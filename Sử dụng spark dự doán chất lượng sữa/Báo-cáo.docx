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FCA798">
      <w:pPr>
        <w:spacing w:before="111" w:line="242" w:lineRule="auto"/>
        <w:ind w:left="2201" w:right="1208" w:hanging="846"/>
        <w:jc w:val="left"/>
        <w:rPr>
          <w:b/>
          <w:sz w:val="32"/>
        </w:rPr>
      </w:pPr>
      <w:r>
        <w:rPr>
          <w:b/>
          <w:sz w:val="32"/>
        </w:rPr>
        <mc:AlternateContent>
          <mc:Choice Requires="wps">
            <w:drawing>
              <wp:anchor distT="0" distB="0" distL="0" distR="0" simplePos="0" relativeHeight="251664384" behindDoc="1" locked="0" layoutInCell="1" allowOverlap="1">
                <wp:simplePos x="0" y="0"/>
                <wp:positionH relativeFrom="page">
                  <wp:posOffset>2947035</wp:posOffset>
                </wp:positionH>
                <wp:positionV relativeFrom="paragraph">
                  <wp:posOffset>560705</wp:posOffset>
                </wp:positionV>
                <wp:extent cx="2239010" cy="1270"/>
                <wp:effectExtent l="0" t="0" r="0" b="0"/>
                <wp:wrapTopAndBottom/>
                <wp:docPr id="1" name="Graphic 1"/>
                <wp:cNvGraphicFramePr/>
                <a:graphic xmlns:a="http://schemas.openxmlformats.org/drawingml/2006/main">
                  <a:graphicData uri="http://schemas.microsoft.com/office/word/2010/wordprocessingShape">
                    <wps:wsp>
                      <wps:cNvSpPr/>
                      <wps:spPr>
                        <a:xfrm>
                          <a:off x="0" y="0"/>
                          <a:ext cx="2239010" cy="1270"/>
                        </a:xfrm>
                        <a:custGeom>
                          <a:avLst/>
                          <a:gdLst/>
                          <a:ahLst/>
                          <a:cxnLst/>
                          <a:rect l="l" t="t" r="r" b="b"/>
                          <a:pathLst>
                            <a:path w="2239010">
                              <a:moveTo>
                                <a:pt x="0" y="0"/>
                              </a:moveTo>
                              <a:lnTo>
                                <a:pt x="2239010" y="0"/>
                              </a:lnTo>
                            </a:path>
                          </a:pathLst>
                        </a:custGeom>
                        <a:ln w="19050">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232.05pt;margin-top:44.15pt;height:0.1pt;width:176.3pt;mso-position-horizontal-relative:page;mso-wrap-distance-bottom:0pt;mso-wrap-distance-top:0pt;z-index:-251652096;mso-width-relative:page;mso-height-relative:page;" filled="f" stroked="t" coordsize="2239010,1" o:gfxdata="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668oLWAAAACQEAAA8AAAAAAAAAAQAg&#10;AAAAIgAAAGRycy9kb3ducmV2LnhtbFBLAQIUABQAAAAIAIdO4kCg9hk+EAIAAHsEAAAOAAAAAAAA&#10;AAEAIAAAACUBAABkcnMvZTJvRG9jLnhtbFBLBQYAAAAABgAGAFkBAACnBQAAAAA=&#10;" path="m0,0l2239010,0e">
                <v:fill on="f" focussize="0,0"/>
                <v:stroke weight="1.5pt" color="#000000" joinstyle="round"/>
                <v:imagedata o:title=""/>
                <o:lock v:ext="edit" aspectratio="f"/>
                <v:textbox inset="0mm,0mm,0mm,0mm"/>
                <w10:wrap type="topAndBottom"/>
              </v:shape>
            </w:pict>
          </mc:Fallback>
        </mc:AlternateContent>
      </w:r>
      <w:r>
        <w:rPr>
          <w:b/>
          <w:sz w:val="32"/>
        </w:rPr>
        <mc:AlternateContent>
          <mc:Choice Requires="wps">
            <w:drawing>
              <wp:anchor distT="0" distB="0" distL="0" distR="0" simplePos="0" relativeHeight="251662336" behindDoc="1" locked="0" layoutInCell="1" allowOverlap="1">
                <wp:simplePos x="0" y="0"/>
                <wp:positionH relativeFrom="page">
                  <wp:posOffset>972185</wp:posOffset>
                </wp:positionH>
                <wp:positionV relativeFrom="page">
                  <wp:posOffset>650240</wp:posOffset>
                </wp:positionV>
                <wp:extent cx="5976620" cy="9394190"/>
                <wp:effectExtent l="0" t="0" r="0" b="0"/>
                <wp:wrapNone/>
                <wp:docPr id="2" name="Graphic 2"/>
                <wp:cNvGraphicFramePr/>
                <a:graphic xmlns:a="http://schemas.openxmlformats.org/drawingml/2006/main">
                  <a:graphicData uri="http://schemas.microsoft.com/office/word/2010/wordprocessingShape">
                    <wps:wsp>
                      <wps:cNvSpPr/>
                      <wps:spPr>
                        <a:xfrm>
                          <a:off x="0" y="0"/>
                          <a:ext cx="5976620" cy="9394190"/>
                        </a:xfrm>
                        <a:custGeom>
                          <a:avLst/>
                          <a:gdLst/>
                          <a:ahLst/>
                          <a:cxnLst/>
                          <a:rect l="l" t="t" r="r" b="b"/>
                          <a:pathLst>
                            <a:path w="5976620" h="9394190">
                              <a:moveTo>
                                <a:pt x="9144" y="56400"/>
                              </a:moveTo>
                              <a:lnTo>
                                <a:pt x="0" y="56400"/>
                              </a:lnTo>
                              <a:lnTo>
                                <a:pt x="0" y="9337548"/>
                              </a:lnTo>
                              <a:lnTo>
                                <a:pt x="9144" y="9337548"/>
                              </a:lnTo>
                              <a:lnTo>
                                <a:pt x="9144" y="56400"/>
                              </a:lnTo>
                              <a:close/>
                            </a:path>
                            <a:path w="5976620" h="9394190">
                              <a:moveTo>
                                <a:pt x="5920092" y="9384805"/>
                              </a:moveTo>
                              <a:lnTo>
                                <a:pt x="56388" y="9384805"/>
                              </a:lnTo>
                              <a:lnTo>
                                <a:pt x="9144" y="9384805"/>
                              </a:lnTo>
                              <a:lnTo>
                                <a:pt x="9144" y="9337561"/>
                              </a:lnTo>
                              <a:lnTo>
                                <a:pt x="0" y="9337561"/>
                              </a:lnTo>
                              <a:lnTo>
                                <a:pt x="0" y="9384805"/>
                              </a:lnTo>
                              <a:lnTo>
                                <a:pt x="0" y="9393936"/>
                              </a:lnTo>
                              <a:lnTo>
                                <a:pt x="9144" y="9393936"/>
                              </a:lnTo>
                              <a:lnTo>
                                <a:pt x="56388" y="9393936"/>
                              </a:lnTo>
                              <a:lnTo>
                                <a:pt x="5920092" y="9393936"/>
                              </a:lnTo>
                              <a:lnTo>
                                <a:pt x="5920092" y="9384805"/>
                              </a:lnTo>
                              <a:close/>
                            </a:path>
                            <a:path w="5976620" h="9394190">
                              <a:moveTo>
                                <a:pt x="5920092" y="9337548"/>
                              </a:moveTo>
                              <a:lnTo>
                                <a:pt x="56388" y="9337548"/>
                              </a:lnTo>
                              <a:lnTo>
                                <a:pt x="56388" y="56400"/>
                              </a:lnTo>
                              <a:lnTo>
                                <a:pt x="18288" y="56400"/>
                              </a:lnTo>
                              <a:lnTo>
                                <a:pt x="18288" y="9337548"/>
                              </a:lnTo>
                              <a:lnTo>
                                <a:pt x="18288" y="9375648"/>
                              </a:lnTo>
                              <a:lnTo>
                                <a:pt x="56388" y="9375648"/>
                              </a:lnTo>
                              <a:lnTo>
                                <a:pt x="5920092" y="9375648"/>
                              </a:lnTo>
                              <a:lnTo>
                                <a:pt x="5920092" y="9337548"/>
                              </a:lnTo>
                              <a:close/>
                            </a:path>
                            <a:path w="5976620" h="9394190">
                              <a:moveTo>
                                <a:pt x="5920092" y="18288"/>
                              </a:moveTo>
                              <a:lnTo>
                                <a:pt x="56388" y="18288"/>
                              </a:lnTo>
                              <a:lnTo>
                                <a:pt x="18288" y="18288"/>
                              </a:lnTo>
                              <a:lnTo>
                                <a:pt x="18288" y="56388"/>
                              </a:lnTo>
                              <a:lnTo>
                                <a:pt x="56388" y="56388"/>
                              </a:lnTo>
                              <a:lnTo>
                                <a:pt x="5920092" y="56388"/>
                              </a:lnTo>
                              <a:lnTo>
                                <a:pt x="5920092" y="18288"/>
                              </a:lnTo>
                              <a:close/>
                            </a:path>
                            <a:path w="5976620" h="9394190">
                              <a:moveTo>
                                <a:pt x="5920092" y="0"/>
                              </a:moveTo>
                              <a:lnTo>
                                <a:pt x="56388" y="0"/>
                              </a:lnTo>
                              <a:lnTo>
                                <a:pt x="9144" y="0"/>
                              </a:lnTo>
                              <a:lnTo>
                                <a:pt x="0" y="0"/>
                              </a:lnTo>
                              <a:lnTo>
                                <a:pt x="0" y="9144"/>
                              </a:lnTo>
                              <a:lnTo>
                                <a:pt x="0" y="56388"/>
                              </a:lnTo>
                              <a:lnTo>
                                <a:pt x="9144" y="56388"/>
                              </a:lnTo>
                              <a:lnTo>
                                <a:pt x="9144" y="9144"/>
                              </a:lnTo>
                              <a:lnTo>
                                <a:pt x="56388" y="9144"/>
                              </a:lnTo>
                              <a:lnTo>
                                <a:pt x="5920092" y="9144"/>
                              </a:lnTo>
                              <a:lnTo>
                                <a:pt x="5920092" y="0"/>
                              </a:lnTo>
                              <a:close/>
                            </a:path>
                            <a:path w="5976620" h="9394190">
                              <a:moveTo>
                                <a:pt x="5958281" y="56400"/>
                              </a:moveTo>
                              <a:lnTo>
                                <a:pt x="5920181" y="56400"/>
                              </a:lnTo>
                              <a:lnTo>
                                <a:pt x="5920181" y="9337548"/>
                              </a:lnTo>
                              <a:lnTo>
                                <a:pt x="5920181" y="9375648"/>
                              </a:lnTo>
                              <a:lnTo>
                                <a:pt x="5958281" y="9375648"/>
                              </a:lnTo>
                              <a:lnTo>
                                <a:pt x="5958281" y="9337548"/>
                              </a:lnTo>
                              <a:lnTo>
                                <a:pt x="5958281" y="56400"/>
                              </a:lnTo>
                              <a:close/>
                            </a:path>
                            <a:path w="5976620" h="9394190">
                              <a:moveTo>
                                <a:pt x="5958281" y="18288"/>
                              </a:moveTo>
                              <a:lnTo>
                                <a:pt x="5920181" y="18288"/>
                              </a:lnTo>
                              <a:lnTo>
                                <a:pt x="5920181" y="56388"/>
                              </a:lnTo>
                              <a:lnTo>
                                <a:pt x="5958281" y="56388"/>
                              </a:lnTo>
                              <a:lnTo>
                                <a:pt x="5958281" y="18288"/>
                              </a:lnTo>
                              <a:close/>
                            </a:path>
                            <a:path w="5976620" h="9394190">
                              <a:moveTo>
                                <a:pt x="5976569" y="9337561"/>
                              </a:moveTo>
                              <a:lnTo>
                                <a:pt x="5967425" y="9337561"/>
                              </a:lnTo>
                              <a:lnTo>
                                <a:pt x="5967425" y="9384805"/>
                              </a:lnTo>
                              <a:lnTo>
                                <a:pt x="5920181" y="9384805"/>
                              </a:lnTo>
                              <a:lnTo>
                                <a:pt x="5920181" y="9393936"/>
                              </a:lnTo>
                              <a:lnTo>
                                <a:pt x="5967425" y="9393936"/>
                              </a:lnTo>
                              <a:lnTo>
                                <a:pt x="5976569" y="9393936"/>
                              </a:lnTo>
                              <a:lnTo>
                                <a:pt x="5976569" y="9384805"/>
                              </a:lnTo>
                              <a:lnTo>
                                <a:pt x="5976569" y="9337561"/>
                              </a:lnTo>
                              <a:close/>
                            </a:path>
                            <a:path w="5976620" h="9394190">
                              <a:moveTo>
                                <a:pt x="5976569" y="56400"/>
                              </a:moveTo>
                              <a:lnTo>
                                <a:pt x="5967425" y="56400"/>
                              </a:lnTo>
                              <a:lnTo>
                                <a:pt x="5967425" y="9337548"/>
                              </a:lnTo>
                              <a:lnTo>
                                <a:pt x="5976569" y="9337548"/>
                              </a:lnTo>
                              <a:lnTo>
                                <a:pt x="5976569" y="56400"/>
                              </a:lnTo>
                              <a:close/>
                            </a:path>
                            <a:path w="5976620" h="9394190">
                              <a:moveTo>
                                <a:pt x="5976569" y="0"/>
                              </a:moveTo>
                              <a:lnTo>
                                <a:pt x="5967425" y="0"/>
                              </a:lnTo>
                              <a:lnTo>
                                <a:pt x="5920181" y="0"/>
                              </a:lnTo>
                              <a:lnTo>
                                <a:pt x="5920181" y="9144"/>
                              </a:lnTo>
                              <a:lnTo>
                                <a:pt x="5967425" y="9144"/>
                              </a:lnTo>
                              <a:lnTo>
                                <a:pt x="5967425" y="56388"/>
                              </a:lnTo>
                              <a:lnTo>
                                <a:pt x="5976569" y="56388"/>
                              </a:lnTo>
                              <a:lnTo>
                                <a:pt x="5976569" y="9144"/>
                              </a:lnTo>
                              <a:lnTo>
                                <a:pt x="5976569"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76.55pt;margin-top:51.2pt;height:739.7pt;width:470.6pt;mso-position-horizontal-relative:page;mso-position-vertical-relative:page;z-index:-251654144;mso-width-relative:page;mso-height-relative:page;" fillcolor="#000000" filled="t" stroked="f" coordsize="5976620,9394190" o:gfxdata="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" path="m9144,56400l0,56400,0,9337548,9144,9337548,9144,56400xem5920092,9384805l56388,9384805,9144,9384805,9144,9337561,0,9337561,0,9384805,0,9393936,9144,9393936,56388,9393936,5920092,9393936,5920092,9384805xem5920092,9337548l56388,9337548,56388,56400,18288,56400,18288,9337548,18288,9375648,56388,9375648,5920092,9375648,5920092,9337548xem5920092,18288l56388,18288,18288,18288,18288,56388,56388,56388,5920092,56388,5920092,18288xem5920092,0l56388,0,9144,0,0,0,0,9144,0,56388,9144,56388,9144,9144,56388,9144,5920092,9144,5920092,0xem5958281,56400l5920181,56400,5920181,9337548,5920181,9375648,5958281,9375648,5958281,9337548,5958281,56400xem5958281,18288l5920181,18288,5920181,56388,5958281,56388,5958281,18288xem5976569,9337561l5967425,9337561,5967425,9384805,5920181,9384805,5920181,9393936,5967425,9393936,5976569,9393936,5976569,9384805,5976569,9337561xem5976569,56400l5967425,56400,5967425,9337548,5976569,9337548,5976569,56400xem5976569,0l5967425,0,5920181,0,5920181,9144,5967425,9144,5967425,56388,5976569,56388,5976569,9144,5976569,0xe">
                <v:fill on="t" focussize="0,0"/>
                <v:stroke on="f"/>
                <v:imagedata o:title=""/>
                <o:lock v:ext="edit" aspectratio="f"/>
                <v:textbox inset="0mm,0mm,0mm,0mm"/>
              </v:shape>
            </w:pict>
          </mc:Fallback>
        </mc:AlternateContent>
      </w:r>
      <w:r>
        <w:rPr>
          <w:b/>
          <w:sz w:val="32"/>
        </w:rPr>
        <w:t>TRƯỜNG</w:t>
      </w:r>
      <w:r>
        <w:rPr>
          <w:b/>
          <w:spacing w:val="-8"/>
          <w:sz w:val="32"/>
        </w:rPr>
        <w:t xml:space="preserve"> </w:t>
      </w:r>
      <w:r>
        <w:rPr>
          <w:b/>
          <w:sz w:val="32"/>
        </w:rPr>
        <w:t>ĐẠI</w:t>
      </w:r>
      <w:r>
        <w:rPr>
          <w:b/>
          <w:spacing w:val="-8"/>
          <w:sz w:val="32"/>
        </w:rPr>
        <w:t xml:space="preserve"> </w:t>
      </w:r>
      <w:r>
        <w:rPr>
          <w:b/>
          <w:sz w:val="32"/>
        </w:rPr>
        <w:t>HỌC</w:t>
      </w:r>
      <w:r>
        <w:rPr>
          <w:b/>
          <w:spacing w:val="-8"/>
          <w:sz w:val="32"/>
        </w:rPr>
        <w:t xml:space="preserve"> </w:t>
      </w:r>
      <w:r>
        <w:rPr>
          <w:b/>
          <w:sz w:val="32"/>
        </w:rPr>
        <w:t>NGUYỄN</w:t>
      </w:r>
      <w:r>
        <w:rPr>
          <w:b/>
          <w:spacing w:val="-7"/>
          <w:sz w:val="32"/>
        </w:rPr>
        <w:t xml:space="preserve"> </w:t>
      </w:r>
      <w:r>
        <w:rPr>
          <w:b/>
          <w:sz w:val="32"/>
        </w:rPr>
        <w:t>TẤT</w:t>
      </w:r>
      <w:r>
        <w:rPr>
          <w:b/>
          <w:spacing w:val="-9"/>
          <w:sz w:val="32"/>
        </w:rPr>
        <w:t xml:space="preserve"> </w:t>
      </w:r>
      <w:r>
        <w:rPr>
          <w:b/>
          <w:sz w:val="32"/>
        </w:rPr>
        <w:t>THÀNH KHOA CÔNG NGHỆ THÔNG TIN</w:t>
      </w:r>
    </w:p>
    <w:p w14:paraId="3E24F9A9">
      <w:pPr>
        <w:pStyle w:val="7"/>
        <w:ind w:left="0"/>
        <w:jc w:val="left"/>
        <w:rPr>
          <w:b/>
          <w:sz w:val="20"/>
        </w:rPr>
      </w:pPr>
    </w:p>
    <w:p w14:paraId="5923EFC4">
      <w:pPr>
        <w:pStyle w:val="7"/>
        <w:spacing w:before="64"/>
        <w:ind w:left="0"/>
        <w:jc w:val="left"/>
        <w:rPr>
          <w:b/>
          <w:sz w:val="20"/>
        </w:rPr>
      </w:pPr>
      <w:r>
        <w:rPr>
          <w:b/>
          <w:sz w:val="20"/>
        </w:rPr>
        <w:drawing>
          <wp:anchor distT="0" distB="0" distL="0" distR="0" simplePos="0" relativeHeight="251664384" behindDoc="1" locked="0" layoutInCell="1" allowOverlap="1">
            <wp:simplePos x="0" y="0"/>
            <wp:positionH relativeFrom="page">
              <wp:posOffset>3362960</wp:posOffset>
            </wp:positionH>
            <wp:positionV relativeFrom="paragraph">
              <wp:posOffset>201930</wp:posOffset>
            </wp:positionV>
            <wp:extent cx="1188720" cy="1129030"/>
            <wp:effectExtent l="0" t="0" r="0" b="0"/>
            <wp:wrapTopAndBottom/>
            <wp:docPr id="3" name="Image 3"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3" name="Image 3" descr="Description: C:\Documents and Settings\Administrator\Desktop\logo dai hoc_khong nen.png"/>
                    <pic:cNvPicPr/>
                  </pic:nvPicPr>
                  <pic:blipFill>
                    <a:blip r:embed="rId7" cstate="print"/>
                    <a:stretch>
                      <a:fillRect/>
                    </a:stretch>
                  </pic:blipFill>
                  <pic:spPr>
                    <a:xfrm>
                      <a:off x="0" y="0"/>
                      <a:ext cx="1188473" cy="1129283"/>
                    </a:xfrm>
                    <a:prstGeom prst="rect">
                      <a:avLst/>
                    </a:prstGeom>
                  </pic:spPr>
                </pic:pic>
              </a:graphicData>
            </a:graphic>
          </wp:anchor>
        </w:drawing>
      </w:r>
    </w:p>
    <w:p w14:paraId="4F8CE2AE">
      <w:pPr>
        <w:pStyle w:val="7"/>
        <w:ind w:left="0"/>
        <w:jc w:val="left"/>
        <w:rPr>
          <w:b/>
          <w:sz w:val="32"/>
        </w:rPr>
      </w:pPr>
    </w:p>
    <w:p w14:paraId="52074EFB">
      <w:pPr>
        <w:pStyle w:val="7"/>
        <w:ind w:left="0"/>
        <w:jc w:val="left"/>
        <w:rPr>
          <w:b/>
          <w:sz w:val="32"/>
        </w:rPr>
      </w:pPr>
    </w:p>
    <w:p w14:paraId="22406D19">
      <w:pPr>
        <w:pStyle w:val="7"/>
        <w:ind w:left="0"/>
        <w:jc w:val="left"/>
        <w:rPr>
          <w:b/>
          <w:sz w:val="32"/>
        </w:rPr>
      </w:pPr>
    </w:p>
    <w:p w14:paraId="36161BFB">
      <w:pPr>
        <w:pStyle w:val="7"/>
        <w:spacing w:before="308"/>
        <w:ind w:left="0"/>
        <w:jc w:val="left"/>
        <w:rPr>
          <w:b/>
          <w:sz w:val="32"/>
        </w:rPr>
      </w:pPr>
    </w:p>
    <w:p w14:paraId="288619AC">
      <w:pPr>
        <w:spacing w:before="0"/>
        <w:ind w:left="284" w:right="565" w:firstLine="0"/>
        <w:jc w:val="center"/>
        <w:rPr>
          <w:b/>
          <w:sz w:val="32"/>
        </w:rPr>
      </w:pPr>
      <w:r>
        <w:rPr>
          <w:b/>
          <w:sz w:val="32"/>
        </w:rPr>
        <w:t>DỮ</w:t>
      </w:r>
      <w:r>
        <w:rPr>
          <w:b/>
          <w:spacing w:val="-9"/>
          <w:sz w:val="32"/>
        </w:rPr>
        <w:t xml:space="preserve"> </w:t>
      </w:r>
      <w:r>
        <w:rPr>
          <w:b/>
          <w:sz w:val="32"/>
        </w:rPr>
        <w:t>LIỆU</w:t>
      </w:r>
      <w:r>
        <w:rPr>
          <w:b/>
          <w:spacing w:val="-8"/>
          <w:sz w:val="32"/>
        </w:rPr>
        <w:t xml:space="preserve"> </w:t>
      </w:r>
      <w:r>
        <w:rPr>
          <w:b/>
          <w:spacing w:val="-5"/>
          <w:sz w:val="32"/>
        </w:rPr>
        <w:t>LỚN</w:t>
      </w:r>
    </w:p>
    <w:p w14:paraId="771B4DAF">
      <w:pPr>
        <w:pStyle w:val="7"/>
        <w:spacing w:before="276"/>
        <w:ind w:left="0"/>
        <w:jc w:val="left"/>
        <w:rPr>
          <w:b/>
          <w:sz w:val="32"/>
        </w:rPr>
      </w:pPr>
    </w:p>
    <w:p w14:paraId="5180EBA1">
      <w:pPr>
        <w:spacing w:before="1"/>
        <w:ind w:left="563" w:right="565" w:firstLine="0"/>
        <w:jc w:val="center"/>
        <w:rPr>
          <w:b/>
          <w:sz w:val="32"/>
        </w:rPr>
      </w:pPr>
      <w:r>
        <w:rPr>
          <w:b/>
          <w:sz w:val="32"/>
        </w:rPr>
        <w:t>Tên</w:t>
      </w:r>
      <w:r>
        <w:rPr>
          <w:b/>
          <w:spacing w:val="-7"/>
          <w:sz w:val="32"/>
        </w:rPr>
        <w:t xml:space="preserve"> </w:t>
      </w:r>
      <w:r>
        <w:rPr>
          <w:b/>
          <w:sz w:val="32"/>
        </w:rPr>
        <w:t>đề</w:t>
      </w:r>
      <w:r>
        <w:rPr>
          <w:b/>
          <w:spacing w:val="-5"/>
          <w:sz w:val="32"/>
        </w:rPr>
        <w:t xml:space="preserve"> </w:t>
      </w:r>
      <w:r>
        <w:rPr>
          <w:b/>
          <w:sz w:val="32"/>
        </w:rPr>
        <w:t>tài:</w:t>
      </w:r>
      <w:r>
        <w:rPr>
          <w:b/>
          <w:spacing w:val="-7"/>
          <w:sz w:val="32"/>
        </w:rPr>
        <w:t xml:space="preserve"> </w:t>
      </w:r>
      <w:r>
        <w:rPr>
          <w:b/>
          <w:sz w:val="32"/>
        </w:rPr>
        <w:t>Sử</w:t>
      </w:r>
      <w:r>
        <w:rPr>
          <w:b/>
          <w:spacing w:val="-5"/>
          <w:sz w:val="32"/>
        </w:rPr>
        <w:t xml:space="preserve"> </w:t>
      </w:r>
      <w:r>
        <w:rPr>
          <w:b/>
          <w:sz w:val="32"/>
        </w:rPr>
        <w:t>dụng</w:t>
      </w:r>
      <w:r>
        <w:rPr>
          <w:b/>
          <w:spacing w:val="-6"/>
          <w:sz w:val="32"/>
        </w:rPr>
        <w:t xml:space="preserve"> </w:t>
      </w:r>
      <w:r>
        <w:rPr>
          <w:b/>
          <w:sz w:val="32"/>
        </w:rPr>
        <w:t>spark</w:t>
      </w:r>
      <w:r>
        <w:rPr>
          <w:b/>
          <w:spacing w:val="-7"/>
          <w:sz w:val="32"/>
        </w:rPr>
        <w:t xml:space="preserve"> </w:t>
      </w:r>
      <w:r>
        <w:rPr>
          <w:b/>
          <w:sz w:val="32"/>
        </w:rPr>
        <w:t>dự</w:t>
      </w:r>
      <w:r>
        <w:rPr>
          <w:b/>
          <w:spacing w:val="-7"/>
          <w:sz w:val="32"/>
        </w:rPr>
        <w:t xml:space="preserve"> </w:t>
      </w:r>
      <w:r>
        <w:rPr>
          <w:b/>
          <w:sz w:val="32"/>
        </w:rPr>
        <w:t>doán</w:t>
      </w:r>
      <w:r>
        <w:rPr>
          <w:b/>
          <w:spacing w:val="-5"/>
          <w:sz w:val="32"/>
        </w:rPr>
        <w:t xml:space="preserve"> </w:t>
      </w:r>
      <w:r>
        <w:rPr>
          <w:b/>
          <w:sz w:val="32"/>
        </w:rPr>
        <w:t>chất</w:t>
      </w:r>
      <w:r>
        <w:rPr>
          <w:b/>
          <w:spacing w:val="-7"/>
          <w:sz w:val="32"/>
        </w:rPr>
        <w:t xml:space="preserve"> </w:t>
      </w:r>
      <w:r>
        <w:rPr>
          <w:b/>
          <w:sz w:val="32"/>
        </w:rPr>
        <w:t>lượng</w:t>
      </w:r>
      <w:r>
        <w:rPr>
          <w:b/>
          <w:spacing w:val="-5"/>
          <w:sz w:val="32"/>
        </w:rPr>
        <w:t xml:space="preserve"> sữa</w:t>
      </w:r>
    </w:p>
    <w:p w14:paraId="4B3D941D">
      <w:pPr>
        <w:pStyle w:val="7"/>
        <w:ind w:left="0"/>
        <w:jc w:val="left"/>
        <w:rPr>
          <w:b/>
          <w:sz w:val="32"/>
        </w:rPr>
      </w:pPr>
    </w:p>
    <w:p w14:paraId="7446E5A9">
      <w:pPr>
        <w:pStyle w:val="7"/>
        <w:ind w:left="0"/>
        <w:jc w:val="left"/>
        <w:rPr>
          <w:b/>
          <w:sz w:val="32"/>
        </w:rPr>
      </w:pPr>
    </w:p>
    <w:p w14:paraId="5457A73C">
      <w:pPr>
        <w:pStyle w:val="7"/>
        <w:ind w:left="0"/>
        <w:jc w:val="left"/>
        <w:rPr>
          <w:b/>
          <w:sz w:val="32"/>
        </w:rPr>
      </w:pPr>
    </w:p>
    <w:p w14:paraId="10E35692">
      <w:pPr>
        <w:pStyle w:val="7"/>
        <w:spacing w:before="137"/>
        <w:ind w:left="0"/>
        <w:jc w:val="left"/>
        <w:rPr>
          <w:b/>
          <w:sz w:val="32"/>
        </w:rPr>
      </w:pPr>
    </w:p>
    <w:p w14:paraId="420289CF">
      <w:pPr>
        <w:spacing w:before="0" w:line="360" w:lineRule="auto"/>
        <w:ind w:left="854" w:right="3806" w:firstLine="0"/>
        <w:jc w:val="left"/>
        <w:rPr>
          <w:b/>
          <w:sz w:val="28"/>
        </w:rPr>
      </w:pPr>
      <w:r>
        <w:rPr>
          <w:b/>
          <w:sz w:val="28"/>
        </w:rPr>
        <w:t>Giảng</w:t>
      </w:r>
      <w:r>
        <w:rPr>
          <w:b/>
          <w:spacing w:val="-8"/>
          <w:sz w:val="28"/>
        </w:rPr>
        <w:t xml:space="preserve"> </w:t>
      </w:r>
      <w:r>
        <w:rPr>
          <w:b/>
          <w:sz w:val="28"/>
        </w:rPr>
        <w:t>viên</w:t>
      </w:r>
      <w:r>
        <w:rPr>
          <w:b/>
          <w:spacing w:val="-5"/>
          <w:sz w:val="28"/>
        </w:rPr>
        <w:t xml:space="preserve"> </w:t>
      </w:r>
      <w:r>
        <w:rPr>
          <w:b/>
          <w:sz w:val="28"/>
        </w:rPr>
        <w:t>hướng</w:t>
      </w:r>
      <w:r>
        <w:rPr>
          <w:b/>
          <w:spacing w:val="-4"/>
          <w:sz w:val="28"/>
        </w:rPr>
        <w:t xml:space="preserve"> </w:t>
      </w:r>
      <w:r>
        <w:rPr>
          <w:b/>
          <w:sz w:val="28"/>
        </w:rPr>
        <w:t>dẫn:</w:t>
      </w:r>
      <w:r>
        <w:rPr>
          <w:b/>
          <w:spacing w:val="-5"/>
          <w:sz w:val="28"/>
        </w:rPr>
        <w:t xml:space="preserve"> </w:t>
      </w:r>
      <w:r>
        <w:rPr>
          <w:b/>
          <w:sz w:val="28"/>
        </w:rPr>
        <w:t>Phạm</w:t>
      </w:r>
      <w:r>
        <w:rPr>
          <w:b/>
          <w:spacing w:val="-9"/>
          <w:sz w:val="28"/>
        </w:rPr>
        <w:t xml:space="preserve"> </w:t>
      </w:r>
      <w:r>
        <w:rPr>
          <w:b/>
          <w:sz w:val="28"/>
        </w:rPr>
        <w:t>Đình</w:t>
      </w:r>
      <w:r>
        <w:rPr>
          <w:b/>
          <w:spacing w:val="-6"/>
          <w:sz w:val="28"/>
        </w:rPr>
        <w:t xml:space="preserve"> </w:t>
      </w:r>
      <w:r>
        <w:rPr>
          <w:b/>
          <w:sz w:val="28"/>
        </w:rPr>
        <w:t xml:space="preserve">Tài Sinh viên thực hiện: Trần Đức Đại </w:t>
      </w:r>
    </w:p>
    <w:p w14:paraId="0C318266">
      <w:pPr>
        <w:spacing w:before="0" w:line="360" w:lineRule="auto"/>
        <w:ind w:left="854" w:right="3806" w:firstLine="0"/>
        <w:jc w:val="left"/>
        <w:rPr>
          <w:b/>
          <w:sz w:val="28"/>
        </w:rPr>
      </w:pPr>
      <w:r>
        <w:rPr>
          <w:b/>
          <w:sz w:val="28"/>
        </w:rPr>
        <w:t>MSSV: 2200003458</w:t>
      </w:r>
    </w:p>
    <w:p w14:paraId="681414AD">
      <w:pPr>
        <w:spacing w:before="0"/>
        <w:ind w:left="854" w:right="0" w:firstLine="0"/>
        <w:jc w:val="left"/>
        <w:rPr>
          <w:b/>
          <w:sz w:val="28"/>
        </w:rPr>
      </w:pPr>
      <w:r>
        <w:rPr>
          <w:b/>
          <w:sz w:val="28"/>
        </w:rPr>
        <w:t>Khoá:</w:t>
      </w:r>
      <w:r>
        <w:rPr>
          <w:b/>
          <w:spacing w:val="-2"/>
          <w:sz w:val="28"/>
        </w:rPr>
        <w:t xml:space="preserve"> </w:t>
      </w:r>
      <w:r>
        <w:rPr>
          <w:b/>
          <w:spacing w:val="-5"/>
          <w:sz w:val="28"/>
        </w:rPr>
        <w:t>22</w:t>
      </w:r>
    </w:p>
    <w:p w14:paraId="3D9484EE">
      <w:pPr>
        <w:spacing w:before="161"/>
        <w:ind w:left="854" w:right="0" w:firstLine="0"/>
        <w:jc w:val="left"/>
        <w:rPr>
          <w:b/>
          <w:sz w:val="28"/>
        </w:rPr>
      </w:pPr>
      <w:r>
        <w:rPr>
          <w:b/>
          <w:sz w:val="28"/>
        </w:rPr>
        <w:t>Ngành/</w:t>
      </w:r>
      <w:r>
        <w:rPr>
          <w:b/>
          <w:spacing w:val="-3"/>
          <w:sz w:val="28"/>
        </w:rPr>
        <w:t xml:space="preserve"> </w:t>
      </w:r>
      <w:r>
        <w:rPr>
          <w:b/>
          <w:sz w:val="28"/>
        </w:rPr>
        <w:t>Chuyên</w:t>
      </w:r>
      <w:r>
        <w:rPr>
          <w:b/>
          <w:spacing w:val="-3"/>
          <w:sz w:val="28"/>
        </w:rPr>
        <w:t xml:space="preserve"> </w:t>
      </w:r>
      <w:r>
        <w:rPr>
          <w:b/>
          <w:sz w:val="28"/>
        </w:rPr>
        <w:t>ngành:</w:t>
      </w:r>
      <w:r>
        <w:rPr>
          <w:b/>
          <w:spacing w:val="-3"/>
          <w:sz w:val="28"/>
        </w:rPr>
        <w:t xml:space="preserve"> </w:t>
      </w:r>
      <w:r>
        <w:rPr>
          <w:b/>
          <w:sz w:val="28"/>
        </w:rPr>
        <w:t>Khoa</w:t>
      </w:r>
      <w:r>
        <w:rPr>
          <w:b/>
          <w:spacing w:val="-2"/>
          <w:sz w:val="28"/>
        </w:rPr>
        <w:t xml:space="preserve"> </w:t>
      </w:r>
      <w:r>
        <w:rPr>
          <w:b/>
          <w:sz w:val="28"/>
        </w:rPr>
        <w:t>học</w:t>
      </w:r>
      <w:r>
        <w:rPr>
          <w:b/>
          <w:spacing w:val="-3"/>
          <w:sz w:val="28"/>
        </w:rPr>
        <w:t xml:space="preserve"> </w:t>
      </w:r>
      <w:r>
        <w:rPr>
          <w:b/>
          <w:sz w:val="28"/>
        </w:rPr>
        <w:t>dữ</w:t>
      </w:r>
      <w:r>
        <w:rPr>
          <w:b/>
          <w:spacing w:val="-3"/>
          <w:sz w:val="28"/>
        </w:rPr>
        <w:t xml:space="preserve"> </w:t>
      </w:r>
      <w:r>
        <w:rPr>
          <w:b/>
          <w:spacing w:val="-4"/>
          <w:sz w:val="28"/>
        </w:rPr>
        <w:t>liệu</w:t>
      </w:r>
    </w:p>
    <w:p w14:paraId="122D976F">
      <w:pPr>
        <w:pStyle w:val="7"/>
        <w:ind w:left="0"/>
        <w:jc w:val="left"/>
        <w:rPr>
          <w:b/>
          <w:sz w:val="28"/>
        </w:rPr>
      </w:pPr>
    </w:p>
    <w:p w14:paraId="64828FEF">
      <w:pPr>
        <w:pStyle w:val="7"/>
        <w:ind w:left="0"/>
        <w:jc w:val="left"/>
        <w:rPr>
          <w:b/>
          <w:sz w:val="28"/>
        </w:rPr>
      </w:pPr>
    </w:p>
    <w:p w14:paraId="7C26718A">
      <w:pPr>
        <w:pStyle w:val="7"/>
        <w:ind w:left="0"/>
        <w:jc w:val="left"/>
        <w:rPr>
          <w:b/>
          <w:sz w:val="28"/>
        </w:rPr>
      </w:pPr>
    </w:p>
    <w:p w14:paraId="76FC66B1">
      <w:pPr>
        <w:pStyle w:val="7"/>
        <w:ind w:left="0"/>
        <w:jc w:val="left"/>
        <w:rPr>
          <w:b/>
          <w:sz w:val="28"/>
        </w:rPr>
      </w:pPr>
    </w:p>
    <w:p w14:paraId="2E144A6F">
      <w:pPr>
        <w:pStyle w:val="7"/>
        <w:ind w:left="0"/>
        <w:jc w:val="left"/>
        <w:rPr>
          <w:b/>
          <w:sz w:val="28"/>
        </w:rPr>
      </w:pPr>
    </w:p>
    <w:p w14:paraId="201AE3F2">
      <w:pPr>
        <w:pStyle w:val="7"/>
        <w:ind w:left="0"/>
        <w:jc w:val="left"/>
        <w:rPr>
          <w:b/>
          <w:sz w:val="28"/>
        </w:rPr>
      </w:pPr>
    </w:p>
    <w:p w14:paraId="16CA9377">
      <w:pPr>
        <w:pStyle w:val="7"/>
        <w:ind w:left="0"/>
        <w:jc w:val="left"/>
        <w:rPr>
          <w:b/>
          <w:sz w:val="28"/>
        </w:rPr>
      </w:pPr>
    </w:p>
    <w:p w14:paraId="23F16D6E">
      <w:pPr>
        <w:pStyle w:val="7"/>
        <w:ind w:left="0"/>
        <w:jc w:val="left"/>
        <w:rPr>
          <w:b/>
          <w:sz w:val="28"/>
        </w:rPr>
      </w:pPr>
    </w:p>
    <w:p w14:paraId="4E0954BC">
      <w:pPr>
        <w:pStyle w:val="7"/>
        <w:ind w:left="0"/>
        <w:jc w:val="left"/>
        <w:rPr>
          <w:b/>
          <w:sz w:val="28"/>
        </w:rPr>
      </w:pPr>
    </w:p>
    <w:p w14:paraId="6A61B689">
      <w:pPr>
        <w:pStyle w:val="7"/>
        <w:ind w:left="0"/>
        <w:jc w:val="left"/>
        <w:rPr>
          <w:b/>
          <w:sz w:val="28"/>
        </w:rPr>
      </w:pPr>
    </w:p>
    <w:p w14:paraId="2DBE6DE7">
      <w:pPr>
        <w:pStyle w:val="7"/>
        <w:spacing w:before="226"/>
        <w:ind w:left="0"/>
        <w:jc w:val="left"/>
        <w:rPr>
          <w:b/>
          <w:sz w:val="28"/>
        </w:rPr>
      </w:pPr>
    </w:p>
    <w:p w14:paraId="51C093AE">
      <w:pPr>
        <w:pStyle w:val="7"/>
        <w:ind w:left="282" w:right="565"/>
        <w:jc w:val="center"/>
      </w:pPr>
      <w:r>
        <w:t>TP.</w:t>
      </w:r>
      <w:r>
        <w:rPr>
          <w:spacing w:val="-5"/>
        </w:rPr>
        <w:t xml:space="preserve"> </w:t>
      </w:r>
      <w:r>
        <w:t>HCM,</w:t>
      </w:r>
      <w:r>
        <w:rPr>
          <w:spacing w:val="-5"/>
        </w:rPr>
        <w:t xml:space="preserve"> </w:t>
      </w:r>
      <w:r>
        <w:t>tháng</w:t>
      </w:r>
      <w:r>
        <w:rPr>
          <w:spacing w:val="-3"/>
        </w:rPr>
        <w:t xml:space="preserve"> </w:t>
      </w:r>
      <w:r>
        <w:t>9</w:t>
      </w:r>
      <w:r>
        <w:rPr>
          <w:spacing w:val="-5"/>
        </w:rPr>
        <w:t xml:space="preserve"> </w:t>
      </w:r>
      <w:r>
        <w:t>năm</w:t>
      </w:r>
      <w:r>
        <w:rPr>
          <w:spacing w:val="-5"/>
        </w:rPr>
        <w:t xml:space="preserve"> </w:t>
      </w:r>
      <w:r>
        <w:rPr>
          <w:spacing w:val="-4"/>
        </w:rPr>
        <w:t>2025</w:t>
      </w:r>
    </w:p>
    <w:p w14:paraId="7D6B7EF1">
      <w:r>
        <w:br w:type="page"/>
      </w:r>
    </w:p>
    <w:p w14:paraId="435882FB">
      <w:pPr>
        <w:pStyle w:val="7"/>
        <w:spacing w:after="0"/>
        <w:jc w:val="center"/>
      </w:pPr>
    </w:p>
    <w:p w14:paraId="6623CFB8">
      <w:pPr>
        <w:spacing w:before="111" w:line="242" w:lineRule="auto"/>
        <w:ind w:left="2201" w:right="1208" w:hanging="846"/>
        <w:jc w:val="left"/>
        <w:rPr>
          <w:b/>
          <w:sz w:val="32"/>
        </w:rPr>
      </w:pPr>
      <w:r>
        <w:rPr>
          <w:b/>
          <w:sz w:val="32"/>
        </w:rPr>
        <mc:AlternateContent>
          <mc:Choice Requires="wps">
            <w:drawing>
              <wp:anchor distT="0" distB="0" distL="0" distR="0" simplePos="0" relativeHeight="251668480" behindDoc="1" locked="0" layoutInCell="1" allowOverlap="1">
                <wp:simplePos x="0" y="0"/>
                <wp:positionH relativeFrom="page">
                  <wp:posOffset>2947035</wp:posOffset>
                </wp:positionH>
                <wp:positionV relativeFrom="paragraph">
                  <wp:posOffset>560705</wp:posOffset>
                </wp:positionV>
                <wp:extent cx="2239010" cy="1270"/>
                <wp:effectExtent l="0" t="9525" r="8890" b="8255"/>
                <wp:wrapTopAndBottom/>
                <wp:docPr id="25" name="Graphic 1"/>
                <wp:cNvGraphicFramePr/>
                <a:graphic xmlns:a="http://schemas.openxmlformats.org/drawingml/2006/main">
                  <a:graphicData uri="http://schemas.microsoft.com/office/word/2010/wordprocessingShape">
                    <wps:wsp>
                      <wps:cNvSpPr/>
                      <wps:spPr>
                        <a:xfrm>
                          <a:off x="0" y="0"/>
                          <a:ext cx="2239010" cy="1270"/>
                        </a:xfrm>
                        <a:custGeom>
                          <a:avLst/>
                          <a:gdLst/>
                          <a:ahLst/>
                          <a:cxnLst/>
                          <a:rect l="l" t="t" r="r" b="b"/>
                          <a:pathLst>
                            <a:path w="2239010">
                              <a:moveTo>
                                <a:pt x="0" y="0"/>
                              </a:moveTo>
                              <a:lnTo>
                                <a:pt x="2239010" y="0"/>
                              </a:lnTo>
                            </a:path>
                          </a:pathLst>
                        </a:custGeom>
                        <a:ln w="19050">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232.05pt;margin-top:44.15pt;height:0.1pt;width:176.3pt;mso-position-horizontal-relative:page;mso-wrap-distance-bottom:0pt;mso-wrap-distance-top:0pt;z-index:-251648000;mso-width-relative:page;mso-height-relative:page;" filled="f" stroked="t" coordsize="2239010,1" o:gfxdata="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uvKC1gAAAAkBAAAPAAAAAAAAAAEA&#10;IAAAACIAAABkcnMvZG93bnJldi54bWxQSwECFAAUAAAACACHTuJAm0vdrRECAAB8BAAADgAAAAAA&#10;AAABACAAAAAlAQAAZHJzL2Uyb0RvYy54bWxQSwUGAAAAAAYABgBZAQAAqAUAAAAA&#10;" path="m0,0l2239010,0e">
                <v:fill on="f" focussize="0,0"/>
                <v:stroke weight="1.5pt" color="#000000" joinstyle="round"/>
                <v:imagedata o:title=""/>
                <o:lock v:ext="edit" aspectratio="f"/>
                <v:textbox inset="0mm,0mm,0mm,0mm"/>
                <w10:wrap type="topAndBottom"/>
              </v:shape>
            </w:pict>
          </mc:Fallback>
        </mc:AlternateContent>
      </w:r>
      <w:r>
        <w:rPr>
          <w:b/>
          <w:sz w:val="32"/>
        </w:rPr>
        <mc:AlternateContent>
          <mc:Choice Requires="wps">
            <w:drawing>
              <wp:anchor distT="0" distB="0" distL="0" distR="0" simplePos="0" relativeHeight="251667456" behindDoc="1" locked="0" layoutInCell="1" allowOverlap="1">
                <wp:simplePos x="0" y="0"/>
                <wp:positionH relativeFrom="page">
                  <wp:posOffset>972185</wp:posOffset>
                </wp:positionH>
                <wp:positionV relativeFrom="page">
                  <wp:posOffset>650240</wp:posOffset>
                </wp:positionV>
                <wp:extent cx="5976620" cy="9394190"/>
                <wp:effectExtent l="0" t="0" r="5080" b="16510"/>
                <wp:wrapNone/>
                <wp:docPr id="26" name="Graphic 2"/>
                <wp:cNvGraphicFramePr/>
                <a:graphic xmlns:a="http://schemas.openxmlformats.org/drawingml/2006/main">
                  <a:graphicData uri="http://schemas.microsoft.com/office/word/2010/wordprocessingShape">
                    <wps:wsp>
                      <wps:cNvSpPr/>
                      <wps:spPr>
                        <a:xfrm>
                          <a:off x="0" y="0"/>
                          <a:ext cx="5976620" cy="9394190"/>
                        </a:xfrm>
                        <a:custGeom>
                          <a:avLst/>
                          <a:gdLst/>
                          <a:ahLst/>
                          <a:cxnLst/>
                          <a:rect l="l" t="t" r="r" b="b"/>
                          <a:pathLst>
                            <a:path w="5976620" h="9394190">
                              <a:moveTo>
                                <a:pt x="9144" y="56400"/>
                              </a:moveTo>
                              <a:lnTo>
                                <a:pt x="0" y="56400"/>
                              </a:lnTo>
                              <a:lnTo>
                                <a:pt x="0" y="9337548"/>
                              </a:lnTo>
                              <a:lnTo>
                                <a:pt x="9144" y="9337548"/>
                              </a:lnTo>
                              <a:lnTo>
                                <a:pt x="9144" y="56400"/>
                              </a:lnTo>
                              <a:close/>
                            </a:path>
                            <a:path w="5976620" h="9394190">
                              <a:moveTo>
                                <a:pt x="5920092" y="9384805"/>
                              </a:moveTo>
                              <a:lnTo>
                                <a:pt x="56388" y="9384805"/>
                              </a:lnTo>
                              <a:lnTo>
                                <a:pt x="9144" y="9384805"/>
                              </a:lnTo>
                              <a:lnTo>
                                <a:pt x="9144" y="9337561"/>
                              </a:lnTo>
                              <a:lnTo>
                                <a:pt x="0" y="9337561"/>
                              </a:lnTo>
                              <a:lnTo>
                                <a:pt x="0" y="9384805"/>
                              </a:lnTo>
                              <a:lnTo>
                                <a:pt x="0" y="9393936"/>
                              </a:lnTo>
                              <a:lnTo>
                                <a:pt x="9144" y="9393936"/>
                              </a:lnTo>
                              <a:lnTo>
                                <a:pt x="56388" y="9393936"/>
                              </a:lnTo>
                              <a:lnTo>
                                <a:pt x="5920092" y="9393936"/>
                              </a:lnTo>
                              <a:lnTo>
                                <a:pt x="5920092" y="9384805"/>
                              </a:lnTo>
                              <a:close/>
                            </a:path>
                            <a:path w="5976620" h="9394190">
                              <a:moveTo>
                                <a:pt x="5920092" y="9337548"/>
                              </a:moveTo>
                              <a:lnTo>
                                <a:pt x="56388" y="9337548"/>
                              </a:lnTo>
                              <a:lnTo>
                                <a:pt x="56388" y="56400"/>
                              </a:lnTo>
                              <a:lnTo>
                                <a:pt x="18288" y="56400"/>
                              </a:lnTo>
                              <a:lnTo>
                                <a:pt x="18288" y="9337548"/>
                              </a:lnTo>
                              <a:lnTo>
                                <a:pt x="18288" y="9375648"/>
                              </a:lnTo>
                              <a:lnTo>
                                <a:pt x="56388" y="9375648"/>
                              </a:lnTo>
                              <a:lnTo>
                                <a:pt x="5920092" y="9375648"/>
                              </a:lnTo>
                              <a:lnTo>
                                <a:pt x="5920092" y="9337548"/>
                              </a:lnTo>
                              <a:close/>
                            </a:path>
                            <a:path w="5976620" h="9394190">
                              <a:moveTo>
                                <a:pt x="5920092" y="18288"/>
                              </a:moveTo>
                              <a:lnTo>
                                <a:pt x="56388" y="18288"/>
                              </a:lnTo>
                              <a:lnTo>
                                <a:pt x="18288" y="18288"/>
                              </a:lnTo>
                              <a:lnTo>
                                <a:pt x="18288" y="56388"/>
                              </a:lnTo>
                              <a:lnTo>
                                <a:pt x="56388" y="56388"/>
                              </a:lnTo>
                              <a:lnTo>
                                <a:pt x="5920092" y="56388"/>
                              </a:lnTo>
                              <a:lnTo>
                                <a:pt x="5920092" y="18288"/>
                              </a:lnTo>
                              <a:close/>
                            </a:path>
                            <a:path w="5976620" h="9394190">
                              <a:moveTo>
                                <a:pt x="5920092" y="0"/>
                              </a:moveTo>
                              <a:lnTo>
                                <a:pt x="56388" y="0"/>
                              </a:lnTo>
                              <a:lnTo>
                                <a:pt x="9144" y="0"/>
                              </a:lnTo>
                              <a:lnTo>
                                <a:pt x="0" y="0"/>
                              </a:lnTo>
                              <a:lnTo>
                                <a:pt x="0" y="9144"/>
                              </a:lnTo>
                              <a:lnTo>
                                <a:pt x="0" y="56388"/>
                              </a:lnTo>
                              <a:lnTo>
                                <a:pt x="9144" y="56388"/>
                              </a:lnTo>
                              <a:lnTo>
                                <a:pt x="9144" y="9144"/>
                              </a:lnTo>
                              <a:lnTo>
                                <a:pt x="56388" y="9144"/>
                              </a:lnTo>
                              <a:lnTo>
                                <a:pt x="5920092" y="9144"/>
                              </a:lnTo>
                              <a:lnTo>
                                <a:pt x="5920092" y="0"/>
                              </a:lnTo>
                              <a:close/>
                            </a:path>
                            <a:path w="5976620" h="9394190">
                              <a:moveTo>
                                <a:pt x="5958281" y="56400"/>
                              </a:moveTo>
                              <a:lnTo>
                                <a:pt x="5920181" y="56400"/>
                              </a:lnTo>
                              <a:lnTo>
                                <a:pt x="5920181" y="9337548"/>
                              </a:lnTo>
                              <a:lnTo>
                                <a:pt x="5920181" y="9375648"/>
                              </a:lnTo>
                              <a:lnTo>
                                <a:pt x="5958281" y="9375648"/>
                              </a:lnTo>
                              <a:lnTo>
                                <a:pt x="5958281" y="9337548"/>
                              </a:lnTo>
                              <a:lnTo>
                                <a:pt x="5958281" y="56400"/>
                              </a:lnTo>
                              <a:close/>
                            </a:path>
                            <a:path w="5976620" h="9394190">
                              <a:moveTo>
                                <a:pt x="5958281" y="18288"/>
                              </a:moveTo>
                              <a:lnTo>
                                <a:pt x="5920181" y="18288"/>
                              </a:lnTo>
                              <a:lnTo>
                                <a:pt x="5920181" y="56388"/>
                              </a:lnTo>
                              <a:lnTo>
                                <a:pt x="5958281" y="56388"/>
                              </a:lnTo>
                              <a:lnTo>
                                <a:pt x="5958281" y="18288"/>
                              </a:lnTo>
                              <a:close/>
                            </a:path>
                            <a:path w="5976620" h="9394190">
                              <a:moveTo>
                                <a:pt x="5976569" y="9337561"/>
                              </a:moveTo>
                              <a:lnTo>
                                <a:pt x="5967425" y="9337561"/>
                              </a:lnTo>
                              <a:lnTo>
                                <a:pt x="5967425" y="9384805"/>
                              </a:lnTo>
                              <a:lnTo>
                                <a:pt x="5920181" y="9384805"/>
                              </a:lnTo>
                              <a:lnTo>
                                <a:pt x="5920181" y="9393936"/>
                              </a:lnTo>
                              <a:lnTo>
                                <a:pt x="5967425" y="9393936"/>
                              </a:lnTo>
                              <a:lnTo>
                                <a:pt x="5976569" y="9393936"/>
                              </a:lnTo>
                              <a:lnTo>
                                <a:pt x="5976569" y="9384805"/>
                              </a:lnTo>
                              <a:lnTo>
                                <a:pt x="5976569" y="9337561"/>
                              </a:lnTo>
                              <a:close/>
                            </a:path>
                            <a:path w="5976620" h="9394190">
                              <a:moveTo>
                                <a:pt x="5976569" y="56400"/>
                              </a:moveTo>
                              <a:lnTo>
                                <a:pt x="5967425" y="56400"/>
                              </a:lnTo>
                              <a:lnTo>
                                <a:pt x="5967425" y="9337548"/>
                              </a:lnTo>
                              <a:lnTo>
                                <a:pt x="5976569" y="9337548"/>
                              </a:lnTo>
                              <a:lnTo>
                                <a:pt x="5976569" y="56400"/>
                              </a:lnTo>
                              <a:close/>
                            </a:path>
                            <a:path w="5976620" h="9394190">
                              <a:moveTo>
                                <a:pt x="5976569" y="0"/>
                              </a:moveTo>
                              <a:lnTo>
                                <a:pt x="5967425" y="0"/>
                              </a:lnTo>
                              <a:lnTo>
                                <a:pt x="5920181" y="0"/>
                              </a:lnTo>
                              <a:lnTo>
                                <a:pt x="5920181" y="9144"/>
                              </a:lnTo>
                              <a:lnTo>
                                <a:pt x="5967425" y="9144"/>
                              </a:lnTo>
                              <a:lnTo>
                                <a:pt x="5967425" y="56388"/>
                              </a:lnTo>
                              <a:lnTo>
                                <a:pt x="5976569" y="56388"/>
                              </a:lnTo>
                              <a:lnTo>
                                <a:pt x="5976569" y="9144"/>
                              </a:lnTo>
                              <a:lnTo>
                                <a:pt x="5976569"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76.55pt;margin-top:51.2pt;height:739.7pt;width:470.6pt;mso-position-horizontal-relative:page;mso-position-vertical-relative:page;z-index:-251649024;mso-width-relative:page;mso-height-relative:page;" fillcolor="#000000" filled="t" stroked="f" coordsize="5976620,9394190" o:gfxdata="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" path="m9144,56400l0,56400,0,9337548,9144,9337548,9144,56400xem5920092,9384805l56388,9384805,9144,9384805,9144,9337561,0,9337561,0,9384805,0,9393936,9144,9393936,56388,9393936,5920092,9393936,5920092,9384805xem5920092,9337548l56388,9337548,56388,56400,18288,56400,18288,9337548,18288,9375648,56388,9375648,5920092,9375648,5920092,9337548xem5920092,18288l56388,18288,18288,18288,18288,56388,56388,56388,5920092,56388,5920092,18288xem5920092,0l56388,0,9144,0,0,0,0,9144,0,56388,9144,56388,9144,9144,56388,9144,5920092,9144,5920092,0xem5958281,56400l5920181,56400,5920181,9337548,5920181,9375648,5958281,9375648,5958281,9337548,5958281,56400xem5958281,18288l5920181,18288,5920181,56388,5958281,56388,5958281,18288xem5976569,9337561l5967425,9337561,5967425,9384805,5920181,9384805,5920181,9393936,5967425,9393936,5976569,9393936,5976569,9384805,5976569,9337561xem5976569,56400l5967425,56400,5967425,9337548,5976569,9337548,5976569,56400xem5976569,0l5967425,0,5920181,0,5920181,9144,5967425,9144,5967425,56388,5976569,56388,5976569,9144,5976569,0xe">
                <v:fill on="t" focussize="0,0"/>
                <v:stroke on="f"/>
                <v:imagedata o:title=""/>
                <o:lock v:ext="edit" aspectratio="f"/>
                <v:textbox inset="0mm,0mm,0mm,0mm"/>
              </v:shape>
            </w:pict>
          </mc:Fallback>
        </mc:AlternateContent>
      </w:r>
      <w:r>
        <w:rPr>
          <w:b/>
          <w:sz w:val="32"/>
        </w:rPr>
        <w:t>TRƯỜNG</w:t>
      </w:r>
      <w:r>
        <w:rPr>
          <w:b/>
          <w:spacing w:val="-8"/>
          <w:sz w:val="32"/>
        </w:rPr>
        <w:t xml:space="preserve"> </w:t>
      </w:r>
      <w:r>
        <w:rPr>
          <w:b/>
          <w:sz w:val="32"/>
        </w:rPr>
        <w:t>ĐẠI</w:t>
      </w:r>
      <w:r>
        <w:rPr>
          <w:b/>
          <w:spacing w:val="-8"/>
          <w:sz w:val="32"/>
        </w:rPr>
        <w:t xml:space="preserve"> </w:t>
      </w:r>
      <w:r>
        <w:rPr>
          <w:b/>
          <w:sz w:val="32"/>
        </w:rPr>
        <w:t>HỌC</w:t>
      </w:r>
      <w:r>
        <w:rPr>
          <w:b/>
          <w:spacing w:val="-8"/>
          <w:sz w:val="32"/>
        </w:rPr>
        <w:t xml:space="preserve"> </w:t>
      </w:r>
      <w:r>
        <w:rPr>
          <w:b/>
          <w:sz w:val="32"/>
        </w:rPr>
        <w:t>NGUYỄN</w:t>
      </w:r>
      <w:r>
        <w:rPr>
          <w:b/>
          <w:spacing w:val="-7"/>
          <w:sz w:val="32"/>
        </w:rPr>
        <w:t xml:space="preserve"> </w:t>
      </w:r>
      <w:r>
        <w:rPr>
          <w:b/>
          <w:sz w:val="32"/>
        </w:rPr>
        <w:t>TẤT</w:t>
      </w:r>
      <w:r>
        <w:rPr>
          <w:b/>
          <w:spacing w:val="-9"/>
          <w:sz w:val="32"/>
        </w:rPr>
        <w:t xml:space="preserve"> </w:t>
      </w:r>
      <w:r>
        <w:rPr>
          <w:b/>
          <w:sz w:val="32"/>
        </w:rPr>
        <w:t>THÀNH KHOA CÔNG NGHỆ THÔNG TIN</w:t>
      </w:r>
    </w:p>
    <w:p w14:paraId="417B7561">
      <w:pPr>
        <w:pStyle w:val="7"/>
        <w:ind w:left="0"/>
        <w:jc w:val="left"/>
        <w:rPr>
          <w:b/>
          <w:sz w:val="20"/>
        </w:rPr>
      </w:pPr>
    </w:p>
    <w:p w14:paraId="57C60727">
      <w:pPr>
        <w:pStyle w:val="7"/>
        <w:spacing w:before="64"/>
        <w:ind w:left="0"/>
        <w:jc w:val="left"/>
        <w:rPr>
          <w:b/>
          <w:sz w:val="20"/>
        </w:rPr>
      </w:pPr>
      <w:r>
        <w:rPr>
          <w:b/>
          <w:sz w:val="20"/>
        </w:rPr>
        <w:drawing>
          <wp:anchor distT="0" distB="0" distL="0" distR="0" simplePos="0" relativeHeight="251668480" behindDoc="1" locked="0" layoutInCell="1" allowOverlap="1">
            <wp:simplePos x="0" y="0"/>
            <wp:positionH relativeFrom="page">
              <wp:posOffset>3362960</wp:posOffset>
            </wp:positionH>
            <wp:positionV relativeFrom="paragraph">
              <wp:posOffset>201930</wp:posOffset>
            </wp:positionV>
            <wp:extent cx="1188720" cy="1129030"/>
            <wp:effectExtent l="0" t="0" r="11430" b="13970"/>
            <wp:wrapTopAndBottom/>
            <wp:docPr id="27" name="Image 3"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27" name="Image 3" descr="Description: C:\Documents and Settings\Administrator\Desktop\logo dai hoc_khong nen.png"/>
                    <pic:cNvPicPr/>
                  </pic:nvPicPr>
                  <pic:blipFill>
                    <a:blip r:embed="rId7" cstate="print"/>
                    <a:stretch>
                      <a:fillRect/>
                    </a:stretch>
                  </pic:blipFill>
                  <pic:spPr>
                    <a:xfrm>
                      <a:off x="0" y="0"/>
                      <a:ext cx="1188473" cy="1129283"/>
                    </a:xfrm>
                    <a:prstGeom prst="rect">
                      <a:avLst/>
                    </a:prstGeom>
                  </pic:spPr>
                </pic:pic>
              </a:graphicData>
            </a:graphic>
          </wp:anchor>
        </w:drawing>
      </w:r>
    </w:p>
    <w:p w14:paraId="5C07340E">
      <w:pPr>
        <w:pStyle w:val="7"/>
        <w:ind w:left="0"/>
        <w:jc w:val="left"/>
        <w:rPr>
          <w:b/>
          <w:sz w:val="32"/>
        </w:rPr>
      </w:pPr>
    </w:p>
    <w:p w14:paraId="14887577">
      <w:pPr>
        <w:pStyle w:val="7"/>
        <w:ind w:left="0"/>
        <w:jc w:val="left"/>
        <w:rPr>
          <w:b/>
          <w:sz w:val="32"/>
        </w:rPr>
      </w:pPr>
      <w:bookmarkStart w:id="63" w:name="_GoBack"/>
      <w:bookmarkEnd w:id="63"/>
    </w:p>
    <w:p w14:paraId="79D19363">
      <w:pPr>
        <w:pStyle w:val="7"/>
        <w:ind w:left="0"/>
        <w:jc w:val="left"/>
        <w:rPr>
          <w:b/>
          <w:sz w:val="32"/>
        </w:rPr>
      </w:pPr>
    </w:p>
    <w:p w14:paraId="1B317EA9">
      <w:pPr>
        <w:pStyle w:val="7"/>
        <w:spacing w:before="308"/>
        <w:ind w:left="0"/>
        <w:jc w:val="left"/>
        <w:rPr>
          <w:b/>
          <w:sz w:val="32"/>
        </w:rPr>
      </w:pPr>
    </w:p>
    <w:p w14:paraId="06494058">
      <w:pPr>
        <w:spacing w:before="0"/>
        <w:ind w:left="284" w:right="565" w:firstLine="0"/>
        <w:jc w:val="center"/>
        <w:rPr>
          <w:b/>
          <w:sz w:val="32"/>
        </w:rPr>
      </w:pPr>
      <w:r>
        <w:rPr>
          <w:b/>
          <w:sz w:val="32"/>
        </w:rPr>
        <w:t>DỮ</w:t>
      </w:r>
      <w:r>
        <w:rPr>
          <w:b/>
          <w:spacing w:val="-9"/>
          <w:sz w:val="32"/>
        </w:rPr>
        <w:t xml:space="preserve"> </w:t>
      </w:r>
      <w:r>
        <w:rPr>
          <w:b/>
          <w:sz w:val="32"/>
        </w:rPr>
        <w:t>LIỆU</w:t>
      </w:r>
      <w:r>
        <w:rPr>
          <w:b/>
          <w:spacing w:val="-8"/>
          <w:sz w:val="32"/>
        </w:rPr>
        <w:t xml:space="preserve"> </w:t>
      </w:r>
      <w:r>
        <w:rPr>
          <w:b/>
          <w:spacing w:val="-5"/>
          <w:sz w:val="32"/>
        </w:rPr>
        <w:t>LỚN</w:t>
      </w:r>
    </w:p>
    <w:p w14:paraId="16D7A513">
      <w:pPr>
        <w:pStyle w:val="7"/>
        <w:spacing w:before="276"/>
        <w:ind w:left="0"/>
        <w:jc w:val="left"/>
        <w:rPr>
          <w:b/>
          <w:sz w:val="32"/>
        </w:rPr>
      </w:pPr>
    </w:p>
    <w:p w14:paraId="6A4C6E51">
      <w:pPr>
        <w:spacing w:before="1"/>
        <w:ind w:left="563" w:right="565" w:firstLine="0"/>
        <w:jc w:val="center"/>
        <w:rPr>
          <w:b/>
          <w:sz w:val="32"/>
        </w:rPr>
      </w:pPr>
      <w:r>
        <w:rPr>
          <w:b/>
          <w:sz w:val="32"/>
        </w:rPr>
        <w:t>Tên</w:t>
      </w:r>
      <w:r>
        <w:rPr>
          <w:b/>
          <w:spacing w:val="-7"/>
          <w:sz w:val="32"/>
        </w:rPr>
        <w:t xml:space="preserve"> </w:t>
      </w:r>
      <w:r>
        <w:rPr>
          <w:b/>
          <w:sz w:val="32"/>
        </w:rPr>
        <w:t>đề</w:t>
      </w:r>
      <w:r>
        <w:rPr>
          <w:b/>
          <w:spacing w:val="-5"/>
          <w:sz w:val="32"/>
        </w:rPr>
        <w:t xml:space="preserve"> </w:t>
      </w:r>
      <w:r>
        <w:rPr>
          <w:b/>
          <w:sz w:val="32"/>
        </w:rPr>
        <w:t>tài:</w:t>
      </w:r>
      <w:r>
        <w:rPr>
          <w:b/>
          <w:spacing w:val="-7"/>
          <w:sz w:val="32"/>
        </w:rPr>
        <w:t xml:space="preserve"> </w:t>
      </w:r>
      <w:r>
        <w:rPr>
          <w:b/>
          <w:sz w:val="32"/>
        </w:rPr>
        <w:t>Sử</w:t>
      </w:r>
      <w:r>
        <w:rPr>
          <w:b/>
          <w:spacing w:val="-5"/>
          <w:sz w:val="32"/>
        </w:rPr>
        <w:t xml:space="preserve"> </w:t>
      </w:r>
      <w:r>
        <w:rPr>
          <w:b/>
          <w:sz w:val="32"/>
        </w:rPr>
        <w:t>dụng</w:t>
      </w:r>
      <w:r>
        <w:rPr>
          <w:b/>
          <w:spacing w:val="-6"/>
          <w:sz w:val="32"/>
        </w:rPr>
        <w:t xml:space="preserve"> </w:t>
      </w:r>
      <w:r>
        <w:rPr>
          <w:b/>
          <w:sz w:val="32"/>
        </w:rPr>
        <w:t>spark</w:t>
      </w:r>
      <w:r>
        <w:rPr>
          <w:b/>
          <w:spacing w:val="-7"/>
          <w:sz w:val="32"/>
        </w:rPr>
        <w:t xml:space="preserve"> </w:t>
      </w:r>
      <w:r>
        <w:rPr>
          <w:b/>
          <w:sz w:val="32"/>
        </w:rPr>
        <w:t>dự</w:t>
      </w:r>
      <w:r>
        <w:rPr>
          <w:b/>
          <w:spacing w:val="-7"/>
          <w:sz w:val="32"/>
        </w:rPr>
        <w:t xml:space="preserve"> </w:t>
      </w:r>
      <w:r>
        <w:rPr>
          <w:b/>
          <w:sz w:val="32"/>
        </w:rPr>
        <w:t>doán</w:t>
      </w:r>
      <w:r>
        <w:rPr>
          <w:b/>
          <w:spacing w:val="-5"/>
          <w:sz w:val="32"/>
        </w:rPr>
        <w:t xml:space="preserve"> </w:t>
      </w:r>
      <w:r>
        <w:rPr>
          <w:b/>
          <w:sz w:val="32"/>
        </w:rPr>
        <w:t>chất</w:t>
      </w:r>
      <w:r>
        <w:rPr>
          <w:b/>
          <w:spacing w:val="-7"/>
          <w:sz w:val="32"/>
        </w:rPr>
        <w:t xml:space="preserve"> </w:t>
      </w:r>
      <w:r>
        <w:rPr>
          <w:b/>
          <w:sz w:val="32"/>
        </w:rPr>
        <w:t>lượng</w:t>
      </w:r>
      <w:r>
        <w:rPr>
          <w:b/>
          <w:spacing w:val="-5"/>
          <w:sz w:val="32"/>
        </w:rPr>
        <w:t xml:space="preserve"> sữa</w:t>
      </w:r>
    </w:p>
    <w:p w14:paraId="524ACE5F">
      <w:pPr>
        <w:pStyle w:val="7"/>
        <w:ind w:left="0"/>
        <w:jc w:val="left"/>
        <w:rPr>
          <w:b/>
          <w:sz w:val="32"/>
        </w:rPr>
      </w:pPr>
    </w:p>
    <w:p w14:paraId="2CF31FEB">
      <w:pPr>
        <w:pStyle w:val="7"/>
        <w:ind w:left="0"/>
        <w:jc w:val="left"/>
        <w:rPr>
          <w:b/>
          <w:sz w:val="32"/>
        </w:rPr>
      </w:pPr>
    </w:p>
    <w:p w14:paraId="2B43D292">
      <w:pPr>
        <w:pStyle w:val="7"/>
        <w:ind w:left="0"/>
        <w:jc w:val="left"/>
        <w:rPr>
          <w:b/>
          <w:sz w:val="32"/>
        </w:rPr>
      </w:pPr>
    </w:p>
    <w:p w14:paraId="592F7C18">
      <w:pPr>
        <w:pStyle w:val="7"/>
        <w:spacing w:before="137"/>
        <w:ind w:left="0"/>
        <w:jc w:val="left"/>
        <w:rPr>
          <w:b/>
          <w:sz w:val="32"/>
        </w:rPr>
      </w:pPr>
    </w:p>
    <w:p w14:paraId="6C2972E4">
      <w:pPr>
        <w:spacing w:before="0" w:line="360" w:lineRule="auto"/>
        <w:ind w:left="854" w:right="3806" w:firstLine="0"/>
        <w:jc w:val="left"/>
        <w:rPr>
          <w:b/>
          <w:sz w:val="28"/>
        </w:rPr>
      </w:pPr>
      <w:r>
        <w:rPr>
          <w:b/>
          <w:sz w:val="28"/>
        </w:rPr>
        <w:t>Giảng</w:t>
      </w:r>
      <w:r>
        <w:rPr>
          <w:b/>
          <w:spacing w:val="-8"/>
          <w:sz w:val="28"/>
        </w:rPr>
        <w:t xml:space="preserve"> </w:t>
      </w:r>
      <w:r>
        <w:rPr>
          <w:b/>
          <w:sz w:val="28"/>
        </w:rPr>
        <w:t>viên</w:t>
      </w:r>
      <w:r>
        <w:rPr>
          <w:b/>
          <w:spacing w:val="-5"/>
          <w:sz w:val="28"/>
        </w:rPr>
        <w:t xml:space="preserve"> </w:t>
      </w:r>
      <w:r>
        <w:rPr>
          <w:b/>
          <w:sz w:val="28"/>
        </w:rPr>
        <w:t>hướng</w:t>
      </w:r>
      <w:r>
        <w:rPr>
          <w:b/>
          <w:spacing w:val="-4"/>
          <w:sz w:val="28"/>
        </w:rPr>
        <w:t xml:space="preserve"> </w:t>
      </w:r>
      <w:r>
        <w:rPr>
          <w:b/>
          <w:sz w:val="28"/>
        </w:rPr>
        <w:t>dẫn:</w:t>
      </w:r>
      <w:r>
        <w:rPr>
          <w:b/>
          <w:spacing w:val="-5"/>
          <w:sz w:val="28"/>
        </w:rPr>
        <w:t xml:space="preserve"> </w:t>
      </w:r>
      <w:r>
        <w:rPr>
          <w:b/>
          <w:sz w:val="28"/>
        </w:rPr>
        <w:t>Phạm</w:t>
      </w:r>
      <w:r>
        <w:rPr>
          <w:b/>
          <w:spacing w:val="-9"/>
          <w:sz w:val="28"/>
        </w:rPr>
        <w:t xml:space="preserve"> </w:t>
      </w:r>
      <w:r>
        <w:rPr>
          <w:b/>
          <w:sz w:val="28"/>
        </w:rPr>
        <w:t>Đình</w:t>
      </w:r>
      <w:r>
        <w:rPr>
          <w:b/>
          <w:spacing w:val="-6"/>
          <w:sz w:val="28"/>
        </w:rPr>
        <w:t xml:space="preserve"> </w:t>
      </w:r>
      <w:r>
        <w:rPr>
          <w:b/>
          <w:sz w:val="28"/>
        </w:rPr>
        <w:t xml:space="preserve">Tài Sinh viên thực hiện: Trần Đức Đại </w:t>
      </w:r>
    </w:p>
    <w:p w14:paraId="37053516">
      <w:pPr>
        <w:spacing w:before="0" w:line="360" w:lineRule="auto"/>
        <w:ind w:left="854" w:right="3806" w:firstLine="0"/>
        <w:jc w:val="left"/>
        <w:rPr>
          <w:b/>
          <w:sz w:val="28"/>
        </w:rPr>
      </w:pPr>
      <w:r>
        <w:rPr>
          <w:b/>
          <w:sz w:val="28"/>
        </w:rPr>
        <w:t>MSSV: 2200003458</w:t>
      </w:r>
    </w:p>
    <w:p w14:paraId="5B44250C">
      <w:pPr>
        <w:spacing w:before="0"/>
        <w:ind w:left="854" w:right="0" w:firstLine="0"/>
        <w:jc w:val="left"/>
        <w:rPr>
          <w:b/>
          <w:sz w:val="28"/>
        </w:rPr>
      </w:pPr>
      <w:r>
        <w:rPr>
          <w:b/>
          <w:sz w:val="28"/>
        </w:rPr>
        <w:t>Khoá:</w:t>
      </w:r>
      <w:r>
        <w:rPr>
          <w:b/>
          <w:spacing w:val="-2"/>
          <w:sz w:val="28"/>
        </w:rPr>
        <w:t xml:space="preserve"> </w:t>
      </w:r>
      <w:r>
        <w:rPr>
          <w:b/>
          <w:spacing w:val="-5"/>
          <w:sz w:val="28"/>
        </w:rPr>
        <w:t>22</w:t>
      </w:r>
    </w:p>
    <w:p w14:paraId="60924926">
      <w:pPr>
        <w:spacing w:before="161"/>
        <w:ind w:left="854" w:right="0" w:firstLine="0"/>
        <w:jc w:val="left"/>
        <w:rPr>
          <w:b/>
          <w:sz w:val="28"/>
        </w:rPr>
      </w:pPr>
      <w:r>
        <w:rPr>
          <w:b/>
          <w:sz w:val="28"/>
        </w:rPr>
        <w:t>Ngành/</w:t>
      </w:r>
      <w:r>
        <w:rPr>
          <w:b/>
          <w:spacing w:val="-3"/>
          <w:sz w:val="28"/>
        </w:rPr>
        <w:t xml:space="preserve"> </w:t>
      </w:r>
      <w:r>
        <w:rPr>
          <w:b/>
          <w:sz w:val="28"/>
        </w:rPr>
        <w:t>Chuyên</w:t>
      </w:r>
      <w:r>
        <w:rPr>
          <w:b/>
          <w:spacing w:val="-3"/>
          <w:sz w:val="28"/>
        </w:rPr>
        <w:t xml:space="preserve"> </w:t>
      </w:r>
      <w:r>
        <w:rPr>
          <w:b/>
          <w:sz w:val="28"/>
        </w:rPr>
        <w:t>ngành:</w:t>
      </w:r>
      <w:r>
        <w:rPr>
          <w:b/>
          <w:spacing w:val="-3"/>
          <w:sz w:val="28"/>
        </w:rPr>
        <w:t xml:space="preserve"> </w:t>
      </w:r>
      <w:r>
        <w:rPr>
          <w:b/>
          <w:sz w:val="28"/>
        </w:rPr>
        <w:t>Khoa</w:t>
      </w:r>
      <w:r>
        <w:rPr>
          <w:b/>
          <w:spacing w:val="-2"/>
          <w:sz w:val="28"/>
        </w:rPr>
        <w:t xml:space="preserve"> </w:t>
      </w:r>
      <w:r>
        <w:rPr>
          <w:b/>
          <w:sz w:val="28"/>
        </w:rPr>
        <w:t>học</w:t>
      </w:r>
      <w:r>
        <w:rPr>
          <w:b/>
          <w:spacing w:val="-3"/>
          <w:sz w:val="28"/>
        </w:rPr>
        <w:t xml:space="preserve"> </w:t>
      </w:r>
      <w:r>
        <w:rPr>
          <w:b/>
          <w:sz w:val="28"/>
        </w:rPr>
        <w:t>dữ</w:t>
      </w:r>
      <w:r>
        <w:rPr>
          <w:b/>
          <w:spacing w:val="-3"/>
          <w:sz w:val="28"/>
        </w:rPr>
        <w:t xml:space="preserve"> </w:t>
      </w:r>
      <w:r>
        <w:rPr>
          <w:b/>
          <w:spacing w:val="-4"/>
          <w:sz w:val="28"/>
        </w:rPr>
        <w:t>liệu</w:t>
      </w:r>
    </w:p>
    <w:p w14:paraId="5A39D307">
      <w:pPr>
        <w:pStyle w:val="7"/>
        <w:ind w:left="0"/>
        <w:jc w:val="left"/>
        <w:rPr>
          <w:b/>
          <w:sz w:val="28"/>
        </w:rPr>
      </w:pPr>
    </w:p>
    <w:p w14:paraId="441248A8">
      <w:pPr>
        <w:pStyle w:val="7"/>
        <w:ind w:left="0"/>
        <w:jc w:val="left"/>
        <w:rPr>
          <w:b/>
          <w:sz w:val="28"/>
        </w:rPr>
      </w:pPr>
    </w:p>
    <w:p w14:paraId="3EA44CE1">
      <w:pPr>
        <w:pStyle w:val="7"/>
        <w:ind w:left="0"/>
        <w:jc w:val="left"/>
        <w:rPr>
          <w:b/>
          <w:sz w:val="28"/>
        </w:rPr>
      </w:pPr>
    </w:p>
    <w:p w14:paraId="5071E673">
      <w:pPr>
        <w:pStyle w:val="7"/>
        <w:ind w:left="0"/>
        <w:jc w:val="left"/>
        <w:rPr>
          <w:b/>
          <w:sz w:val="28"/>
        </w:rPr>
      </w:pPr>
    </w:p>
    <w:p w14:paraId="1424BD41">
      <w:pPr>
        <w:pStyle w:val="7"/>
        <w:ind w:left="0"/>
        <w:jc w:val="left"/>
        <w:rPr>
          <w:b/>
          <w:sz w:val="28"/>
        </w:rPr>
      </w:pPr>
    </w:p>
    <w:p w14:paraId="0C8D0F25">
      <w:pPr>
        <w:pStyle w:val="7"/>
        <w:ind w:left="0"/>
        <w:jc w:val="left"/>
        <w:rPr>
          <w:b/>
          <w:sz w:val="28"/>
        </w:rPr>
      </w:pPr>
    </w:p>
    <w:p w14:paraId="78EB528B">
      <w:pPr>
        <w:pStyle w:val="7"/>
        <w:ind w:left="0"/>
        <w:jc w:val="left"/>
        <w:rPr>
          <w:b/>
          <w:sz w:val="28"/>
        </w:rPr>
      </w:pPr>
    </w:p>
    <w:p w14:paraId="55E142A1">
      <w:pPr>
        <w:pStyle w:val="7"/>
        <w:ind w:left="0"/>
        <w:jc w:val="left"/>
        <w:rPr>
          <w:b/>
          <w:sz w:val="28"/>
        </w:rPr>
      </w:pPr>
    </w:p>
    <w:p w14:paraId="35CB39E1">
      <w:pPr>
        <w:pStyle w:val="7"/>
        <w:ind w:left="0"/>
        <w:jc w:val="left"/>
        <w:rPr>
          <w:b/>
          <w:sz w:val="28"/>
        </w:rPr>
      </w:pPr>
    </w:p>
    <w:p w14:paraId="68BF0C5F">
      <w:pPr>
        <w:pStyle w:val="7"/>
        <w:ind w:left="0"/>
        <w:jc w:val="left"/>
        <w:rPr>
          <w:b/>
          <w:sz w:val="28"/>
        </w:rPr>
      </w:pPr>
    </w:p>
    <w:p w14:paraId="3641ACE9">
      <w:pPr>
        <w:pStyle w:val="7"/>
        <w:spacing w:before="226"/>
        <w:ind w:left="0"/>
        <w:jc w:val="left"/>
        <w:rPr>
          <w:b/>
          <w:sz w:val="28"/>
        </w:rPr>
      </w:pPr>
    </w:p>
    <w:p w14:paraId="0F138BE5">
      <w:pPr>
        <w:pStyle w:val="7"/>
        <w:ind w:left="282" w:right="565"/>
        <w:jc w:val="center"/>
      </w:pPr>
      <w:r>
        <w:t>TP.</w:t>
      </w:r>
      <w:r>
        <w:rPr>
          <w:spacing w:val="-5"/>
        </w:rPr>
        <w:t xml:space="preserve"> </w:t>
      </w:r>
      <w:r>
        <w:t>HCM,</w:t>
      </w:r>
      <w:r>
        <w:rPr>
          <w:spacing w:val="-5"/>
        </w:rPr>
        <w:t xml:space="preserve"> </w:t>
      </w:r>
      <w:r>
        <w:t>tháng</w:t>
      </w:r>
      <w:r>
        <w:rPr>
          <w:spacing w:val="-3"/>
        </w:rPr>
        <w:t xml:space="preserve"> </w:t>
      </w:r>
      <w:r>
        <w:t>9</w:t>
      </w:r>
      <w:r>
        <w:rPr>
          <w:spacing w:val="-5"/>
        </w:rPr>
        <w:t xml:space="preserve"> </w:t>
      </w:r>
      <w:r>
        <w:t>năm</w:t>
      </w:r>
      <w:r>
        <w:rPr>
          <w:spacing w:val="-5"/>
        </w:rPr>
        <w:t xml:space="preserve"> </w:t>
      </w:r>
      <w:r>
        <w:rPr>
          <w:spacing w:val="-4"/>
        </w:rPr>
        <w:t>2025</w:t>
      </w:r>
    </w:p>
    <w:p w14:paraId="04E9382D">
      <w:pPr>
        <w:pStyle w:val="7"/>
        <w:spacing w:after="0"/>
        <w:jc w:val="center"/>
        <w:sectPr>
          <w:type w:val="continuous"/>
          <w:pgSz w:w="11910" w:h="16850"/>
          <w:pgMar w:top="1020" w:right="566" w:bottom="280" w:left="1700" w:header="720" w:footer="720" w:gutter="0"/>
          <w:cols w:space="720" w:num="1"/>
        </w:sectPr>
      </w:pPr>
    </w:p>
    <w:p w14:paraId="0FDFFAE6">
      <w:pPr>
        <w:pStyle w:val="7"/>
        <w:spacing w:after="0"/>
        <w:jc w:val="center"/>
        <w:sectPr>
          <w:type w:val="continuous"/>
          <w:pgSz w:w="11910" w:h="16850"/>
          <w:pgMar w:top="1020" w:right="566" w:bottom="280" w:left="1700" w:header="720" w:footer="720" w:gutter="0"/>
          <w:cols w:space="720" w:num="1"/>
        </w:sectPr>
      </w:pPr>
    </w:p>
    <w:p w14:paraId="462EFAA6">
      <w:pPr>
        <w:pStyle w:val="2"/>
        <w:ind w:left="1"/>
      </w:pPr>
      <w:bookmarkStart w:id="0" w:name="_bookmark0"/>
      <w:bookmarkEnd w:id="0"/>
      <w:r>
        <w:t>LỜI</w:t>
      </w:r>
      <w:r>
        <w:rPr>
          <w:spacing w:val="-10"/>
        </w:rPr>
        <w:t xml:space="preserve"> </w:t>
      </w:r>
      <w:r>
        <w:t>CẢM</w:t>
      </w:r>
      <w:r>
        <w:rPr>
          <w:spacing w:val="-5"/>
        </w:rPr>
        <w:t xml:space="preserve"> ƠN</w:t>
      </w:r>
    </w:p>
    <w:p w14:paraId="59FA625F">
      <w:pPr>
        <w:pStyle w:val="7"/>
        <w:spacing w:before="300" w:line="360" w:lineRule="auto"/>
        <w:ind w:right="566" w:firstLine="719"/>
      </w:pPr>
      <w:r>
        <w:t>Em</w:t>
      </w:r>
      <w:r>
        <w:rPr>
          <w:spacing w:val="-3"/>
        </w:rPr>
        <w:t xml:space="preserve"> </w:t>
      </w:r>
      <w:r>
        <w:t>xin</w:t>
      </w:r>
      <w:r>
        <w:rPr>
          <w:spacing w:val="-1"/>
        </w:rPr>
        <w:t xml:space="preserve"> </w:t>
      </w:r>
      <w:r>
        <w:t>gửi</w:t>
      </w:r>
      <w:r>
        <w:rPr>
          <w:spacing w:val="-1"/>
        </w:rPr>
        <w:t xml:space="preserve"> </w:t>
      </w:r>
      <w:r>
        <w:t>lời</w:t>
      </w:r>
      <w:r>
        <w:rPr>
          <w:spacing w:val="-1"/>
        </w:rPr>
        <w:t xml:space="preserve"> </w:t>
      </w:r>
      <w:r>
        <w:t>cảm</w:t>
      </w:r>
      <w:r>
        <w:rPr>
          <w:spacing w:val="-3"/>
        </w:rPr>
        <w:t xml:space="preserve"> </w:t>
      </w:r>
      <w:r>
        <w:t>ơn</w:t>
      </w:r>
      <w:r>
        <w:rPr>
          <w:spacing w:val="-1"/>
        </w:rPr>
        <w:t xml:space="preserve"> </w:t>
      </w:r>
      <w:r>
        <w:t>chân thành</w:t>
      </w:r>
      <w:r>
        <w:rPr>
          <w:spacing w:val="-1"/>
        </w:rPr>
        <w:t xml:space="preserve"> </w:t>
      </w:r>
      <w:r>
        <w:t>đến giảng viên</w:t>
      </w:r>
      <w:r>
        <w:rPr>
          <w:spacing w:val="-1"/>
        </w:rPr>
        <w:t xml:space="preserve"> </w:t>
      </w:r>
      <w:r>
        <w:t>Phạm</w:t>
      </w:r>
      <w:r>
        <w:rPr>
          <w:spacing w:val="-3"/>
        </w:rPr>
        <w:t xml:space="preserve"> </w:t>
      </w:r>
      <w:r>
        <w:t>Đình</w:t>
      </w:r>
      <w:r>
        <w:rPr>
          <w:spacing w:val="-1"/>
        </w:rPr>
        <w:t xml:space="preserve"> </w:t>
      </w:r>
      <w:r>
        <w:t>Tài, người</w:t>
      </w:r>
      <w:r>
        <w:rPr>
          <w:spacing w:val="-1"/>
        </w:rPr>
        <w:t xml:space="preserve"> </w:t>
      </w:r>
      <w:r>
        <w:t>đã trực tiếp</w:t>
      </w:r>
      <w:r>
        <w:rPr>
          <w:spacing w:val="-10"/>
        </w:rPr>
        <w:t xml:space="preserve"> </w:t>
      </w:r>
      <w:r>
        <w:t>giảng</w:t>
      </w:r>
      <w:r>
        <w:rPr>
          <w:spacing w:val="-10"/>
        </w:rPr>
        <w:t xml:space="preserve"> </w:t>
      </w:r>
      <w:r>
        <w:t>dạy</w:t>
      </w:r>
      <w:r>
        <w:rPr>
          <w:spacing w:val="-15"/>
        </w:rPr>
        <w:t xml:space="preserve"> </w:t>
      </w:r>
      <w:r>
        <w:t>và</w:t>
      </w:r>
      <w:r>
        <w:rPr>
          <w:spacing w:val="-10"/>
        </w:rPr>
        <w:t xml:space="preserve"> </w:t>
      </w:r>
      <w:r>
        <w:t>hướng</w:t>
      </w:r>
      <w:r>
        <w:rPr>
          <w:spacing w:val="-10"/>
        </w:rPr>
        <w:t xml:space="preserve"> </w:t>
      </w:r>
      <w:r>
        <w:t>dẫn</w:t>
      </w:r>
      <w:r>
        <w:rPr>
          <w:spacing w:val="-10"/>
        </w:rPr>
        <w:t xml:space="preserve"> </w:t>
      </w:r>
      <w:r>
        <w:t>em</w:t>
      </w:r>
      <w:r>
        <w:rPr>
          <w:spacing w:val="-12"/>
        </w:rPr>
        <w:t xml:space="preserve"> </w:t>
      </w:r>
      <w:r>
        <w:t>trong</w:t>
      </w:r>
      <w:r>
        <w:rPr>
          <w:spacing w:val="-10"/>
        </w:rPr>
        <w:t xml:space="preserve"> </w:t>
      </w:r>
      <w:r>
        <w:t>suốt</w:t>
      </w:r>
      <w:r>
        <w:rPr>
          <w:spacing w:val="-8"/>
        </w:rPr>
        <w:t xml:space="preserve"> </w:t>
      </w:r>
      <w:r>
        <w:t>quá</w:t>
      </w:r>
      <w:r>
        <w:rPr>
          <w:spacing w:val="-10"/>
        </w:rPr>
        <w:t xml:space="preserve"> </w:t>
      </w:r>
      <w:r>
        <w:t>trình</w:t>
      </w:r>
      <w:r>
        <w:rPr>
          <w:spacing w:val="-10"/>
        </w:rPr>
        <w:t xml:space="preserve"> </w:t>
      </w:r>
      <w:r>
        <w:t>học</w:t>
      </w:r>
      <w:r>
        <w:rPr>
          <w:spacing w:val="-10"/>
        </w:rPr>
        <w:t xml:space="preserve"> </w:t>
      </w:r>
      <w:r>
        <w:t>tập</w:t>
      </w:r>
      <w:r>
        <w:rPr>
          <w:spacing w:val="-7"/>
        </w:rPr>
        <w:t xml:space="preserve"> </w:t>
      </w:r>
      <w:r>
        <w:t>môn</w:t>
      </w:r>
      <w:r>
        <w:rPr>
          <w:spacing w:val="-8"/>
        </w:rPr>
        <w:t xml:space="preserve"> </w:t>
      </w:r>
      <w:r>
        <w:t>"Dữ</w:t>
      </w:r>
      <w:r>
        <w:rPr>
          <w:spacing w:val="-9"/>
        </w:rPr>
        <w:t xml:space="preserve"> </w:t>
      </w:r>
      <w:r>
        <w:t>Liệu</w:t>
      </w:r>
      <w:r>
        <w:rPr>
          <w:spacing w:val="-10"/>
        </w:rPr>
        <w:t xml:space="preserve"> </w:t>
      </w:r>
      <w:r>
        <w:t>Lớn"</w:t>
      </w:r>
      <w:r>
        <w:rPr>
          <w:spacing w:val="-10"/>
        </w:rPr>
        <w:t xml:space="preserve"> </w:t>
      </w:r>
      <w:r>
        <w:t>tại</w:t>
      </w:r>
      <w:r>
        <w:rPr>
          <w:spacing w:val="-10"/>
        </w:rPr>
        <w:t xml:space="preserve"> </w:t>
      </w:r>
      <w:r>
        <w:t>Đại học Nguyễn Tất Thành.</w:t>
      </w:r>
      <w:r>
        <w:rPr>
          <w:spacing w:val="-1"/>
        </w:rPr>
        <w:t xml:space="preserve"> </w:t>
      </w:r>
      <w:r>
        <w:t>Thầy</w:t>
      </w:r>
      <w:r>
        <w:rPr>
          <w:spacing w:val="-6"/>
        </w:rPr>
        <w:t xml:space="preserve"> </w:t>
      </w:r>
      <w:r>
        <w:t>đã cung cấp cho tôi</w:t>
      </w:r>
      <w:r>
        <w:rPr>
          <w:spacing w:val="-1"/>
        </w:rPr>
        <w:t xml:space="preserve"> </w:t>
      </w:r>
      <w:r>
        <w:t>những</w:t>
      </w:r>
      <w:r>
        <w:rPr>
          <w:spacing w:val="-1"/>
        </w:rPr>
        <w:t xml:space="preserve"> </w:t>
      </w:r>
      <w:r>
        <w:t>kiến</w:t>
      </w:r>
      <w:r>
        <w:rPr>
          <w:spacing w:val="-1"/>
        </w:rPr>
        <w:t xml:space="preserve"> </w:t>
      </w:r>
      <w:r>
        <w:t>thức sâu</w:t>
      </w:r>
      <w:r>
        <w:rPr>
          <w:spacing w:val="-1"/>
        </w:rPr>
        <w:t xml:space="preserve"> </w:t>
      </w:r>
      <w:r>
        <w:t>rộng về dữ liệu, đặc</w:t>
      </w:r>
      <w:r>
        <w:rPr>
          <w:spacing w:val="-6"/>
        </w:rPr>
        <w:t xml:space="preserve"> </w:t>
      </w:r>
      <w:r>
        <w:t>biệt</w:t>
      </w:r>
      <w:r>
        <w:rPr>
          <w:spacing w:val="-6"/>
        </w:rPr>
        <w:t xml:space="preserve"> </w:t>
      </w:r>
      <w:r>
        <w:t>là</w:t>
      </w:r>
      <w:r>
        <w:rPr>
          <w:spacing w:val="-6"/>
        </w:rPr>
        <w:t xml:space="preserve"> </w:t>
      </w:r>
      <w:r>
        <w:t>trong</w:t>
      </w:r>
      <w:r>
        <w:rPr>
          <w:spacing w:val="-6"/>
        </w:rPr>
        <w:t xml:space="preserve"> </w:t>
      </w:r>
      <w:r>
        <w:t>các</w:t>
      </w:r>
      <w:r>
        <w:rPr>
          <w:spacing w:val="-6"/>
        </w:rPr>
        <w:t xml:space="preserve"> </w:t>
      </w:r>
      <w:r>
        <w:t>ứng</w:t>
      </w:r>
      <w:r>
        <w:rPr>
          <w:spacing w:val="-6"/>
        </w:rPr>
        <w:t xml:space="preserve"> </w:t>
      </w:r>
      <w:r>
        <w:t>dụng</w:t>
      </w:r>
      <w:r>
        <w:rPr>
          <w:spacing w:val="-6"/>
        </w:rPr>
        <w:t xml:space="preserve"> </w:t>
      </w:r>
      <w:r>
        <w:t>thực</w:t>
      </w:r>
      <w:r>
        <w:rPr>
          <w:spacing w:val="-6"/>
        </w:rPr>
        <w:t xml:space="preserve"> </w:t>
      </w:r>
      <w:r>
        <w:t>tế</w:t>
      </w:r>
      <w:r>
        <w:rPr>
          <w:spacing w:val="-6"/>
        </w:rPr>
        <w:t xml:space="preserve"> </w:t>
      </w:r>
      <w:r>
        <w:t>của</w:t>
      </w:r>
      <w:r>
        <w:rPr>
          <w:spacing w:val="-6"/>
        </w:rPr>
        <w:t xml:space="preserve"> </w:t>
      </w:r>
      <w:r>
        <w:t>dữ</w:t>
      </w:r>
      <w:r>
        <w:rPr>
          <w:spacing w:val="-5"/>
        </w:rPr>
        <w:t xml:space="preserve"> </w:t>
      </w:r>
      <w:r>
        <w:t>liệu.</w:t>
      </w:r>
      <w:r>
        <w:rPr>
          <w:spacing w:val="-6"/>
        </w:rPr>
        <w:t xml:space="preserve"> </w:t>
      </w:r>
      <w:r>
        <w:t>Sự</w:t>
      </w:r>
      <w:r>
        <w:rPr>
          <w:spacing w:val="-5"/>
        </w:rPr>
        <w:t xml:space="preserve"> </w:t>
      </w:r>
      <w:r>
        <w:t>nhiệt</w:t>
      </w:r>
      <w:r>
        <w:rPr>
          <w:spacing w:val="-6"/>
        </w:rPr>
        <w:t xml:space="preserve"> </w:t>
      </w:r>
      <w:r>
        <w:t>tình,</w:t>
      </w:r>
      <w:r>
        <w:rPr>
          <w:spacing w:val="-6"/>
        </w:rPr>
        <w:t xml:space="preserve"> </w:t>
      </w:r>
      <w:r>
        <w:t>tận</w:t>
      </w:r>
      <w:r>
        <w:rPr>
          <w:spacing w:val="-6"/>
        </w:rPr>
        <w:t xml:space="preserve"> </w:t>
      </w:r>
      <w:r>
        <w:t>tâm</w:t>
      </w:r>
      <w:r>
        <w:rPr>
          <w:spacing w:val="-8"/>
        </w:rPr>
        <w:t xml:space="preserve"> </w:t>
      </w:r>
      <w:r>
        <w:t>và</w:t>
      </w:r>
      <w:r>
        <w:rPr>
          <w:spacing w:val="-6"/>
        </w:rPr>
        <w:t xml:space="preserve"> </w:t>
      </w:r>
      <w:r>
        <w:t>am</w:t>
      </w:r>
      <w:r>
        <w:rPr>
          <w:spacing w:val="-8"/>
        </w:rPr>
        <w:t xml:space="preserve"> </w:t>
      </w:r>
      <w:r>
        <w:t>hiểu</w:t>
      </w:r>
      <w:r>
        <w:rPr>
          <w:spacing w:val="-6"/>
        </w:rPr>
        <w:t xml:space="preserve"> </w:t>
      </w:r>
      <w:r>
        <w:t>của Thầy</w:t>
      </w:r>
      <w:r>
        <w:rPr>
          <w:spacing w:val="-4"/>
        </w:rPr>
        <w:t xml:space="preserve"> </w:t>
      </w:r>
      <w:r>
        <w:t>đã giúp em</w:t>
      </w:r>
      <w:r>
        <w:rPr>
          <w:spacing w:val="-2"/>
        </w:rPr>
        <w:t xml:space="preserve"> </w:t>
      </w:r>
      <w:r>
        <w:t>có cái nhìn rõ ràng hơn về các phương pháp, kỹ</w:t>
      </w:r>
      <w:r>
        <w:rPr>
          <w:spacing w:val="-5"/>
        </w:rPr>
        <w:t xml:space="preserve"> </w:t>
      </w:r>
      <w:r>
        <w:t>thuật và mô hình học sâu, đồng thời khơi dậy niềm đam mê nghiên cứu và học hỏi trong em.</w:t>
      </w:r>
    </w:p>
    <w:p w14:paraId="7AE8EF90">
      <w:pPr>
        <w:pStyle w:val="7"/>
        <w:spacing w:before="2" w:line="360" w:lineRule="auto"/>
        <w:ind w:right="567" w:firstLine="719"/>
      </w:pPr>
      <w:r>
        <w:t>Mỗi bài giảng của Thầy đều mang lại những kiến thức quý báu, không chỉ giúp em</w:t>
      </w:r>
      <w:r>
        <w:rPr>
          <w:spacing w:val="-13"/>
        </w:rPr>
        <w:t xml:space="preserve"> </w:t>
      </w:r>
      <w:r>
        <w:t>hiểu</w:t>
      </w:r>
      <w:r>
        <w:rPr>
          <w:spacing w:val="-11"/>
        </w:rPr>
        <w:t xml:space="preserve"> </w:t>
      </w:r>
      <w:r>
        <w:t>rõ</w:t>
      </w:r>
      <w:r>
        <w:rPr>
          <w:spacing w:val="-11"/>
        </w:rPr>
        <w:t xml:space="preserve"> </w:t>
      </w:r>
      <w:r>
        <w:t>hơn</w:t>
      </w:r>
      <w:r>
        <w:rPr>
          <w:spacing w:val="-11"/>
        </w:rPr>
        <w:t xml:space="preserve"> </w:t>
      </w:r>
      <w:r>
        <w:t>về</w:t>
      </w:r>
      <w:r>
        <w:rPr>
          <w:spacing w:val="-11"/>
        </w:rPr>
        <w:t xml:space="preserve"> </w:t>
      </w:r>
      <w:r>
        <w:t>các</w:t>
      </w:r>
      <w:r>
        <w:rPr>
          <w:spacing w:val="-10"/>
        </w:rPr>
        <w:t xml:space="preserve"> </w:t>
      </w:r>
      <w:r>
        <w:t>lý</w:t>
      </w:r>
      <w:r>
        <w:rPr>
          <w:spacing w:val="-11"/>
        </w:rPr>
        <w:t xml:space="preserve"> </w:t>
      </w:r>
      <w:r>
        <w:t>thuyết</w:t>
      </w:r>
      <w:r>
        <w:rPr>
          <w:spacing w:val="-11"/>
        </w:rPr>
        <w:t xml:space="preserve"> </w:t>
      </w:r>
      <w:r>
        <w:t>nền</w:t>
      </w:r>
      <w:r>
        <w:rPr>
          <w:spacing w:val="-11"/>
        </w:rPr>
        <w:t xml:space="preserve"> </w:t>
      </w:r>
      <w:r>
        <w:t>tảng</w:t>
      </w:r>
      <w:r>
        <w:rPr>
          <w:spacing w:val="-8"/>
        </w:rPr>
        <w:t xml:space="preserve"> </w:t>
      </w:r>
      <w:r>
        <w:t>mà</w:t>
      </w:r>
      <w:r>
        <w:rPr>
          <w:spacing w:val="-11"/>
        </w:rPr>
        <w:t xml:space="preserve"> </w:t>
      </w:r>
      <w:r>
        <w:t>còn</w:t>
      </w:r>
      <w:r>
        <w:rPr>
          <w:spacing w:val="-11"/>
        </w:rPr>
        <w:t xml:space="preserve"> </w:t>
      </w:r>
      <w:r>
        <w:t>hướng</w:t>
      </w:r>
      <w:r>
        <w:rPr>
          <w:spacing w:val="-11"/>
        </w:rPr>
        <w:t xml:space="preserve"> </w:t>
      </w:r>
      <w:r>
        <w:t>dẫn</w:t>
      </w:r>
      <w:r>
        <w:rPr>
          <w:spacing w:val="-11"/>
        </w:rPr>
        <w:t xml:space="preserve"> </w:t>
      </w:r>
      <w:r>
        <w:t>tôi</w:t>
      </w:r>
      <w:r>
        <w:rPr>
          <w:spacing w:val="-11"/>
        </w:rPr>
        <w:t xml:space="preserve"> </w:t>
      </w:r>
      <w:r>
        <w:t>áp</w:t>
      </w:r>
      <w:r>
        <w:rPr>
          <w:spacing w:val="-11"/>
        </w:rPr>
        <w:t xml:space="preserve"> </w:t>
      </w:r>
      <w:r>
        <w:t>dụng</w:t>
      </w:r>
      <w:r>
        <w:rPr>
          <w:spacing w:val="-11"/>
        </w:rPr>
        <w:t xml:space="preserve"> </w:t>
      </w:r>
      <w:r>
        <w:t>những</w:t>
      </w:r>
      <w:r>
        <w:rPr>
          <w:spacing w:val="-11"/>
        </w:rPr>
        <w:t xml:space="preserve"> </w:t>
      </w:r>
      <w:r>
        <w:t>kiến</w:t>
      </w:r>
      <w:r>
        <w:rPr>
          <w:spacing w:val="-11"/>
        </w:rPr>
        <w:t xml:space="preserve"> </w:t>
      </w:r>
      <w:r>
        <w:t>thức đó</w:t>
      </w:r>
      <w:r>
        <w:rPr>
          <w:spacing w:val="-2"/>
        </w:rPr>
        <w:t xml:space="preserve"> </w:t>
      </w:r>
      <w:r>
        <w:t>vào</w:t>
      </w:r>
      <w:r>
        <w:rPr>
          <w:spacing w:val="-1"/>
        </w:rPr>
        <w:t xml:space="preserve"> </w:t>
      </w:r>
      <w:r>
        <w:t>thực</w:t>
      </w:r>
      <w:r>
        <w:rPr>
          <w:spacing w:val="-1"/>
        </w:rPr>
        <w:t xml:space="preserve"> </w:t>
      </w:r>
      <w:r>
        <w:t>tiễn.</w:t>
      </w:r>
      <w:r>
        <w:rPr>
          <w:spacing w:val="-2"/>
        </w:rPr>
        <w:t xml:space="preserve"> </w:t>
      </w:r>
      <w:r>
        <w:t>Thầy</w:t>
      </w:r>
      <w:r>
        <w:rPr>
          <w:spacing w:val="-4"/>
        </w:rPr>
        <w:t xml:space="preserve"> </w:t>
      </w:r>
      <w:r>
        <w:t>cũng</w:t>
      </w:r>
      <w:r>
        <w:rPr>
          <w:spacing w:val="-1"/>
        </w:rPr>
        <w:t xml:space="preserve"> </w:t>
      </w:r>
      <w:r>
        <w:t>luôn</w:t>
      </w:r>
      <w:r>
        <w:rPr>
          <w:spacing w:val="-2"/>
        </w:rPr>
        <w:t xml:space="preserve"> </w:t>
      </w:r>
      <w:r>
        <w:t>sẵn</w:t>
      </w:r>
      <w:r>
        <w:rPr>
          <w:spacing w:val="-1"/>
        </w:rPr>
        <w:t xml:space="preserve"> </w:t>
      </w:r>
      <w:r>
        <w:t>sàng</w:t>
      </w:r>
      <w:r>
        <w:rPr>
          <w:spacing w:val="-2"/>
        </w:rPr>
        <w:t xml:space="preserve"> </w:t>
      </w:r>
      <w:r>
        <w:t>giải đáp</w:t>
      </w:r>
      <w:r>
        <w:rPr>
          <w:spacing w:val="-1"/>
        </w:rPr>
        <w:t xml:space="preserve"> </w:t>
      </w:r>
      <w:r>
        <w:t>những</w:t>
      </w:r>
      <w:r>
        <w:rPr>
          <w:spacing w:val="-2"/>
        </w:rPr>
        <w:t xml:space="preserve"> </w:t>
      </w:r>
      <w:r>
        <w:t>thắc mắc</w:t>
      </w:r>
      <w:r>
        <w:rPr>
          <w:spacing w:val="-1"/>
        </w:rPr>
        <w:t xml:space="preserve"> </w:t>
      </w:r>
      <w:r>
        <w:t>và</w:t>
      </w:r>
      <w:r>
        <w:rPr>
          <w:spacing w:val="-1"/>
        </w:rPr>
        <w:t xml:space="preserve"> </w:t>
      </w:r>
      <w:r>
        <w:t>cung</w:t>
      </w:r>
      <w:r>
        <w:rPr>
          <w:spacing w:val="-1"/>
        </w:rPr>
        <w:t xml:space="preserve"> </w:t>
      </w:r>
      <w:r>
        <w:t>cấp</w:t>
      </w:r>
      <w:r>
        <w:rPr>
          <w:spacing w:val="-1"/>
        </w:rPr>
        <w:t xml:space="preserve"> </w:t>
      </w:r>
      <w:r>
        <w:t>những lời khuyên quý giá trong quá trình thực hiện dự án của em. Những giờ học, những bài giảng của Thầy</w:t>
      </w:r>
      <w:r>
        <w:rPr>
          <w:spacing w:val="-3"/>
        </w:rPr>
        <w:t xml:space="preserve"> </w:t>
      </w:r>
      <w:r>
        <w:t>không chỉ giúp em cải thiện kỹ</w:t>
      </w:r>
      <w:r>
        <w:rPr>
          <w:spacing w:val="-1"/>
        </w:rPr>
        <w:t xml:space="preserve"> </w:t>
      </w:r>
      <w:r>
        <w:t>năng học thuật mà còn trang bị cho em những kỹ năng nghiên cứu, phân tích và giải quyết vấn đề trong lĩnh dữ liệu.</w:t>
      </w:r>
    </w:p>
    <w:p w14:paraId="67D8685D">
      <w:pPr>
        <w:pStyle w:val="7"/>
        <w:spacing w:line="360" w:lineRule="auto"/>
        <w:ind w:right="569" w:firstLine="719"/>
      </w:pPr>
      <w:r>
        <w:t>Cuối cùng, em xin chân thành cảm ơn Thầy Phạm Đình Tài vì những đóng góp to</w:t>
      </w:r>
      <w:r>
        <w:rPr>
          <w:spacing w:val="-5"/>
        </w:rPr>
        <w:t xml:space="preserve"> </w:t>
      </w:r>
      <w:r>
        <w:t>lớn</w:t>
      </w:r>
      <w:r>
        <w:rPr>
          <w:spacing w:val="-6"/>
        </w:rPr>
        <w:t xml:space="preserve"> </w:t>
      </w:r>
      <w:r>
        <w:t>trong</w:t>
      </w:r>
      <w:r>
        <w:rPr>
          <w:spacing w:val="-5"/>
        </w:rPr>
        <w:t xml:space="preserve"> </w:t>
      </w:r>
      <w:r>
        <w:t>việc</w:t>
      </w:r>
      <w:r>
        <w:rPr>
          <w:spacing w:val="-3"/>
        </w:rPr>
        <w:t xml:space="preserve"> </w:t>
      </w:r>
      <w:r>
        <w:t>hình</w:t>
      </w:r>
      <w:r>
        <w:rPr>
          <w:spacing w:val="-5"/>
        </w:rPr>
        <w:t xml:space="preserve"> </w:t>
      </w:r>
      <w:r>
        <w:t>thành</w:t>
      </w:r>
      <w:r>
        <w:rPr>
          <w:spacing w:val="-5"/>
        </w:rPr>
        <w:t xml:space="preserve"> </w:t>
      </w:r>
      <w:r>
        <w:t>và</w:t>
      </w:r>
      <w:r>
        <w:rPr>
          <w:spacing w:val="-5"/>
        </w:rPr>
        <w:t xml:space="preserve"> </w:t>
      </w:r>
      <w:r>
        <w:t>phát</w:t>
      </w:r>
      <w:r>
        <w:rPr>
          <w:spacing w:val="-5"/>
        </w:rPr>
        <w:t xml:space="preserve"> </w:t>
      </w:r>
      <w:r>
        <w:t>triển</w:t>
      </w:r>
      <w:r>
        <w:rPr>
          <w:spacing w:val="-3"/>
        </w:rPr>
        <w:t xml:space="preserve"> </w:t>
      </w:r>
      <w:r>
        <w:t>kiến</w:t>
      </w:r>
      <w:r>
        <w:rPr>
          <w:spacing w:val="-3"/>
        </w:rPr>
        <w:t xml:space="preserve"> </w:t>
      </w:r>
      <w:r>
        <w:t>thức</w:t>
      </w:r>
      <w:r>
        <w:rPr>
          <w:spacing w:val="-5"/>
        </w:rPr>
        <w:t xml:space="preserve"> </w:t>
      </w:r>
      <w:r>
        <w:t>của</w:t>
      </w:r>
      <w:r>
        <w:rPr>
          <w:spacing w:val="-5"/>
        </w:rPr>
        <w:t xml:space="preserve"> </w:t>
      </w:r>
      <w:r>
        <w:t>em.</w:t>
      </w:r>
      <w:r>
        <w:rPr>
          <w:spacing w:val="-5"/>
        </w:rPr>
        <w:t xml:space="preserve"> </w:t>
      </w:r>
      <w:r>
        <w:t>Hy</w:t>
      </w:r>
      <w:r>
        <w:rPr>
          <w:spacing w:val="-8"/>
        </w:rPr>
        <w:t xml:space="preserve"> </w:t>
      </w:r>
      <w:r>
        <w:t>vọng</w:t>
      </w:r>
      <w:r>
        <w:rPr>
          <w:spacing w:val="-3"/>
        </w:rPr>
        <w:t xml:space="preserve"> </w:t>
      </w:r>
      <w:r>
        <w:t>rằng</w:t>
      </w:r>
      <w:r>
        <w:rPr>
          <w:spacing w:val="-5"/>
        </w:rPr>
        <w:t xml:space="preserve"> </w:t>
      </w:r>
      <w:r>
        <w:t>tôi</w:t>
      </w:r>
      <w:r>
        <w:rPr>
          <w:spacing w:val="-5"/>
        </w:rPr>
        <w:t xml:space="preserve"> </w:t>
      </w:r>
      <w:r>
        <w:t>sẽ</w:t>
      </w:r>
      <w:r>
        <w:rPr>
          <w:spacing w:val="-3"/>
        </w:rPr>
        <w:t xml:space="preserve"> </w:t>
      </w:r>
      <w:r>
        <w:t>tiếp</w:t>
      </w:r>
      <w:r>
        <w:rPr>
          <w:spacing w:val="-5"/>
        </w:rPr>
        <w:t xml:space="preserve"> </w:t>
      </w:r>
      <w:r>
        <w:t>tục áp dụng những kiến thức mà Thầy</w:t>
      </w:r>
      <w:r>
        <w:rPr>
          <w:spacing w:val="-1"/>
        </w:rPr>
        <w:t xml:space="preserve"> </w:t>
      </w:r>
      <w:r>
        <w:t>truyền đạt để đóng góp vào sự phát triển của ngành khoa học dữ liệu trong tương lai.</w:t>
      </w:r>
    </w:p>
    <w:p w14:paraId="72568A4E">
      <w:pPr>
        <w:pStyle w:val="7"/>
        <w:spacing w:before="149"/>
        <w:ind w:left="0"/>
        <w:jc w:val="left"/>
      </w:pPr>
    </w:p>
    <w:p w14:paraId="68A5FEF3">
      <w:pPr>
        <w:pStyle w:val="7"/>
        <w:jc w:val="left"/>
      </w:pPr>
      <w:r>
        <w:t>Trân</w:t>
      </w:r>
      <w:r>
        <w:rPr>
          <w:spacing w:val="-5"/>
        </w:rPr>
        <w:t xml:space="preserve"> </w:t>
      </w:r>
      <w:r>
        <w:t>trọng</w:t>
      </w:r>
      <w:r>
        <w:rPr>
          <w:spacing w:val="-5"/>
        </w:rPr>
        <w:t xml:space="preserve"> </w:t>
      </w:r>
      <w:r>
        <w:t>cảm</w:t>
      </w:r>
      <w:r>
        <w:rPr>
          <w:spacing w:val="-6"/>
        </w:rPr>
        <w:t xml:space="preserve"> </w:t>
      </w:r>
      <w:r>
        <w:rPr>
          <w:spacing w:val="-5"/>
        </w:rPr>
        <w:t>ơn!</w:t>
      </w:r>
    </w:p>
    <w:p w14:paraId="16BF9FC4">
      <w:pPr>
        <w:pStyle w:val="7"/>
        <w:spacing w:after="0"/>
        <w:jc w:val="left"/>
        <w:sectPr>
          <w:footerReference r:id="rId5" w:type="default"/>
          <w:pgSz w:w="11910" w:h="16850"/>
          <w:pgMar w:top="1180" w:right="566" w:bottom="840" w:left="1700" w:header="0" w:footer="660" w:gutter="0"/>
          <w:pgNumType w:start="1"/>
          <w:cols w:space="720" w:num="1"/>
        </w:sectPr>
      </w:pPr>
    </w:p>
    <w:p w14:paraId="496F14D1">
      <w:pPr>
        <w:pStyle w:val="2"/>
        <w:ind w:left="2"/>
      </w:pPr>
      <w:bookmarkStart w:id="1" w:name="_bookmark1"/>
      <w:bookmarkEnd w:id="1"/>
      <w:r>
        <w:t>LỜI</w:t>
      </w:r>
      <w:r>
        <w:rPr>
          <w:spacing w:val="-8"/>
        </w:rPr>
        <w:t xml:space="preserve"> </w:t>
      </w:r>
      <w:r>
        <w:t>MỞ</w:t>
      </w:r>
      <w:r>
        <w:rPr>
          <w:spacing w:val="-6"/>
        </w:rPr>
        <w:t xml:space="preserve"> </w:t>
      </w:r>
      <w:r>
        <w:rPr>
          <w:spacing w:val="-5"/>
        </w:rPr>
        <w:t>ĐẦU</w:t>
      </w:r>
    </w:p>
    <w:p w14:paraId="54EDC8E5">
      <w:pPr>
        <w:pStyle w:val="7"/>
        <w:spacing w:before="300" w:line="360" w:lineRule="auto"/>
        <w:ind w:right="567" w:firstLine="719"/>
      </w:pPr>
      <w:r>
        <w:t>Chất</w:t>
      </w:r>
      <w:r>
        <w:rPr>
          <w:spacing w:val="-2"/>
        </w:rPr>
        <w:t xml:space="preserve"> </w:t>
      </w:r>
      <w:r>
        <w:t>lượng</w:t>
      </w:r>
      <w:r>
        <w:rPr>
          <w:spacing w:val="-2"/>
        </w:rPr>
        <w:t xml:space="preserve"> </w:t>
      </w:r>
      <w:r>
        <w:t>sữa</w:t>
      </w:r>
      <w:r>
        <w:rPr>
          <w:spacing w:val="-1"/>
        </w:rPr>
        <w:t xml:space="preserve"> </w:t>
      </w:r>
      <w:r>
        <w:t>là</w:t>
      </w:r>
      <w:r>
        <w:rPr>
          <w:spacing w:val="-2"/>
        </w:rPr>
        <w:t xml:space="preserve"> </w:t>
      </w:r>
      <w:r>
        <w:t>một</w:t>
      </w:r>
      <w:r>
        <w:rPr>
          <w:spacing w:val="-2"/>
        </w:rPr>
        <w:t xml:space="preserve"> </w:t>
      </w:r>
      <w:r>
        <w:t>yếu</w:t>
      </w:r>
      <w:r>
        <w:rPr>
          <w:spacing w:val="-2"/>
        </w:rPr>
        <w:t xml:space="preserve"> </w:t>
      </w:r>
      <w:r>
        <w:t>tố</w:t>
      </w:r>
      <w:r>
        <w:rPr>
          <w:spacing w:val="-2"/>
        </w:rPr>
        <w:t xml:space="preserve"> </w:t>
      </w:r>
      <w:r>
        <w:t>then</w:t>
      </w:r>
      <w:r>
        <w:rPr>
          <w:spacing w:val="-1"/>
        </w:rPr>
        <w:t xml:space="preserve"> </w:t>
      </w:r>
      <w:r>
        <w:t>chốt,</w:t>
      </w:r>
      <w:r>
        <w:rPr>
          <w:spacing w:val="-2"/>
        </w:rPr>
        <w:t xml:space="preserve"> </w:t>
      </w:r>
      <w:r>
        <w:t>ảnh</w:t>
      </w:r>
      <w:r>
        <w:rPr>
          <w:spacing w:val="-1"/>
        </w:rPr>
        <w:t xml:space="preserve"> </w:t>
      </w:r>
      <w:r>
        <w:t>hưởng</w:t>
      </w:r>
      <w:r>
        <w:rPr>
          <w:spacing w:val="-2"/>
        </w:rPr>
        <w:t xml:space="preserve"> </w:t>
      </w:r>
      <w:r>
        <w:t>trực</w:t>
      </w:r>
      <w:r>
        <w:rPr>
          <w:spacing w:val="-1"/>
        </w:rPr>
        <w:t xml:space="preserve"> </w:t>
      </w:r>
      <w:r>
        <w:t>tiếp</w:t>
      </w:r>
      <w:r>
        <w:rPr>
          <w:spacing w:val="-2"/>
        </w:rPr>
        <w:t xml:space="preserve"> </w:t>
      </w:r>
      <w:r>
        <w:t>đến</w:t>
      </w:r>
      <w:r>
        <w:rPr>
          <w:spacing w:val="-1"/>
        </w:rPr>
        <w:t xml:space="preserve"> </w:t>
      </w:r>
      <w:r>
        <w:t>sức</w:t>
      </w:r>
      <w:r>
        <w:rPr>
          <w:spacing w:val="-1"/>
        </w:rPr>
        <w:t xml:space="preserve"> </w:t>
      </w:r>
      <w:r>
        <w:t>khỏe</w:t>
      </w:r>
      <w:r>
        <w:rPr>
          <w:spacing w:val="-1"/>
        </w:rPr>
        <w:t xml:space="preserve"> </w:t>
      </w:r>
      <w:r>
        <w:t>người tiêu</w:t>
      </w:r>
      <w:r>
        <w:rPr>
          <w:spacing w:val="-2"/>
        </w:rPr>
        <w:t xml:space="preserve"> </w:t>
      </w:r>
      <w:r>
        <w:t>dùng</w:t>
      </w:r>
      <w:r>
        <w:rPr>
          <w:spacing w:val="-2"/>
        </w:rPr>
        <w:t xml:space="preserve"> </w:t>
      </w:r>
      <w:r>
        <w:t>và</w:t>
      </w:r>
      <w:r>
        <w:rPr>
          <w:spacing w:val="-1"/>
        </w:rPr>
        <w:t xml:space="preserve"> </w:t>
      </w:r>
      <w:r>
        <w:t>hiệu</w:t>
      </w:r>
      <w:r>
        <w:rPr>
          <w:spacing w:val="-2"/>
        </w:rPr>
        <w:t xml:space="preserve"> </w:t>
      </w:r>
      <w:r>
        <w:t>quả</w:t>
      </w:r>
      <w:r>
        <w:rPr>
          <w:spacing w:val="-1"/>
        </w:rPr>
        <w:t xml:space="preserve"> </w:t>
      </w:r>
      <w:r>
        <w:t>kinh</w:t>
      </w:r>
      <w:r>
        <w:rPr>
          <w:spacing w:val="-2"/>
        </w:rPr>
        <w:t xml:space="preserve"> </w:t>
      </w:r>
      <w:r>
        <w:t>doanh</w:t>
      </w:r>
      <w:r>
        <w:rPr>
          <w:spacing w:val="-1"/>
        </w:rPr>
        <w:t xml:space="preserve"> </w:t>
      </w:r>
      <w:r>
        <w:t>của</w:t>
      </w:r>
      <w:r>
        <w:rPr>
          <w:spacing w:val="-1"/>
        </w:rPr>
        <w:t xml:space="preserve"> </w:t>
      </w:r>
      <w:r>
        <w:t>ngành công</w:t>
      </w:r>
      <w:r>
        <w:rPr>
          <w:spacing w:val="-2"/>
        </w:rPr>
        <w:t xml:space="preserve"> </w:t>
      </w:r>
      <w:r>
        <w:t>nghiệp</w:t>
      </w:r>
      <w:r>
        <w:rPr>
          <w:spacing w:val="-2"/>
        </w:rPr>
        <w:t xml:space="preserve"> </w:t>
      </w:r>
      <w:r>
        <w:t>chế</w:t>
      </w:r>
      <w:r>
        <w:rPr>
          <w:spacing w:val="-1"/>
        </w:rPr>
        <w:t xml:space="preserve"> </w:t>
      </w:r>
      <w:r>
        <w:t>biến</w:t>
      </w:r>
      <w:r>
        <w:rPr>
          <w:spacing w:val="-2"/>
        </w:rPr>
        <w:t xml:space="preserve"> </w:t>
      </w:r>
      <w:r>
        <w:t>sữa.</w:t>
      </w:r>
      <w:r>
        <w:rPr>
          <w:spacing w:val="-1"/>
        </w:rPr>
        <w:t xml:space="preserve"> </w:t>
      </w:r>
      <w:r>
        <w:t>Tuy</w:t>
      </w:r>
      <w:r>
        <w:rPr>
          <w:spacing w:val="-7"/>
        </w:rPr>
        <w:t xml:space="preserve"> </w:t>
      </w:r>
      <w:r>
        <w:t>nhiên,</w:t>
      </w:r>
      <w:r>
        <w:rPr>
          <w:spacing w:val="-1"/>
        </w:rPr>
        <w:t xml:space="preserve"> </w:t>
      </w:r>
      <w:r>
        <w:t>việc đánh giá chất lượng sữa một cách nhanh chóng, chính xác và hiệu quả vẫn luôn là một thách thức. Các phương pháp kiểm tra truyền thống thường tốn kém và mất nhiều thời gian, gây ảnh hưởng đến quy trình sản xuất và phân phối.</w:t>
      </w:r>
    </w:p>
    <w:p w14:paraId="7C2AAC51">
      <w:pPr>
        <w:pStyle w:val="7"/>
        <w:spacing w:before="2" w:line="360" w:lineRule="auto"/>
        <w:ind w:right="569" w:firstLine="719"/>
      </w:pPr>
      <w:r>
        <w:t xml:space="preserve">Để giải quyết vấn đề này, dự án này tập trung vào việc ứng dụng công nghệ </w:t>
      </w:r>
      <w:r>
        <w:rPr>
          <w:b/>
        </w:rPr>
        <w:t>Spark</w:t>
      </w:r>
      <w:r>
        <w:rPr>
          <w:b/>
          <w:spacing w:val="-8"/>
        </w:rPr>
        <w:t xml:space="preserve"> </w:t>
      </w:r>
      <w:r>
        <w:t>để</w:t>
      </w:r>
      <w:r>
        <w:rPr>
          <w:spacing w:val="-10"/>
        </w:rPr>
        <w:t xml:space="preserve"> </w:t>
      </w:r>
      <w:r>
        <w:t>xây</w:t>
      </w:r>
      <w:r>
        <w:rPr>
          <w:spacing w:val="-13"/>
        </w:rPr>
        <w:t xml:space="preserve"> </w:t>
      </w:r>
      <w:r>
        <w:t>dựng</w:t>
      </w:r>
      <w:r>
        <w:rPr>
          <w:spacing w:val="-8"/>
        </w:rPr>
        <w:t xml:space="preserve"> </w:t>
      </w:r>
      <w:r>
        <w:t>một</w:t>
      </w:r>
      <w:r>
        <w:rPr>
          <w:spacing w:val="-10"/>
        </w:rPr>
        <w:t xml:space="preserve"> </w:t>
      </w:r>
      <w:r>
        <w:t>hệ</w:t>
      </w:r>
      <w:r>
        <w:rPr>
          <w:spacing w:val="-10"/>
        </w:rPr>
        <w:t xml:space="preserve"> </w:t>
      </w:r>
      <w:r>
        <w:t>thống</w:t>
      </w:r>
      <w:r>
        <w:rPr>
          <w:spacing w:val="-10"/>
        </w:rPr>
        <w:t xml:space="preserve"> </w:t>
      </w:r>
      <w:r>
        <w:t>dự</w:t>
      </w:r>
      <w:r>
        <w:rPr>
          <w:spacing w:val="-7"/>
        </w:rPr>
        <w:t xml:space="preserve"> </w:t>
      </w:r>
      <w:r>
        <w:t>đoán</w:t>
      </w:r>
      <w:r>
        <w:rPr>
          <w:spacing w:val="-7"/>
        </w:rPr>
        <w:t xml:space="preserve"> </w:t>
      </w:r>
      <w:r>
        <w:t>chất</w:t>
      </w:r>
      <w:r>
        <w:rPr>
          <w:spacing w:val="-8"/>
        </w:rPr>
        <w:t xml:space="preserve"> </w:t>
      </w:r>
      <w:r>
        <w:t>lượng</w:t>
      </w:r>
      <w:r>
        <w:rPr>
          <w:spacing w:val="-10"/>
        </w:rPr>
        <w:t xml:space="preserve"> </w:t>
      </w:r>
      <w:r>
        <w:t>sữa.</w:t>
      </w:r>
      <w:r>
        <w:rPr>
          <w:spacing w:val="-8"/>
        </w:rPr>
        <w:t xml:space="preserve"> </w:t>
      </w:r>
      <w:r>
        <w:t>Cụ</w:t>
      </w:r>
      <w:r>
        <w:rPr>
          <w:spacing w:val="-10"/>
        </w:rPr>
        <w:t xml:space="preserve"> </w:t>
      </w:r>
      <w:r>
        <w:t>thể,</w:t>
      </w:r>
      <w:r>
        <w:rPr>
          <w:spacing w:val="-10"/>
        </w:rPr>
        <w:t xml:space="preserve"> </w:t>
      </w:r>
      <w:r>
        <w:t>chúng</w:t>
      </w:r>
      <w:r>
        <w:rPr>
          <w:spacing w:val="-10"/>
        </w:rPr>
        <w:t xml:space="preserve"> </w:t>
      </w:r>
      <w:r>
        <w:t>tôi</w:t>
      </w:r>
      <w:r>
        <w:rPr>
          <w:spacing w:val="-8"/>
        </w:rPr>
        <w:t xml:space="preserve"> </w:t>
      </w:r>
      <w:r>
        <w:t>sử</w:t>
      </w:r>
      <w:r>
        <w:rPr>
          <w:spacing w:val="-9"/>
        </w:rPr>
        <w:t xml:space="preserve"> </w:t>
      </w:r>
      <w:r>
        <w:t>dụng</w:t>
      </w:r>
      <w:r>
        <w:rPr>
          <w:spacing w:val="-8"/>
        </w:rPr>
        <w:t xml:space="preserve"> </w:t>
      </w:r>
      <w:r>
        <w:t>các mô hình học máy</w:t>
      </w:r>
      <w:r>
        <w:rPr>
          <w:spacing w:val="-1"/>
        </w:rPr>
        <w:t xml:space="preserve"> </w:t>
      </w:r>
      <w:r>
        <w:t>để phân tích các yếu tố hóa lý của sữa, từ đó đưa ra dự đoán về chất lượng. Bằng cách tận dụng sức mạnh của Spark, chúng tôi có thể xử lý các tập dữ liệu lớn một cách hiệu quả, giúp quá trình dự đoán diễn ra nhanh chóng và đáng tin cậy.</w:t>
      </w:r>
    </w:p>
    <w:p w14:paraId="1BC0A76C">
      <w:pPr>
        <w:pStyle w:val="7"/>
        <w:spacing w:line="360" w:lineRule="auto"/>
        <w:ind w:right="567" w:firstLine="719"/>
      </w:pPr>
      <w:r>
        <w:t>Mục</w:t>
      </w:r>
      <w:r>
        <w:rPr>
          <w:spacing w:val="-10"/>
        </w:rPr>
        <w:t xml:space="preserve"> </w:t>
      </w:r>
      <w:r>
        <w:t>tiêu</w:t>
      </w:r>
      <w:r>
        <w:rPr>
          <w:spacing w:val="-8"/>
        </w:rPr>
        <w:t xml:space="preserve"> </w:t>
      </w:r>
      <w:r>
        <w:t>chính</w:t>
      </w:r>
      <w:r>
        <w:rPr>
          <w:spacing w:val="-8"/>
        </w:rPr>
        <w:t xml:space="preserve"> </w:t>
      </w:r>
      <w:r>
        <w:t>của</w:t>
      </w:r>
      <w:r>
        <w:rPr>
          <w:spacing w:val="-10"/>
        </w:rPr>
        <w:t xml:space="preserve"> </w:t>
      </w:r>
      <w:r>
        <w:t>dự</w:t>
      </w:r>
      <w:r>
        <w:rPr>
          <w:spacing w:val="-7"/>
        </w:rPr>
        <w:t xml:space="preserve"> </w:t>
      </w:r>
      <w:r>
        <w:t>án</w:t>
      </w:r>
      <w:r>
        <w:rPr>
          <w:spacing w:val="-10"/>
        </w:rPr>
        <w:t xml:space="preserve"> </w:t>
      </w:r>
      <w:r>
        <w:t>là</w:t>
      </w:r>
      <w:r>
        <w:rPr>
          <w:spacing w:val="-10"/>
        </w:rPr>
        <w:t xml:space="preserve"> </w:t>
      </w:r>
      <w:r>
        <w:t>xây</w:t>
      </w:r>
      <w:r>
        <w:rPr>
          <w:spacing w:val="-13"/>
        </w:rPr>
        <w:t xml:space="preserve"> </w:t>
      </w:r>
      <w:r>
        <w:t>dựng</w:t>
      </w:r>
      <w:r>
        <w:rPr>
          <w:spacing w:val="-10"/>
        </w:rPr>
        <w:t xml:space="preserve"> </w:t>
      </w:r>
      <w:r>
        <w:t>và</w:t>
      </w:r>
      <w:r>
        <w:rPr>
          <w:spacing w:val="-8"/>
        </w:rPr>
        <w:t xml:space="preserve"> </w:t>
      </w:r>
      <w:r>
        <w:t>đánh</w:t>
      </w:r>
      <w:r>
        <w:rPr>
          <w:spacing w:val="-5"/>
        </w:rPr>
        <w:t xml:space="preserve"> </w:t>
      </w:r>
      <w:r>
        <w:t>giá</w:t>
      </w:r>
      <w:r>
        <w:rPr>
          <w:spacing w:val="-10"/>
        </w:rPr>
        <w:t xml:space="preserve"> </w:t>
      </w:r>
      <w:r>
        <w:t>các</w:t>
      </w:r>
      <w:r>
        <w:rPr>
          <w:spacing w:val="-7"/>
        </w:rPr>
        <w:t xml:space="preserve"> </w:t>
      </w:r>
      <w:r>
        <w:t>mô</w:t>
      </w:r>
      <w:r>
        <w:rPr>
          <w:spacing w:val="-10"/>
        </w:rPr>
        <w:t xml:space="preserve"> </w:t>
      </w:r>
      <w:r>
        <w:t>hình</w:t>
      </w:r>
      <w:r>
        <w:rPr>
          <w:spacing w:val="-10"/>
        </w:rPr>
        <w:t xml:space="preserve"> </w:t>
      </w:r>
      <w:r>
        <w:t>dự</w:t>
      </w:r>
      <w:r>
        <w:rPr>
          <w:spacing w:val="-9"/>
        </w:rPr>
        <w:t xml:space="preserve"> </w:t>
      </w:r>
      <w:r>
        <w:t>đoán,</w:t>
      </w:r>
      <w:r>
        <w:rPr>
          <w:spacing w:val="-10"/>
        </w:rPr>
        <w:t xml:space="preserve"> </w:t>
      </w:r>
      <w:r>
        <w:t>bao</w:t>
      </w:r>
      <w:r>
        <w:rPr>
          <w:spacing w:val="-10"/>
        </w:rPr>
        <w:t xml:space="preserve"> </w:t>
      </w:r>
      <w:r>
        <w:t xml:space="preserve">gồm </w:t>
      </w:r>
      <w:r>
        <w:rPr>
          <w:b/>
        </w:rPr>
        <w:t>Logistic Regression</w:t>
      </w:r>
      <w:r>
        <w:t xml:space="preserve">, </w:t>
      </w:r>
      <w:r>
        <w:rPr>
          <w:b/>
        </w:rPr>
        <w:t xml:space="preserve">Decision Tree </w:t>
      </w:r>
      <w:r>
        <w:t xml:space="preserve">và </w:t>
      </w:r>
      <w:r>
        <w:rPr>
          <w:b/>
        </w:rPr>
        <w:t>Random Forest</w:t>
      </w:r>
      <w:r>
        <w:t>, nhằm tìm ra mô hình tối ưu nhất. Kết quả của dự án sẽ không chỉ cung cấp một công cụ hữu ích cho ngành công nghiệp</w:t>
      </w:r>
      <w:r>
        <w:rPr>
          <w:spacing w:val="-6"/>
        </w:rPr>
        <w:t xml:space="preserve"> </w:t>
      </w:r>
      <w:r>
        <w:t>sữa</w:t>
      </w:r>
      <w:r>
        <w:rPr>
          <w:spacing w:val="-4"/>
        </w:rPr>
        <w:t xml:space="preserve"> </w:t>
      </w:r>
      <w:r>
        <w:t>mà</w:t>
      </w:r>
      <w:r>
        <w:rPr>
          <w:spacing w:val="-6"/>
        </w:rPr>
        <w:t xml:space="preserve"> </w:t>
      </w:r>
      <w:r>
        <w:t>còn</w:t>
      </w:r>
      <w:r>
        <w:rPr>
          <w:spacing w:val="-6"/>
        </w:rPr>
        <w:t xml:space="preserve"> </w:t>
      </w:r>
      <w:r>
        <w:t>đóng</w:t>
      </w:r>
      <w:r>
        <w:rPr>
          <w:spacing w:val="-6"/>
        </w:rPr>
        <w:t xml:space="preserve"> </w:t>
      </w:r>
      <w:r>
        <w:t>góp</w:t>
      </w:r>
      <w:r>
        <w:rPr>
          <w:spacing w:val="-6"/>
        </w:rPr>
        <w:t xml:space="preserve"> </w:t>
      </w:r>
      <w:r>
        <w:t>vào</w:t>
      </w:r>
      <w:r>
        <w:rPr>
          <w:spacing w:val="-6"/>
        </w:rPr>
        <w:t xml:space="preserve"> </w:t>
      </w:r>
      <w:r>
        <w:t>việc</w:t>
      </w:r>
      <w:r>
        <w:rPr>
          <w:spacing w:val="-6"/>
        </w:rPr>
        <w:t xml:space="preserve"> </w:t>
      </w:r>
      <w:r>
        <w:t>ứng</w:t>
      </w:r>
      <w:r>
        <w:rPr>
          <w:spacing w:val="-6"/>
        </w:rPr>
        <w:t xml:space="preserve"> </w:t>
      </w:r>
      <w:r>
        <w:t>dụng</w:t>
      </w:r>
      <w:r>
        <w:rPr>
          <w:spacing w:val="-6"/>
        </w:rPr>
        <w:t xml:space="preserve"> </w:t>
      </w:r>
      <w:r>
        <w:t>khoa</w:t>
      </w:r>
      <w:r>
        <w:rPr>
          <w:spacing w:val="-6"/>
        </w:rPr>
        <w:t xml:space="preserve"> </w:t>
      </w:r>
      <w:r>
        <w:t>học</w:t>
      </w:r>
      <w:r>
        <w:rPr>
          <w:spacing w:val="-6"/>
        </w:rPr>
        <w:t xml:space="preserve"> </w:t>
      </w:r>
      <w:r>
        <w:t>dữ</w:t>
      </w:r>
      <w:r>
        <w:rPr>
          <w:spacing w:val="-5"/>
        </w:rPr>
        <w:t xml:space="preserve"> </w:t>
      </w:r>
      <w:r>
        <w:t>liệu</w:t>
      </w:r>
      <w:r>
        <w:rPr>
          <w:spacing w:val="-6"/>
        </w:rPr>
        <w:t xml:space="preserve"> </w:t>
      </w:r>
      <w:r>
        <w:t>và</w:t>
      </w:r>
      <w:r>
        <w:rPr>
          <w:spacing w:val="-6"/>
        </w:rPr>
        <w:t xml:space="preserve"> </w:t>
      </w:r>
      <w:r>
        <w:t>học</w:t>
      </w:r>
      <w:r>
        <w:rPr>
          <w:spacing w:val="-6"/>
        </w:rPr>
        <w:t xml:space="preserve"> </w:t>
      </w:r>
      <w:r>
        <w:t>máy</w:t>
      </w:r>
      <w:r>
        <w:rPr>
          <w:spacing w:val="-11"/>
        </w:rPr>
        <w:t xml:space="preserve"> </w:t>
      </w:r>
      <w:r>
        <w:t>trong</w:t>
      </w:r>
      <w:r>
        <w:rPr>
          <w:spacing w:val="-6"/>
        </w:rPr>
        <w:t xml:space="preserve"> </w:t>
      </w:r>
      <w:r>
        <w:t>lĩnh vực nông nghiệp và công nghiệp thực phẩm.</w:t>
      </w:r>
    </w:p>
    <w:p w14:paraId="1DC6FDE6">
      <w:pPr>
        <w:pStyle w:val="7"/>
        <w:spacing w:after="0" w:line="360" w:lineRule="auto"/>
        <w:sectPr>
          <w:pgSz w:w="11910" w:h="16850"/>
          <w:pgMar w:top="1060" w:right="566" w:bottom="840" w:left="1700" w:header="0" w:footer="660" w:gutter="0"/>
          <w:cols w:space="720" w:num="1"/>
        </w:sectPr>
      </w:pPr>
    </w:p>
    <w:p w14:paraId="66560357">
      <w:pPr>
        <w:pStyle w:val="7"/>
        <w:ind w:left="7928"/>
        <w:jc w:val="left"/>
        <w:rPr>
          <w:sz w:val="20"/>
        </w:rPr>
      </w:pPr>
      <w:r>
        <w:rPr>
          <w:sz w:val="20"/>
        </w:rPr>
        <mc:AlternateContent>
          <mc:Choice Requires="wps">
            <w:drawing>
              <wp:inline distT="0" distB="0" distL="0" distR="0">
                <wp:extent cx="962025" cy="285750"/>
                <wp:effectExtent l="9525" t="0" r="0" b="9525"/>
                <wp:docPr id="5" name="Textbox 5"/>
                <wp:cNvGraphicFramePr/>
                <a:graphic xmlns:a="http://schemas.openxmlformats.org/drawingml/2006/main">
                  <a:graphicData uri="http://schemas.microsoft.com/office/word/2010/wordprocessingShape">
                    <wps:wsp>
                      <wps:cNvSpPr txBox="1"/>
                      <wps:spPr>
                        <a:xfrm>
                          <a:off x="0" y="0"/>
                          <a:ext cx="962025" cy="285750"/>
                        </a:xfrm>
                        <a:prstGeom prst="rect">
                          <a:avLst/>
                        </a:prstGeom>
                        <a:ln w="9525">
                          <a:solidFill>
                            <a:srgbClr val="000000"/>
                          </a:solidFill>
                          <a:prstDash val="solid"/>
                        </a:ln>
                      </wps:spPr>
                      <wps:txbx>
                        <w:txbxContent>
                          <w:p w14:paraId="32A3F85F">
                            <w:pPr>
                              <w:pStyle w:val="7"/>
                              <w:spacing w:before="65"/>
                              <w:ind w:left="232"/>
                              <w:jc w:val="left"/>
                            </w:pPr>
                            <w:r>
                              <w:rPr>
                                <w:spacing w:val="-4"/>
                              </w:rPr>
                              <w:t>BM-ChT-</w:t>
                            </w:r>
                          </w:p>
                        </w:txbxContent>
                      </wps:txbx>
                      <wps:bodyPr wrap="square" lIns="0" tIns="0" rIns="0" bIns="0" rtlCol="0">
                        <a:noAutofit/>
                      </wps:bodyPr>
                    </wps:wsp>
                  </a:graphicData>
                </a:graphic>
              </wp:inline>
            </w:drawing>
          </mc:Choice>
          <mc:Fallback>
            <w:pict>
              <v:shape id="Textbox 5" o:spid="_x0000_s1026" o:spt="202" type="#_x0000_t202" style="height:22.5pt;width:75.75pt;" filled="f" stroked="t" coordsize="21600,21600" o:gfxdata="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hrNks1QAAAAQBAAAPAAAA&#10;AAAAAAEAIAAAACIAAABkcnMvZG93bnJldi54bWxQSwECFAAUAAAACACHTuJAtmEIXd8BAADWAwAA&#10;DgAAAAAAAAABACAAAAAkAQAAZHJzL2Uyb0RvYy54bWxQSwUGAAAAAAYABgBZAQAAdQUAAAAA&#10;">
                <v:fill on="f" focussize="0,0"/>
                <v:stroke color="#000000" joinstyle="round"/>
                <v:imagedata o:title=""/>
                <o:lock v:ext="edit" aspectratio="f"/>
                <v:textbox inset="0mm,0mm,0mm,0mm">
                  <w:txbxContent>
                    <w:p w14:paraId="32A3F85F">
                      <w:pPr>
                        <w:pStyle w:val="7"/>
                        <w:spacing w:before="65"/>
                        <w:ind w:left="232"/>
                        <w:jc w:val="left"/>
                      </w:pPr>
                      <w:r>
                        <w:rPr>
                          <w:spacing w:val="-4"/>
                        </w:rPr>
                        <w:t>BM-ChT-</w:t>
                      </w:r>
                    </w:p>
                  </w:txbxContent>
                </v:textbox>
                <w10:wrap type="none"/>
                <w10:anchorlock/>
              </v:shape>
            </w:pict>
          </mc:Fallback>
        </mc:AlternateContent>
      </w:r>
    </w:p>
    <w:p w14:paraId="38001AEF">
      <w:pPr>
        <w:pStyle w:val="7"/>
        <w:spacing w:before="10"/>
        <w:ind w:left="0"/>
        <w:jc w:val="left"/>
        <w:rPr>
          <w:sz w:val="11"/>
        </w:rPr>
      </w:pPr>
    </w:p>
    <w:tbl>
      <w:tblPr>
        <w:tblStyle w:val="6"/>
        <w:tblW w:w="0" w:type="auto"/>
        <w:tblInd w:w="6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35"/>
        <w:gridCol w:w="4440"/>
      </w:tblGrid>
      <w:tr w14:paraId="42CF67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1" w:hRule="atLeast"/>
        </w:trPr>
        <w:tc>
          <w:tcPr>
            <w:tcW w:w="5135" w:type="dxa"/>
          </w:tcPr>
          <w:p w14:paraId="58DB4FF5">
            <w:pPr>
              <w:pStyle w:val="14"/>
              <w:spacing w:line="266" w:lineRule="exact"/>
              <w:ind w:right="470"/>
              <w:jc w:val="center"/>
              <w:rPr>
                <w:sz w:val="24"/>
              </w:rPr>
            </w:pPr>
            <w:r>
              <w:rPr>
                <w:sz w:val="24"/>
              </w:rPr>
              <w:t>TRƯỜNG</w:t>
            </w:r>
            <w:r>
              <w:rPr>
                <w:spacing w:val="-5"/>
                <w:sz w:val="24"/>
              </w:rPr>
              <w:t xml:space="preserve"> </w:t>
            </w:r>
            <w:r>
              <w:rPr>
                <w:sz w:val="24"/>
              </w:rPr>
              <w:t>ĐẠI</w:t>
            </w:r>
            <w:r>
              <w:rPr>
                <w:spacing w:val="-5"/>
                <w:sz w:val="24"/>
              </w:rPr>
              <w:t xml:space="preserve"> </w:t>
            </w:r>
            <w:r>
              <w:rPr>
                <w:sz w:val="24"/>
              </w:rPr>
              <w:t>HỌC</w:t>
            </w:r>
            <w:r>
              <w:rPr>
                <w:spacing w:val="-1"/>
                <w:sz w:val="24"/>
              </w:rPr>
              <w:t xml:space="preserve"> </w:t>
            </w:r>
            <w:r>
              <w:rPr>
                <w:sz w:val="24"/>
              </w:rPr>
              <w:t>NGUYỄN</w:t>
            </w:r>
            <w:r>
              <w:rPr>
                <w:spacing w:val="-2"/>
                <w:sz w:val="24"/>
              </w:rPr>
              <w:t xml:space="preserve"> </w:t>
            </w:r>
            <w:r>
              <w:rPr>
                <w:sz w:val="24"/>
              </w:rPr>
              <w:t>TẤT</w:t>
            </w:r>
            <w:r>
              <w:rPr>
                <w:spacing w:val="-2"/>
                <w:sz w:val="24"/>
              </w:rPr>
              <w:t xml:space="preserve"> THÀNH</w:t>
            </w:r>
          </w:p>
          <w:p w14:paraId="0D3B423D">
            <w:pPr>
              <w:pStyle w:val="14"/>
              <w:spacing w:before="5"/>
              <w:ind w:left="3" w:right="470"/>
              <w:jc w:val="center"/>
              <w:rPr>
                <w:b/>
                <w:sz w:val="24"/>
              </w:rPr>
            </w:pPr>
            <w:r>
              <w:rPr>
                <w:b/>
                <w:sz w:val="24"/>
              </w:rPr>
              <mc:AlternateContent>
                <mc:Choice Requires="wpg">
                  <w:drawing>
                    <wp:anchor distT="0" distB="0" distL="0" distR="0" simplePos="0" relativeHeight="251660288" behindDoc="0" locked="0" layoutInCell="1" allowOverlap="1">
                      <wp:simplePos x="0" y="0"/>
                      <wp:positionH relativeFrom="column">
                        <wp:posOffset>760730</wp:posOffset>
                      </wp:positionH>
                      <wp:positionV relativeFrom="paragraph">
                        <wp:posOffset>206375</wp:posOffset>
                      </wp:positionV>
                      <wp:extent cx="1390650" cy="6350"/>
                      <wp:effectExtent l="0" t="0" r="0" b="0"/>
                      <wp:wrapNone/>
                      <wp:docPr id="6" name="Group 6"/>
                      <wp:cNvGraphicFramePr/>
                      <a:graphic xmlns:a="http://schemas.openxmlformats.org/drawingml/2006/main">
                        <a:graphicData uri="http://schemas.microsoft.com/office/word/2010/wordprocessingGroup">
                          <wpg:wgp>
                            <wpg:cNvGrpSpPr/>
                            <wpg:grpSpPr>
                              <a:xfrm>
                                <a:off x="0" y="0"/>
                                <a:ext cx="1390650" cy="6350"/>
                                <a:chOff x="0" y="0"/>
                                <a:chExt cx="1390650" cy="6350"/>
                              </a:xfrm>
                            </wpg:grpSpPr>
                            <wps:wsp>
                              <wps:cNvPr id="7" name="Graphic 7"/>
                              <wps:cNvSpPr/>
                              <wps:spPr>
                                <a:xfrm>
                                  <a:off x="0" y="3175"/>
                                  <a:ext cx="1390650" cy="1270"/>
                                </a:xfrm>
                                <a:custGeom>
                                  <a:avLst/>
                                  <a:gdLst/>
                                  <a:ahLst/>
                                  <a:cxnLst/>
                                  <a:rect l="l" t="t" r="r" b="b"/>
                                  <a:pathLst>
                                    <a:path w="1390650">
                                      <a:moveTo>
                                        <a:pt x="0" y="0"/>
                                      </a:moveTo>
                                      <a:lnTo>
                                        <a:pt x="1390650" y="0"/>
                                      </a:lnTo>
                                    </a:path>
                                  </a:pathLst>
                                </a:custGeom>
                                <a:ln w="635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9.9pt;margin-top:16.25pt;height:0.5pt;width:109.5pt;z-index:251660288;mso-width-relative:page;mso-height-relative:page;" coordsize="1390650,6350" o:gfxdata="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mJtfLYAAAACQEAAA8AAAAAAAAAAQAgAAAAIgAAAGRycy9kb3ducmV2LnhtbFBLAQIUABQAAAAI&#10;AIdO4kBk4EWxXwIAAKcFAAAOAAAAAAAAAAEAIAAAACcBAABkcnMvZTJvRG9jLnhtbFBLBQYAAAAA&#10;BgAGAFkBAAD4BQAAAAA=&#10;">
                      <o:lock v:ext="edit" aspectratio="f"/>
                      <v:shape id="Graphic 7" o:spid="_x0000_s1026" o:spt="100" style="position:absolute;left:0;top:3175;height:1270;width:1390650;" filled="f" stroked="t" coordsize="1390650,1" o:gfxdata="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FYBcvQAA&#10;ANoAAAAPAAAAAAAAAAEAIAAAACIAAABkcnMvZG93bnJldi54bWxQSwECFAAUAAAACACHTuJAMy8F&#10;njsAAAA5AAAAEAAAAAAAAAABACAAAAAMAQAAZHJzL3NoYXBleG1sLnhtbFBLBQYAAAAABgAGAFsB&#10;AAC2AwAAAAA=&#10;" path="m0,0l1390650,0e">
                        <v:fill on="f" focussize="0,0"/>
                        <v:stroke weight="0.5pt" color="#000000" joinstyle="round"/>
                        <v:imagedata o:title=""/>
                        <o:lock v:ext="edit" aspectratio="f"/>
                        <v:textbox inset="0mm,0mm,0mm,0mm"/>
                      </v:shape>
                    </v:group>
                  </w:pict>
                </mc:Fallback>
              </mc:AlternateContent>
            </w:r>
            <w:r>
              <w:rPr>
                <w:b/>
                <w:sz w:val="24"/>
              </w:rPr>
              <w:t>TRUNG</w:t>
            </w:r>
            <w:r>
              <w:rPr>
                <w:b/>
                <w:spacing w:val="-5"/>
                <w:sz w:val="24"/>
              </w:rPr>
              <w:t xml:space="preserve"> </w:t>
            </w:r>
            <w:r>
              <w:rPr>
                <w:b/>
                <w:sz w:val="24"/>
              </w:rPr>
              <w:t>TÂM</w:t>
            </w:r>
            <w:r>
              <w:rPr>
                <w:b/>
                <w:spacing w:val="-1"/>
                <w:sz w:val="24"/>
              </w:rPr>
              <w:t xml:space="preserve"> </w:t>
            </w:r>
            <w:r>
              <w:rPr>
                <w:b/>
                <w:sz w:val="24"/>
              </w:rPr>
              <w:t>KHẢO</w:t>
            </w:r>
            <w:r>
              <w:rPr>
                <w:b/>
                <w:spacing w:val="1"/>
                <w:sz w:val="24"/>
              </w:rPr>
              <w:t xml:space="preserve"> </w:t>
            </w:r>
            <w:r>
              <w:rPr>
                <w:b/>
                <w:spacing w:val="-5"/>
                <w:sz w:val="24"/>
              </w:rPr>
              <w:t>THÍ</w:t>
            </w:r>
          </w:p>
        </w:tc>
        <w:tc>
          <w:tcPr>
            <w:tcW w:w="4440" w:type="dxa"/>
          </w:tcPr>
          <w:p w14:paraId="7F726F26">
            <w:pPr>
              <w:pStyle w:val="14"/>
              <w:ind w:left="522" w:right="48" w:firstLine="170"/>
              <w:rPr>
                <w:b/>
                <w:sz w:val="24"/>
              </w:rPr>
            </w:pPr>
            <w:r>
              <w:rPr>
                <w:b/>
                <w:sz w:val="24"/>
              </w:rPr>
              <w:t>KỲ THI KẾT THÚC HỌC PHẦN HỌC</w:t>
            </w:r>
            <w:r>
              <w:rPr>
                <w:b/>
                <w:spacing w:val="-5"/>
                <w:sz w:val="24"/>
              </w:rPr>
              <w:t xml:space="preserve"> </w:t>
            </w:r>
            <w:r>
              <w:rPr>
                <w:b/>
                <w:sz w:val="24"/>
              </w:rPr>
              <w:t>KỲ</w:t>
            </w:r>
            <w:r>
              <w:rPr>
                <w:b/>
                <w:spacing w:val="-5"/>
                <w:sz w:val="24"/>
              </w:rPr>
              <w:t xml:space="preserve"> </w:t>
            </w:r>
            <w:r>
              <w:rPr>
                <w:b/>
                <w:sz w:val="24"/>
              </w:rPr>
              <w:t>III</w:t>
            </w:r>
            <w:r>
              <w:rPr>
                <w:b/>
                <w:spacing w:val="40"/>
                <w:sz w:val="24"/>
              </w:rPr>
              <w:t xml:space="preserve"> </w:t>
            </w:r>
            <w:r>
              <w:rPr>
                <w:b/>
                <w:sz w:val="24"/>
              </w:rPr>
              <w:t>NĂM</w:t>
            </w:r>
            <w:r>
              <w:rPr>
                <w:b/>
                <w:spacing w:val="-5"/>
                <w:sz w:val="24"/>
              </w:rPr>
              <w:t xml:space="preserve"> </w:t>
            </w:r>
            <w:r>
              <w:rPr>
                <w:b/>
                <w:sz w:val="24"/>
              </w:rPr>
              <w:t>HỌC</w:t>
            </w:r>
            <w:r>
              <w:rPr>
                <w:b/>
                <w:spacing w:val="-5"/>
                <w:sz w:val="24"/>
              </w:rPr>
              <w:t xml:space="preserve"> </w:t>
            </w:r>
            <w:r>
              <w:rPr>
                <w:b/>
                <w:sz w:val="24"/>
              </w:rPr>
              <w:t>2024</w:t>
            </w:r>
            <w:r>
              <w:rPr>
                <w:b/>
                <w:spacing w:val="-5"/>
                <w:sz w:val="24"/>
              </w:rPr>
              <w:t xml:space="preserve"> </w:t>
            </w:r>
            <w:r>
              <w:rPr>
                <w:b/>
                <w:sz w:val="24"/>
              </w:rPr>
              <w:t>–</w:t>
            </w:r>
            <w:r>
              <w:rPr>
                <w:b/>
                <w:spacing w:val="-5"/>
                <w:sz w:val="24"/>
              </w:rPr>
              <w:t xml:space="preserve"> </w:t>
            </w:r>
            <w:r>
              <w:rPr>
                <w:b/>
                <w:sz w:val="24"/>
              </w:rPr>
              <w:t>2025</w:t>
            </w:r>
          </w:p>
        </w:tc>
      </w:tr>
    </w:tbl>
    <w:p w14:paraId="73BAF435">
      <w:pPr>
        <w:pStyle w:val="3"/>
        <w:spacing w:before="228" w:line="320" w:lineRule="exact"/>
        <w:ind w:left="5" w:right="565" w:firstLine="0"/>
        <w:jc w:val="center"/>
      </w:pPr>
      <w:r>
        <w:t>PHIẾU</w:t>
      </w:r>
      <w:r>
        <w:rPr>
          <w:spacing w:val="-8"/>
        </w:rPr>
        <w:t xml:space="preserve"> </w:t>
      </w:r>
      <w:r>
        <w:t>CHẤM</w:t>
      </w:r>
      <w:r>
        <w:rPr>
          <w:spacing w:val="-6"/>
        </w:rPr>
        <w:t xml:space="preserve"> </w:t>
      </w:r>
      <w:r>
        <w:t>THI</w:t>
      </w:r>
      <w:r>
        <w:rPr>
          <w:spacing w:val="-6"/>
        </w:rPr>
        <w:t xml:space="preserve"> </w:t>
      </w:r>
      <w:r>
        <w:t>TIỂU</w:t>
      </w:r>
      <w:r>
        <w:rPr>
          <w:spacing w:val="-7"/>
        </w:rPr>
        <w:t xml:space="preserve"> </w:t>
      </w:r>
      <w:r>
        <w:t>LUẬN/ĐỒ</w:t>
      </w:r>
      <w:r>
        <w:rPr>
          <w:spacing w:val="-4"/>
        </w:rPr>
        <w:t xml:space="preserve"> </w:t>
      </w:r>
      <w:r>
        <w:rPr>
          <w:spacing w:val="-5"/>
        </w:rPr>
        <w:t>ÁN</w:t>
      </w:r>
    </w:p>
    <w:p w14:paraId="556C64F5">
      <w:pPr>
        <w:tabs>
          <w:tab w:val="left" w:leader="dot" w:pos="6523"/>
        </w:tabs>
        <w:spacing w:before="0" w:line="274" w:lineRule="exact"/>
        <w:ind w:left="143" w:right="0" w:firstLine="0"/>
        <w:jc w:val="left"/>
        <w:rPr>
          <w:rFonts w:hint="default"/>
          <w:sz w:val="24"/>
          <w:lang w:val="en-US"/>
        </w:rPr>
      </w:pPr>
      <w:r>
        <w:rPr>
          <w:sz w:val="24"/>
        </w:rPr>
        <w:t>Môn</w:t>
      </w:r>
      <w:r>
        <w:rPr>
          <w:spacing w:val="-3"/>
          <w:sz w:val="24"/>
        </w:rPr>
        <w:t xml:space="preserve"> </w:t>
      </w:r>
      <w:r>
        <w:rPr>
          <w:sz w:val="24"/>
        </w:rPr>
        <w:t>thi:</w:t>
      </w:r>
      <w:r>
        <w:rPr>
          <w:spacing w:val="16"/>
          <w:sz w:val="24"/>
        </w:rPr>
        <w:t xml:space="preserve"> </w:t>
      </w:r>
      <w:r>
        <w:rPr>
          <w:sz w:val="24"/>
        </w:rPr>
        <w:t>Dữ Liệu</w:t>
      </w:r>
      <w:r>
        <w:rPr>
          <w:spacing w:val="2"/>
          <w:sz w:val="24"/>
        </w:rPr>
        <w:t xml:space="preserve"> </w:t>
      </w:r>
      <w:r>
        <w:rPr>
          <w:spacing w:val="-5"/>
          <w:sz w:val="24"/>
        </w:rPr>
        <w:t>Lớn</w:t>
      </w:r>
      <w:r>
        <w:rPr>
          <w:sz w:val="24"/>
        </w:rPr>
        <w:tab/>
      </w:r>
      <w:r>
        <w:rPr>
          <w:sz w:val="24"/>
        </w:rPr>
        <w:t>Lớp</w:t>
      </w:r>
      <w:r>
        <w:rPr>
          <w:spacing w:val="-1"/>
          <w:sz w:val="24"/>
        </w:rPr>
        <w:t xml:space="preserve"> </w:t>
      </w:r>
      <w:r>
        <w:rPr>
          <w:sz w:val="24"/>
        </w:rPr>
        <w:t>học</w:t>
      </w:r>
      <w:r>
        <w:rPr>
          <w:spacing w:val="-2"/>
          <w:sz w:val="24"/>
        </w:rPr>
        <w:t xml:space="preserve"> </w:t>
      </w:r>
      <w:r>
        <w:rPr>
          <w:sz w:val="24"/>
        </w:rPr>
        <w:t xml:space="preserve">phần: </w:t>
      </w:r>
      <w:r>
        <w:rPr>
          <w:spacing w:val="-2"/>
          <w:sz w:val="24"/>
        </w:rPr>
        <w:t>22DTH</w:t>
      </w:r>
      <w:r>
        <w:rPr>
          <w:rFonts w:hint="default"/>
          <w:spacing w:val="-2"/>
          <w:sz w:val="24"/>
          <w:lang w:val="en-US"/>
        </w:rPr>
        <w:t>4B</w:t>
      </w:r>
    </w:p>
    <w:p w14:paraId="49AA16BD">
      <w:pPr>
        <w:tabs>
          <w:tab w:val="left" w:leader="dot" w:pos="5532"/>
        </w:tabs>
        <w:spacing w:before="112"/>
        <w:ind w:left="146" w:right="0" w:firstLine="0"/>
        <w:jc w:val="left"/>
        <w:rPr>
          <w:sz w:val="24"/>
        </w:rPr>
      </w:pPr>
      <w:r>
        <w:rPr>
          <w:sz w:val="24"/>
        </w:rPr>
        <w:t>Sinh</w:t>
      </w:r>
      <w:r>
        <w:rPr>
          <w:spacing w:val="-3"/>
          <w:sz w:val="24"/>
        </w:rPr>
        <w:t xml:space="preserve"> </w:t>
      </w:r>
      <w:r>
        <w:rPr>
          <w:sz w:val="24"/>
        </w:rPr>
        <w:t>viên thực</w:t>
      </w:r>
      <w:r>
        <w:rPr>
          <w:spacing w:val="-1"/>
          <w:sz w:val="24"/>
        </w:rPr>
        <w:t xml:space="preserve"> </w:t>
      </w:r>
      <w:r>
        <w:rPr>
          <w:sz w:val="24"/>
        </w:rPr>
        <w:t>hiện</w:t>
      </w:r>
      <w:r>
        <w:rPr>
          <w:spacing w:val="59"/>
          <w:sz w:val="24"/>
        </w:rPr>
        <w:t xml:space="preserve"> </w:t>
      </w:r>
      <w:r>
        <w:rPr>
          <w:sz w:val="24"/>
        </w:rPr>
        <w:t>:</w:t>
      </w:r>
      <w:r>
        <w:rPr>
          <w:spacing w:val="1"/>
          <w:sz w:val="24"/>
        </w:rPr>
        <w:t xml:space="preserve"> </w:t>
      </w:r>
      <w:r>
        <w:rPr>
          <w:sz w:val="24"/>
        </w:rPr>
        <w:t>Trần Đức</w:t>
      </w:r>
      <w:r>
        <w:rPr>
          <w:spacing w:val="-1"/>
          <w:sz w:val="24"/>
        </w:rPr>
        <w:t xml:space="preserve"> </w:t>
      </w:r>
      <w:r>
        <w:rPr>
          <w:spacing w:val="-5"/>
          <w:sz w:val="24"/>
        </w:rPr>
        <w:t>Đạ</w:t>
      </w:r>
      <w:r>
        <w:rPr>
          <w:rFonts w:hint="default"/>
          <w:spacing w:val="-5"/>
          <w:sz w:val="24"/>
          <w:lang w:val="en-US"/>
        </w:rPr>
        <w:t>i</w:t>
      </w:r>
      <w:r>
        <w:rPr>
          <w:sz w:val="24"/>
        </w:rPr>
        <w:tab/>
      </w:r>
      <w:r>
        <w:rPr>
          <w:sz w:val="24"/>
        </w:rPr>
        <w:t>Đóng</w:t>
      </w:r>
      <w:r>
        <w:rPr>
          <w:spacing w:val="-3"/>
          <w:sz w:val="24"/>
        </w:rPr>
        <w:t xml:space="preserve"> </w:t>
      </w:r>
      <w:r>
        <w:rPr>
          <w:spacing w:val="-2"/>
          <w:sz w:val="24"/>
        </w:rPr>
        <w:t>góp:100%</w:t>
      </w:r>
    </w:p>
    <w:p w14:paraId="6738CCFC">
      <w:pPr>
        <w:tabs>
          <w:tab w:val="left" w:leader="dot" w:pos="6523"/>
        </w:tabs>
        <w:spacing w:before="113"/>
        <w:ind w:left="146" w:right="0" w:firstLine="0"/>
        <w:jc w:val="left"/>
        <w:rPr>
          <w:sz w:val="24"/>
        </w:rPr>
      </w:pPr>
      <w:r>
        <w:rPr>
          <w:sz w:val="24"/>
        </w:rPr>
        <w:t>Ngày</w:t>
      </w:r>
      <w:r>
        <w:rPr>
          <w:spacing w:val="-4"/>
          <w:sz w:val="24"/>
        </w:rPr>
        <w:t xml:space="preserve"> </w:t>
      </w:r>
      <w:r>
        <w:rPr>
          <w:sz w:val="24"/>
        </w:rPr>
        <w:t>thi:</w:t>
      </w:r>
      <w:r>
        <w:rPr>
          <w:spacing w:val="2"/>
          <w:sz w:val="24"/>
        </w:rPr>
        <w:t xml:space="preserve"> </w:t>
      </w:r>
      <w:r>
        <w:rPr>
          <w:spacing w:val="-2"/>
          <w:sz w:val="24"/>
        </w:rPr>
        <w:t>0</w:t>
      </w:r>
      <w:r>
        <w:rPr>
          <w:rFonts w:hint="default"/>
          <w:spacing w:val="-2"/>
          <w:sz w:val="24"/>
          <w:lang w:val="en-US"/>
        </w:rPr>
        <w:t>5</w:t>
      </w:r>
      <w:r>
        <w:rPr>
          <w:spacing w:val="-2"/>
          <w:sz w:val="24"/>
        </w:rPr>
        <w:t>/0</w:t>
      </w:r>
      <w:r>
        <w:rPr>
          <w:rFonts w:hint="default"/>
          <w:spacing w:val="-2"/>
          <w:sz w:val="24"/>
          <w:lang w:val="en-US"/>
        </w:rPr>
        <w:t>9</w:t>
      </w:r>
      <w:r>
        <w:rPr>
          <w:spacing w:val="-2"/>
          <w:sz w:val="24"/>
        </w:rPr>
        <w:t>/2025</w:t>
      </w:r>
      <w:r>
        <w:rPr>
          <w:sz w:val="24"/>
        </w:rPr>
        <w:tab/>
      </w:r>
      <w:r>
        <w:rPr>
          <w:sz w:val="24"/>
        </w:rPr>
        <w:t>Phòng</w:t>
      </w:r>
      <w:r>
        <w:rPr>
          <w:spacing w:val="-3"/>
          <w:sz w:val="24"/>
        </w:rPr>
        <w:t xml:space="preserve"> </w:t>
      </w:r>
      <w:r>
        <w:rPr>
          <w:sz w:val="24"/>
        </w:rPr>
        <w:t>thi:</w:t>
      </w:r>
      <w:r>
        <w:rPr>
          <w:spacing w:val="2"/>
          <w:sz w:val="24"/>
        </w:rPr>
        <w:t xml:space="preserve"> </w:t>
      </w:r>
      <w:r>
        <w:rPr>
          <w:spacing w:val="-5"/>
          <w:sz w:val="24"/>
        </w:rPr>
        <w:t>L.</w:t>
      </w:r>
    </w:p>
    <w:p w14:paraId="27EFFF4B">
      <w:pPr>
        <w:spacing w:before="113"/>
        <w:ind w:left="146" w:right="0" w:firstLine="0"/>
        <w:jc w:val="left"/>
        <w:rPr>
          <w:sz w:val="24"/>
        </w:rPr>
      </w:pPr>
      <w:r>
        <w:rPr>
          <w:sz w:val="24"/>
        </w:rPr>
        <w:t>Đề</w:t>
      </w:r>
      <w:r>
        <w:rPr>
          <w:spacing w:val="-3"/>
          <w:sz w:val="24"/>
        </w:rPr>
        <w:t xml:space="preserve"> </w:t>
      </w:r>
      <w:r>
        <w:rPr>
          <w:sz w:val="24"/>
        </w:rPr>
        <w:t>tài tiểu luận/báo cáo của</w:t>
      </w:r>
      <w:r>
        <w:rPr>
          <w:spacing w:val="-1"/>
          <w:sz w:val="24"/>
        </w:rPr>
        <w:t xml:space="preserve"> </w:t>
      </w:r>
      <w:r>
        <w:rPr>
          <w:sz w:val="24"/>
        </w:rPr>
        <w:t xml:space="preserve">sinh viên </w:t>
      </w:r>
      <w:r>
        <w:rPr>
          <w:spacing w:val="-10"/>
          <w:sz w:val="24"/>
        </w:rPr>
        <w:t>:</w:t>
      </w:r>
    </w:p>
    <w:p w14:paraId="6A60145E">
      <w:pPr>
        <w:spacing w:before="113" w:after="6"/>
        <w:ind w:left="2" w:right="0" w:firstLine="0"/>
        <w:jc w:val="left"/>
        <w:rPr>
          <w:sz w:val="24"/>
        </w:rPr>
      </w:pPr>
      <w:r>
        <w:rPr>
          <w:sz w:val="24"/>
        </w:rPr>
        <w:t>Phần</w:t>
      </w:r>
      <w:r>
        <w:rPr>
          <w:spacing w:val="-3"/>
          <w:sz w:val="24"/>
        </w:rPr>
        <w:t xml:space="preserve"> </w:t>
      </w:r>
      <w:r>
        <w:rPr>
          <w:sz w:val="24"/>
        </w:rPr>
        <w:t>đánh</w:t>
      </w:r>
      <w:r>
        <w:rPr>
          <w:spacing w:val="-1"/>
          <w:sz w:val="24"/>
        </w:rPr>
        <w:t xml:space="preserve"> </w:t>
      </w:r>
      <w:r>
        <w:rPr>
          <w:sz w:val="24"/>
        </w:rPr>
        <w:t>giá</w:t>
      </w:r>
      <w:r>
        <w:rPr>
          <w:spacing w:val="-2"/>
          <w:sz w:val="24"/>
        </w:rPr>
        <w:t xml:space="preserve"> </w:t>
      </w:r>
      <w:r>
        <w:rPr>
          <w:sz w:val="24"/>
        </w:rPr>
        <w:t>của giảng</w:t>
      </w:r>
      <w:r>
        <w:rPr>
          <w:spacing w:val="-1"/>
          <w:sz w:val="24"/>
        </w:rPr>
        <w:t xml:space="preserve"> </w:t>
      </w:r>
      <w:r>
        <w:rPr>
          <w:sz w:val="24"/>
        </w:rPr>
        <w:t>viên</w:t>
      </w:r>
      <w:r>
        <w:rPr>
          <w:spacing w:val="-1"/>
          <w:sz w:val="24"/>
        </w:rPr>
        <w:t xml:space="preserve"> </w:t>
      </w:r>
      <w:r>
        <w:rPr>
          <w:sz w:val="24"/>
        </w:rPr>
        <w:t>(căn</w:t>
      </w:r>
      <w:r>
        <w:rPr>
          <w:spacing w:val="1"/>
          <w:sz w:val="24"/>
        </w:rPr>
        <w:t xml:space="preserve"> </w:t>
      </w:r>
      <w:r>
        <w:rPr>
          <w:sz w:val="24"/>
        </w:rPr>
        <w:t>cứ</w:t>
      </w:r>
      <w:r>
        <w:rPr>
          <w:spacing w:val="-1"/>
          <w:sz w:val="24"/>
        </w:rPr>
        <w:t xml:space="preserve"> </w:t>
      </w:r>
      <w:r>
        <w:rPr>
          <w:sz w:val="24"/>
        </w:rPr>
        <w:t>trên thang</w:t>
      </w:r>
      <w:r>
        <w:rPr>
          <w:spacing w:val="-4"/>
          <w:sz w:val="24"/>
        </w:rPr>
        <w:t xml:space="preserve"> </w:t>
      </w:r>
      <w:r>
        <w:rPr>
          <w:sz w:val="24"/>
        </w:rPr>
        <w:t>rubrics</w:t>
      </w:r>
      <w:r>
        <w:rPr>
          <w:spacing w:val="-2"/>
          <w:sz w:val="24"/>
        </w:rPr>
        <w:t xml:space="preserve"> </w:t>
      </w:r>
      <w:r>
        <w:rPr>
          <w:sz w:val="24"/>
        </w:rPr>
        <w:t>của</w:t>
      </w:r>
      <w:r>
        <w:rPr>
          <w:spacing w:val="-2"/>
          <w:sz w:val="24"/>
        </w:rPr>
        <w:t xml:space="preserve"> </w:t>
      </w:r>
      <w:r>
        <w:rPr>
          <w:sz w:val="24"/>
        </w:rPr>
        <w:t xml:space="preserve">môn </w:t>
      </w:r>
      <w:r>
        <w:rPr>
          <w:spacing w:val="-2"/>
          <w:sz w:val="24"/>
        </w:rPr>
        <w:t>học):</w:t>
      </w:r>
    </w:p>
    <w:tbl>
      <w:tblPr>
        <w:tblStyle w:val="6"/>
        <w:tblW w:w="0" w:type="auto"/>
        <w:tblInd w:w="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6"/>
        <w:gridCol w:w="5257"/>
        <w:gridCol w:w="1369"/>
        <w:gridCol w:w="1278"/>
      </w:tblGrid>
      <w:tr w14:paraId="4A11D1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1706" w:type="dxa"/>
          </w:tcPr>
          <w:p w14:paraId="64E3F509">
            <w:pPr>
              <w:pStyle w:val="14"/>
              <w:spacing w:line="275" w:lineRule="exact"/>
              <w:ind w:left="5" w:right="1"/>
              <w:jc w:val="center"/>
              <w:rPr>
                <w:b/>
                <w:sz w:val="24"/>
              </w:rPr>
            </w:pPr>
            <w:r>
              <w:rPr>
                <w:b/>
                <w:sz w:val="24"/>
              </w:rPr>
              <w:t xml:space="preserve">Tiêu chí </w:t>
            </w:r>
            <w:r>
              <w:rPr>
                <w:b/>
                <w:spacing w:val="-2"/>
                <w:sz w:val="24"/>
              </w:rPr>
              <w:t>(theo</w:t>
            </w:r>
          </w:p>
          <w:p w14:paraId="3B64B549">
            <w:pPr>
              <w:pStyle w:val="14"/>
              <w:spacing w:before="69"/>
              <w:ind w:left="5"/>
              <w:jc w:val="center"/>
              <w:rPr>
                <w:b/>
                <w:sz w:val="24"/>
              </w:rPr>
            </w:pPr>
            <w:r>
              <w:rPr>
                <w:b/>
                <w:sz w:val="24"/>
              </w:rPr>
              <w:t>CĐR</w:t>
            </w:r>
            <w:r>
              <w:rPr>
                <w:b/>
                <w:spacing w:val="-5"/>
                <w:sz w:val="24"/>
              </w:rPr>
              <w:t xml:space="preserve"> HP)</w:t>
            </w:r>
          </w:p>
        </w:tc>
        <w:tc>
          <w:tcPr>
            <w:tcW w:w="5257" w:type="dxa"/>
          </w:tcPr>
          <w:p w14:paraId="50F9BA67">
            <w:pPr>
              <w:pStyle w:val="14"/>
              <w:spacing w:before="171"/>
              <w:ind w:left="1743"/>
              <w:rPr>
                <w:b/>
                <w:sz w:val="24"/>
              </w:rPr>
            </w:pPr>
            <w:r>
              <w:rPr>
                <w:b/>
                <w:sz w:val="24"/>
              </w:rPr>
              <w:t>Đánh</w:t>
            </w:r>
            <w:r>
              <w:rPr>
                <w:b/>
                <w:spacing w:val="-1"/>
                <w:sz w:val="24"/>
              </w:rPr>
              <w:t xml:space="preserve"> </w:t>
            </w:r>
            <w:r>
              <w:rPr>
                <w:b/>
                <w:sz w:val="24"/>
              </w:rPr>
              <w:t>giá của</w:t>
            </w:r>
            <w:r>
              <w:rPr>
                <w:b/>
                <w:spacing w:val="-1"/>
                <w:sz w:val="24"/>
              </w:rPr>
              <w:t xml:space="preserve"> </w:t>
            </w:r>
            <w:r>
              <w:rPr>
                <w:b/>
                <w:spacing w:val="-5"/>
                <w:sz w:val="24"/>
              </w:rPr>
              <w:t>GV</w:t>
            </w:r>
          </w:p>
        </w:tc>
        <w:tc>
          <w:tcPr>
            <w:tcW w:w="1369" w:type="dxa"/>
          </w:tcPr>
          <w:p w14:paraId="206C082D">
            <w:pPr>
              <w:pStyle w:val="14"/>
              <w:spacing w:line="275" w:lineRule="exact"/>
              <w:ind w:left="6" w:right="3"/>
              <w:jc w:val="center"/>
              <w:rPr>
                <w:b/>
                <w:sz w:val="24"/>
              </w:rPr>
            </w:pPr>
            <w:r>
              <w:rPr>
                <w:b/>
                <w:sz w:val="24"/>
              </w:rPr>
              <w:t>Điểm</w:t>
            </w:r>
            <w:r>
              <w:rPr>
                <w:b/>
                <w:spacing w:val="-3"/>
                <w:sz w:val="24"/>
              </w:rPr>
              <w:t xml:space="preserve"> </w:t>
            </w:r>
            <w:r>
              <w:rPr>
                <w:b/>
                <w:spacing w:val="-5"/>
                <w:sz w:val="24"/>
              </w:rPr>
              <w:t>tối</w:t>
            </w:r>
          </w:p>
          <w:p w14:paraId="1C79732A">
            <w:pPr>
              <w:pStyle w:val="14"/>
              <w:spacing w:before="69"/>
              <w:ind w:left="6"/>
              <w:jc w:val="center"/>
              <w:rPr>
                <w:b/>
                <w:sz w:val="24"/>
              </w:rPr>
            </w:pPr>
            <w:r>
              <w:rPr>
                <w:b/>
                <w:spacing w:val="-5"/>
                <w:sz w:val="24"/>
              </w:rPr>
              <w:t>đa</w:t>
            </w:r>
          </w:p>
        </w:tc>
        <w:tc>
          <w:tcPr>
            <w:tcW w:w="1278" w:type="dxa"/>
          </w:tcPr>
          <w:p w14:paraId="15408F13">
            <w:pPr>
              <w:pStyle w:val="14"/>
              <w:spacing w:line="275" w:lineRule="exact"/>
              <w:ind w:left="6"/>
              <w:jc w:val="center"/>
              <w:rPr>
                <w:b/>
                <w:sz w:val="24"/>
              </w:rPr>
            </w:pPr>
            <w:r>
              <w:rPr>
                <w:b/>
                <w:sz w:val="24"/>
              </w:rPr>
              <w:t>Điểm</w:t>
            </w:r>
            <w:r>
              <w:rPr>
                <w:b/>
                <w:spacing w:val="-3"/>
                <w:sz w:val="24"/>
              </w:rPr>
              <w:t xml:space="preserve"> </w:t>
            </w:r>
            <w:r>
              <w:rPr>
                <w:b/>
                <w:spacing w:val="-5"/>
                <w:sz w:val="24"/>
              </w:rPr>
              <w:t>đạt</w:t>
            </w:r>
          </w:p>
          <w:p w14:paraId="18857737">
            <w:pPr>
              <w:pStyle w:val="14"/>
              <w:spacing w:before="69"/>
              <w:ind w:left="6"/>
              <w:jc w:val="center"/>
              <w:rPr>
                <w:b/>
                <w:sz w:val="24"/>
              </w:rPr>
            </w:pPr>
            <w:r>
              <w:rPr>
                <w:b/>
                <w:spacing w:val="-4"/>
                <w:sz w:val="24"/>
              </w:rPr>
              <w:t>được</w:t>
            </w:r>
          </w:p>
        </w:tc>
      </w:tr>
      <w:tr w14:paraId="647A35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0" w:hRule="atLeast"/>
        </w:trPr>
        <w:tc>
          <w:tcPr>
            <w:tcW w:w="1706" w:type="dxa"/>
          </w:tcPr>
          <w:p w14:paraId="4CD0094F">
            <w:pPr>
              <w:pStyle w:val="14"/>
              <w:spacing w:line="297" w:lineRule="auto"/>
              <w:ind w:left="107"/>
              <w:rPr>
                <w:sz w:val="24"/>
              </w:rPr>
            </w:pPr>
            <w:r>
              <w:rPr>
                <w:sz w:val="24"/>
              </w:rPr>
              <w:t>Cấu</w:t>
            </w:r>
            <w:r>
              <w:rPr>
                <w:spacing w:val="80"/>
                <w:sz w:val="24"/>
              </w:rPr>
              <w:t xml:space="preserve"> </w:t>
            </w:r>
            <w:r>
              <w:rPr>
                <w:sz w:val="24"/>
              </w:rPr>
              <w:t>trúc</w:t>
            </w:r>
            <w:r>
              <w:rPr>
                <w:spacing w:val="80"/>
                <w:sz w:val="24"/>
              </w:rPr>
              <w:t xml:space="preserve"> </w:t>
            </w:r>
            <w:r>
              <w:rPr>
                <w:sz w:val="24"/>
              </w:rPr>
              <w:t>của báo cáo</w:t>
            </w:r>
          </w:p>
        </w:tc>
        <w:tc>
          <w:tcPr>
            <w:tcW w:w="5257" w:type="dxa"/>
          </w:tcPr>
          <w:p w14:paraId="467F06AC">
            <w:pPr>
              <w:pStyle w:val="14"/>
              <w:rPr>
                <w:sz w:val="24"/>
              </w:rPr>
            </w:pPr>
          </w:p>
        </w:tc>
        <w:tc>
          <w:tcPr>
            <w:tcW w:w="1369" w:type="dxa"/>
          </w:tcPr>
          <w:p w14:paraId="219A7F7D">
            <w:pPr>
              <w:pStyle w:val="14"/>
              <w:spacing w:before="234"/>
              <w:rPr>
                <w:sz w:val="24"/>
              </w:rPr>
            </w:pPr>
          </w:p>
          <w:p w14:paraId="0C64FA01">
            <w:pPr>
              <w:pStyle w:val="14"/>
              <w:ind w:left="6" w:right="1"/>
              <w:jc w:val="center"/>
              <w:rPr>
                <w:sz w:val="24"/>
              </w:rPr>
            </w:pPr>
            <w:r>
              <w:rPr>
                <w:spacing w:val="-10"/>
                <w:sz w:val="24"/>
              </w:rPr>
              <w:t>1</w:t>
            </w:r>
          </w:p>
        </w:tc>
        <w:tc>
          <w:tcPr>
            <w:tcW w:w="1278" w:type="dxa"/>
          </w:tcPr>
          <w:p w14:paraId="52BC9FF2">
            <w:pPr>
              <w:pStyle w:val="14"/>
              <w:rPr>
                <w:sz w:val="24"/>
              </w:rPr>
            </w:pPr>
          </w:p>
        </w:tc>
      </w:tr>
      <w:tr w14:paraId="05F291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1706" w:type="dxa"/>
          </w:tcPr>
          <w:p w14:paraId="7BF4F40A">
            <w:pPr>
              <w:pStyle w:val="14"/>
              <w:spacing w:line="275" w:lineRule="exact"/>
              <w:ind w:left="107"/>
              <w:rPr>
                <w:b/>
                <w:sz w:val="24"/>
              </w:rPr>
            </w:pPr>
            <w:r>
              <w:rPr>
                <w:b/>
                <w:sz w:val="24"/>
              </w:rPr>
              <w:t xml:space="preserve">Nội </w:t>
            </w:r>
            <w:r>
              <w:rPr>
                <w:b/>
                <w:spacing w:val="-4"/>
                <w:sz w:val="24"/>
              </w:rPr>
              <w:t>dung</w:t>
            </w:r>
          </w:p>
        </w:tc>
        <w:tc>
          <w:tcPr>
            <w:tcW w:w="5257" w:type="dxa"/>
          </w:tcPr>
          <w:p w14:paraId="53474A3D">
            <w:pPr>
              <w:pStyle w:val="14"/>
              <w:rPr>
                <w:sz w:val="24"/>
              </w:rPr>
            </w:pPr>
          </w:p>
        </w:tc>
        <w:tc>
          <w:tcPr>
            <w:tcW w:w="1369" w:type="dxa"/>
          </w:tcPr>
          <w:p w14:paraId="344A4FE4">
            <w:pPr>
              <w:pStyle w:val="14"/>
              <w:rPr>
                <w:sz w:val="24"/>
              </w:rPr>
            </w:pPr>
          </w:p>
        </w:tc>
        <w:tc>
          <w:tcPr>
            <w:tcW w:w="1278" w:type="dxa"/>
          </w:tcPr>
          <w:p w14:paraId="2B2F6393">
            <w:pPr>
              <w:pStyle w:val="14"/>
              <w:rPr>
                <w:sz w:val="24"/>
              </w:rPr>
            </w:pPr>
          </w:p>
        </w:tc>
      </w:tr>
      <w:tr w14:paraId="2B857C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90" w:hRule="atLeast"/>
        </w:trPr>
        <w:tc>
          <w:tcPr>
            <w:tcW w:w="1706" w:type="dxa"/>
          </w:tcPr>
          <w:p w14:paraId="65C728AD">
            <w:pPr>
              <w:pStyle w:val="14"/>
              <w:spacing w:line="297" w:lineRule="auto"/>
              <w:ind w:left="107" w:hanging="32"/>
              <w:rPr>
                <w:sz w:val="24"/>
              </w:rPr>
            </w:pPr>
            <w:r>
              <w:rPr>
                <w:sz w:val="24"/>
              </w:rPr>
              <w:t>-</w:t>
            </w:r>
            <w:r>
              <w:rPr>
                <w:spacing w:val="80"/>
                <w:sz w:val="24"/>
              </w:rPr>
              <w:t xml:space="preserve"> </w:t>
            </w:r>
            <w:r>
              <w:rPr>
                <w:sz w:val="24"/>
              </w:rPr>
              <w:t>Các</w:t>
            </w:r>
            <w:r>
              <w:rPr>
                <w:spacing w:val="-15"/>
                <w:sz w:val="24"/>
              </w:rPr>
              <w:t xml:space="preserve"> </w:t>
            </w:r>
            <w:r>
              <w:rPr>
                <w:sz w:val="24"/>
              </w:rPr>
              <w:t>nội</w:t>
            </w:r>
            <w:r>
              <w:rPr>
                <w:spacing w:val="-14"/>
                <w:sz w:val="24"/>
              </w:rPr>
              <w:t xml:space="preserve"> </w:t>
            </w:r>
            <w:r>
              <w:rPr>
                <w:sz w:val="24"/>
              </w:rPr>
              <w:t>dung thành phần</w:t>
            </w:r>
          </w:p>
        </w:tc>
        <w:tc>
          <w:tcPr>
            <w:tcW w:w="5257" w:type="dxa"/>
          </w:tcPr>
          <w:p w14:paraId="3EC2C09D">
            <w:pPr>
              <w:pStyle w:val="14"/>
              <w:rPr>
                <w:sz w:val="24"/>
              </w:rPr>
            </w:pPr>
          </w:p>
        </w:tc>
        <w:tc>
          <w:tcPr>
            <w:tcW w:w="1369" w:type="dxa"/>
          </w:tcPr>
          <w:p w14:paraId="40350BF2">
            <w:pPr>
              <w:pStyle w:val="14"/>
              <w:rPr>
                <w:sz w:val="24"/>
              </w:rPr>
            </w:pPr>
          </w:p>
          <w:p w14:paraId="4B30079B">
            <w:pPr>
              <w:pStyle w:val="14"/>
              <w:spacing w:before="164"/>
              <w:rPr>
                <w:sz w:val="24"/>
              </w:rPr>
            </w:pPr>
          </w:p>
          <w:p w14:paraId="33752418">
            <w:pPr>
              <w:pStyle w:val="14"/>
              <w:ind w:left="6" w:right="1"/>
              <w:jc w:val="center"/>
              <w:rPr>
                <w:sz w:val="24"/>
              </w:rPr>
            </w:pPr>
            <w:r>
              <w:rPr>
                <w:spacing w:val="-10"/>
                <w:sz w:val="24"/>
              </w:rPr>
              <w:t>6</w:t>
            </w:r>
          </w:p>
        </w:tc>
        <w:tc>
          <w:tcPr>
            <w:tcW w:w="1278" w:type="dxa"/>
          </w:tcPr>
          <w:p w14:paraId="25A4D6AB">
            <w:pPr>
              <w:pStyle w:val="14"/>
              <w:rPr>
                <w:sz w:val="24"/>
              </w:rPr>
            </w:pPr>
          </w:p>
        </w:tc>
      </w:tr>
      <w:tr w14:paraId="695224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8" w:hRule="atLeast"/>
        </w:trPr>
        <w:tc>
          <w:tcPr>
            <w:tcW w:w="1706" w:type="dxa"/>
          </w:tcPr>
          <w:p w14:paraId="304EA126">
            <w:pPr>
              <w:pStyle w:val="14"/>
              <w:spacing w:line="270" w:lineRule="exact"/>
              <w:ind w:left="76"/>
              <w:rPr>
                <w:sz w:val="24"/>
              </w:rPr>
            </w:pPr>
            <w:r>
              <w:rPr>
                <w:sz w:val="24"/>
              </w:rPr>
              <w:t>-</w:t>
            </w:r>
            <w:r>
              <w:rPr>
                <w:spacing w:val="24"/>
                <w:sz w:val="24"/>
              </w:rPr>
              <w:t xml:space="preserve">  </w:t>
            </w:r>
            <w:r>
              <w:rPr>
                <w:sz w:val="24"/>
              </w:rPr>
              <w:t xml:space="preserve">Lập </w:t>
            </w:r>
            <w:r>
              <w:rPr>
                <w:spacing w:val="-4"/>
                <w:sz w:val="24"/>
              </w:rPr>
              <w:t>luận</w:t>
            </w:r>
          </w:p>
        </w:tc>
        <w:tc>
          <w:tcPr>
            <w:tcW w:w="5257" w:type="dxa"/>
          </w:tcPr>
          <w:p w14:paraId="14A9BFC8">
            <w:pPr>
              <w:pStyle w:val="14"/>
              <w:rPr>
                <w:sz w:val="24"/>
              </w:rPr>
            </w:pPr>
          </w:p>
        </w:tc>
        <w:tc>
          <w:tcPr>
            <w:tcW w:w="1369" w:type="dxa"/>
          </w:tcPr>
          <w:p w14:paraId="28E6A880">
            <w:pPr>
              <w:pStyle w:val="14"/>
              <w:rPr>
                <w:sz w:val="24"/>
              </w:rPr>
            </w:pPr>
          </w:p>
          <w:p w14:paraId="7FD3B6C0">
            <w:pPr>
              <w:pStyle w:val="14"/>
              <w:spacing w:before="30"/>
              <w:rPr>
                <w:sz w:val="24"/>
              </w:rPr>
            </w:pPr>
          </w:p>
          <w:p w14:paraId="26E12945">
            <w:pPr>
              <w:pStyle w:val="14"/>
              <w:ind w:left="6" w:right="1"/>
              <w:jc w:val="center"/>
              <w:rPr>
                <w:sz w:val="24"/>
              </w:rPr>
            </w:pPr>
            <w:r>
              <w:rPr>
                <w:spacing w:val="-10"/>
                <w:sz w:val="24"/>
              </w:rPr>
              <w:t>2</w:t>
            </w:r>
          </w:p>
        </w:tc>
        <w:tc>
          <w:tcPr>
            <w:tcW w:w="1278" w:type="dxa"/>
          </w:tcPr>
          <w:p w14:paraId="03652C71">
            <w:pPr>
              <w:pStyle w:val="14"/>
              <w:rPr>
                <w:sz w:val="24"/>
              </w:rPr>
            </w:pPr>
          </w:p>
        </w:tc>
      </w:tr>
      <w:tr w14:paraId="5139A5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3" w:hRule="atLeast"/>
        </w:trPr>
        <w:tc>
          <w:tcPr>
            <w:tcW w:w="1706" w:type="dxa"/>
          </w:tcPr>
          <w:p w14:paraId="456C5668">
            <w:pPr>
              <w:pStyle w:val="14"/>
              <w:spacing w:line="270" w:lineRule="exact"/>
              <w:ind w:left="76"/>
              <w:rPr>
                <w:sz w:val="24"/>
              </w:rPr>
            </w:pPr>
            <w:r>
              <w:rPr>
                <w:sz w:val="24"/>
              </w:rPr>
              <w:t>-</w:t>
            </w:r>
            <w:r>
              <w:rPr>
                <w:spacing w:val="25"/>
                <w:sz w:val="24"/>
              </w:rPr>
              <w:t xml:space="preserve">  </w:t>
            </w:r>
            <w:r>
              <w:rPr>
                <w:sz w:val="24"/>
              </w:rPr>
              <w:t xml:space="preserve">Kết </w:t>
            </w:r>
            <w:r>
              <w:rPr>
                <w:spacing w:val="-4"/>
                <w:sz w:val="24"/>
              </w:rPr>
              <w:t>luận</w:t>
            </w:r>
          </w:p>
        </w:tc>
        <w:tc>
          <w:tcPr>
            <w:tcW w:w="5257" w:type="dxa"/>
          </w:tcPr>
          <w:p w14:paraId="4A8BD190">
            <w:pPr>
              <w:pStyle w:val="14"/>
              <w:rPr>
                <w:sz w:val="24"/>
              </w:rPr>
            </w:pPr>
          </w:p>
        </w:tc>
        <w:tc>
          <w:tcPr>
            <w:tcW w:w="1369" w:type="dxa"/>
          </w:tcPr>
          <w:p w14:paraId="52EA0475">
            <w:pPr>
              <w:pStyle w:val="14"/>
              <w:spacing w:before="63"/>
              <w:rPr>
                <w:sz w:val="24"/>
              </w:rPr>
            </w:pPr>
          </w:p>
          <w:p w14:paraId="3B644C2D">
            <w:pPr>
              <w:pStyle w:val="14"/>
              <w:ind w:left="6" w:right="3"/>
              <w:jc w:val="center"/>
              <w:rPr>
                <w:sz w:val="24"/>
              </w:rPr>
            </w:pPr>
            <w:r>
              <w:rPr>
                <w:spacing w:val="-5"/>
                <w:sz w:val="24"/>
              </w:rPr>
              <w:t>0.5</w:t>
            </w:r>
          </w:p>
        </w:tc>
        <w:tc>
          <w:tcPr>
            <w:tcW w:w="1278" w:type="dxa"/>
          </w:tcPr>
          <w:p w14:paraId="1FE370B0">
            <w:pPr>
              <w:pStyle w:val="14"/>
              <w:rPr>
                <w:sz w:val="24"/>
              </w:rPr>
            </w:pPr>
          </w:p>
        </w:tc>
      </w:tr>
      <w:tr w14:paraId="0B89FC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1706" w:type="dxa"/>
          </w:tcPr>
          <w:p w14:paraId="365ABB39">
            <w:pPr>
              <w:pStyle w:val="14"/>
              <w:spacing w:line="270" w:lineRule="exact"/>
              <w:ind w:left="107"/>
              <w:rPr>
                <w:sz w:val="24"/>
              </w:rPr>
            </w:pPr>
            <w:r>
              <w:rPr>
                <w:sz w:val="24"/>
              </w:rPr>
              <w:t>Trình</w:t>
            </w:r>
            <w:r>
              <w:rPr>
                <w:spacing w:val="-1"/>
                <w:sz w:val="24"/>
              </w:rPr>
              <w:t xml:space="preserve"> </w:t>
            </w:r>
            <w:r>
              <w:rPr>
                <w:spacing w:val="-5"/>
                <w:sz w:val="24"/>
              </w:rPr>
              <w:t>bày</w:t>
            </w:r>
          </w:p>
        </w:tc>
        <w:tc>
          <w:tcPr>
            <w:tcW w:w="5257" w:type="dxa"/>
          </w:tcPr>
          <w:p w14:paraId="53E9ACC7">
            <w:pPr>
              <w:pStyle w:val="14"/>
              <w:rPr>
                <w:sz w:val="24"/>
              </w:rPr>
            </w:pPr>
          </w:p>
        </w:tc>
        <w:tc>
          <w:tcPr>
            <w:tcW w:w="1369" w:type="dxa"/>
          </w:tcPr>
          <w:p w14:paraId="64D92963">
            <w:pPr>
              <w:pStyle w:val="14"/>
              <w:spacing w:before="63"/>
              <w:rPr>
                <w:sz w:val="24"/>
              </w:rPr>
            </w:pPr>
          </w:p>
          <w:p w14:paraId="395525A8">
            <w:pPr>
              <w:pStyle w:val="14"/>
              <w:ind w:left="6" w:right="3"/>
              <w:jc w:val="center"/>
              <w:rPr>
                <w:sz w:val="24"/>
              </w:rPr>
            </w:pPr>
            <w:r>
              <w:rPr>
                <w:spacing w:val="-5"/>
                <w:sz w:val="24"/>
              </w:rPr>
              <w:t>0.5</w:t>
            </w:r>
          </w:p>
        </w:tc>
        <w:tc>
          <w:tcPr>
            <w:tcW w:w="1278" w:type="dxa"/>
          </w:tcPr>
          <w:p w14:paraId="146A072F">
            <w:pPr>
              <w:pStyle w:val="14"/>
              <w:rPr>
                <w:sz w:val="24"/>
              </w:rPr>
            </w:pPr>
          </w:p>
        </w:tc>
      </w:tr>
      <w:tr w14:paraId="4452B3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706" w:type="dxa"/>
          </w:tcPr>
          <w:p w14:paraId="033AF6ED">
            <w:pPr>
              <w:pStyle w:val="14"/>
              <w:spacing w:line="273" w:lineRule="exact"/>
              <w:ind w:left="107"/>
              <w:rPr>
                <w:b/>
                <w:sz w:val="24"/>
              </w:rPr>
            </w:pPr>
            <w:r>
              <w:rPr>
                <w:b/>
                <w:sz w:val="24"/>
              </w:rPr>
              <w:t>TỔNG</w:t>
            </w:r>
            <w:r>
              <w:rPr>
                <w:b/>
                <w:spacing w:val="-3"/>
                <w:sz w:val="24"/>
              </w:rPr>
              <w:t xml:space="preserve"> </w:t>
            </w:r>
            <w:r>
              <w:rPr>
                <w:b/>
                <w:spacing w:val="-4"/>
                <w:sz w:val="24"/>
              </w:rPr>
              <w:t>ĐIỂM</w:t>
            </w:r>
          </w:p>
        </w:tc>
        <w:tc>
          <w:tcPr>
            <w:tcW w:w="5257" w:type="dxa"/>
          </w:tcPr>
          <w:p w14:paraId="41488C25">
            <w:pPr>
              <w:pStyle w:val="14"/>
              <w:rPr>
                <w:sz w:val="24"/>
              </w:rPr>
            </w:pPr>
          </w:p>
        </w:tc>
        <w:tc>
          <w:tcPr>
            <w:tcW w:w="1369" w:type="dxa"/>
          </w:tcPr>
          <w:p w14:paraId="1D426B5F">
            <w:pPr>
              <w:pStyle w:val="14"/>
              <w:spacing w:before="78"/>
              <w:ind w:left="6" w:right="1"/>
              <w:jc w:val="center"/>
              <w:rPr>
                <w:b/>
                <w:sz w:val="24"/>
              </w:rPr>
            </w:pPr>
            <w:r>
              <w:rPr>
                <w:b/>
                <w:spacing w:val="-5"/>
                <w:sz w:val="24"/>
              </w:rPr>
              <w:t>10</w:t>
            </w:r>
          </w:p>
        </w:tc>
        <w:tc>
          <w:tcPr>
            <w:tcW w:w="1278" w:type="dxa"/>
          </w:tcPr>
          <w:p w14:paraId="6FA566F9">
            <w:pPr>
              <w:pStyle w:val="14"/>
              <w:rPr>
                <w:sz w:val="24"/>
              </w:rPr>
            </w:pPr>
          </w:p>
        </w:tc>
      </w:tr>
    </w:tbl>
    <w:p w14:paraId="226BF61D">
      <w:pPr>
        <w:pStyle w:val="14"/>
        <w:spacing w:after="0"/>
        <w:rPr>
          <w:sz w:val="24"/>
        </w:rPr>
        <w:sectPr>
          <w:pgSz w:w="11910" w:h="16850"/>
          <w:pgMar w:top="504" w:right="562" w:bottom="835" w:left="1700" w:header="0" w:footer="660" w:gutter="0"/>
          <w:cols w:space="720" w:num="1"/>
        </w:sectPr>
      </w:pPr>
    </w:p>
    <w:p w14:paraId="19E10CEF">
      <w:pPr>
        <w:pStyle w:val="2"/>
      </w:pPr>
      <w:bookmarkStart w:id="2" w:name="_bookmark2"/>
      <w:bookmarkEnd w:id="2"/>
      <w:r>
        <w:t>MỤC</w:t>
      </w:r>
      <w:r>
        <w:rPr>
          <w:spacing w:val="-9"/>
        </w:rPr>
        <w:t xml:space="preserve"> </w:t>
      </w:r>
      <w:r>
        <w:rPr>
          <w:spacing w:val="-5"/>
        </w:rPr>
        <w:t>LỤC</w:t>
      </w:r>
    </w:p>
    <w:p w14:paraId="39F670BD">
      <w:pPr>
        <w:pStyle w:val="2"/>
        <w:spacing w:after="0"/>
        <w:sectPr>
          <w:pgSz w:w="11910" w:h="16850"/>
          <w:pgMar w:top="1060" w:right="566" w:bottom="1154" w:left="1700" w:header="0" w:footer="660" w:gutter="0"/>
          <w:cols w:space="720" w:num="1"/>
        </w:sectPr>
      </w:pPr>
    </w:p>
    <w:sdt>
      <w:sdtPr>
        <w:id w:val="147459873"/>
        <w:docPartObj>
          <w:docPartGallery w:val="Table of Contents"/>
          <w:docPartUnique/>
        </w:docPartObj>
      </w:sdtPr>
      <w:sdtContent>
        <w:p w14:paraId="6A9C55F4">
          <w:pPr>
            <w:pStyle w:val="8"/>
            <w:tabs>
              <w:tab w:val="right" w:leader="dot" w:pos="9065"/>
            </w:tabs>
            <w:spacing w:before="298"/>
          </w:pPr>
          <w:r>
            <w:fldChar w:fldCharType="begin"/>
          </w:r>
          <w:r>
            <w:instrText xml:space="preserve"> HYPERLINK \l "_bookmark0" </w:instrText>
          </w:r>
          <w:r>
            <w:fldChar w:fldCharType="separate"/>
          </w:r>
          <w:r>
            <w:t>LỜI</w:t>
          </w:r>
          <w:r>
            <w:rPr>
              <w:spacing w:val="-7"/>
            </w:rPr>
            <w:t xml:space="preserve"> </w:t>
          </w:r>
          <w:r>
            <w:t>CẢM</w:t>
          </w:r>
          <w:r>
            <w:rPr>
              <w:spacing w:val="-5"/>
            </w:rPr>
            <w:t xml:space="preserve"> ƠN</w:t>
          </w:r>
          <w:r>
            <w:tab/>
          </w:r>
          <w:r>
            <w:rPr>
              <w:spacing w:val="-10"/>
            </w:rPr>
            <w:t>1</w:t>
          </w:r>
          <w:r>
            <w:rPr>
              <w:spacing w:val="-10"/>
            </w:rPr>
            <w:fldChar w:fldCharType="end"/>
          </w:r>
        </w:p>
        <w:p w14:paraId="1BA4BD50">
          <w:pPr>
            <w:pStyle w:val="8"/>
            <w:tabs>
              <w:tab w:val="right" w:leader="dot" w:pos="9065"/>
            </w:tabs>
            <w:spacing w:before="101"/>
          </w:pPr>
          <w:r>
            <w:fldChar w:fldCharType="begin"/>
          </w:r>
          <w:r>
            <w:instrText xml:space="preserve"> HYPERLINK \l "_bookmark1" </w:instrText>
          </w:r>
          <w:r>
            <w:fldChar w:fldCharType="separate"/>
          </w:r>
          <w:r>
            <w:t>LỜI</w:t>
          </w:r>
          <w:r>
            <w:rPr>
              <w:spacing w:val="-6"/>
            </w:rPr>
            <w:t xml:space="preserve"> </w:t>
          </w:r>
          <w:r>
            <w:t>MỞ</w:t>
          </w:r>
          <w:r>
            <w:rPr>
              <w:spacing w:val="-6"/>
            </w:rPr>
            <w:t xml:space="preserve"> </w:t>
          </w:r>
          <w:r>
            <w:rPr>
              <w:spacing w:val="-5"/>
            </w:rPr>
            <w:t>ĐẦU</w:t>
          </w:r>
          <w:r>
            <w:tab/>
          </w:r>
          <w:r>
            <w:rPr>
              <w:spacing w:val="-10"/>
            </w:rPr>
            <w:t>2</w:t>
          </w:r>
          <w:r>
            <w:rPr>
              <w:spacing w:val="-10"/>
            </w:rPr>
            <w:fldChar w:fldCharType="end"/>
          </w:r>
        </w:p>
        <w:p w14:paraId="00AD9486">
          <w:pPr>
            <w:pStyle w:val="8"/>
            <w:tabs>
              <w:tab w:val="right" w:leader="dot" w:pos="9065"/>
            </w:tabs>
          </w:pPr>
          <w:r>
            <w:fldChar w:fldCharType="begin"/>
          </w:r>
          <w:r>
            <w:instrText xml:space="preserve"> HYPERLINK \l "_bookmark2" </w:instrText>
          </w:r>
          <w:r>
            <w:fldChar w:fldCharType="separate"/>
          </w:r>
          <w:r>
            <w:t>MỤC</w:t>
          </w:r>
          <w:r>
            <w:rPr>
              <w:spacing w:val="-7"/>
            </w:rPr>
            <w:t xml:space="preserve"> </w:t>
          </w:r>
          <w:r>
            <w:rPr>
              <w:spacing w:val="-5"/>
            </w:rPr>
            <w:t>LỤC</w:t>
          </w:r>
          <w:r>
            <w:tab/>
          </w:r>
          <w:r>
            <w:rPr>
              <w:spacing w:val="-10"/>
            </w:rPr>
            <w:t>4</w:t>
          </w:r>
          <w:r>
            <w:rPr>
              <w:spacing w:val="-10"/>
            </w:rPr>
            <w:fldChar w:fldCharType="end"/>
          </w:r>
        </w:p>
        <w:p w14:paraId="453B2783">
          <w:pPr>
            <w:pStyle w:val="8"/>
            <w:tabs>
              <w:tab w:val="right" w:leader="dot" w:pos="9065"/>
            </w:tabs>
            <w:spacing w:before="99"/>
          </w:pPr>
          <w:r>
            <w:fldChar w:fldCharType="begin"/>
          </w:r>
          <w:r>
            <w:instrText xml:space="preserve"> HYPERLINK \l "_bookmark3" </w:instrText>
          </w:r>
          <w:r>
            <w:fldChar w:fldCharType="separate"/>
          </w:r>
          <w:r>
            <w:t>DANH</w:t>
          </w:r>
          <w:r>
            <w:rPr>
              <w:spacing w:val="-9"/>
            </w:rPr>
            <w:t xml:space="preserve"> </w:t>
          </w:r>
          <w:r>
            <w:t>MỤC</w:t>
          </w:r>
          <w:r>
            <w:rPr>
              <w:spacing w:val="-8"/>
            </w:rPr>
            <w:t xml:space="preserve"> </w:t>
          </w:r>
          <w:r>
            <w:rPr>
              <w:spacing w:val="-4"/>
            </w:rPr>
            <w:t>HÌNH</w:t>
          </w:r>
          <w:r>
            <w:tab/>
          </w:r>
          <w:r>
            <w:rPr>
              <w:spacing w:val="-10"/>
            </w:rPr>
            <w:t>6</w:t>
          </w:r>
          <w:r>
            <w:rPr>
              <w:spacing w:val="-10"/>
            </w:rPr>
            <w:fldChar w:fldCharType="end"/>
          </w:r>
        </w:p>
        <w:p w14:paraId="4E333007">
          <w:pPr>
            <w:pStyle w:val="8"/>
            <w:tabs>
              <w:tab w:val="right" w:leader="dot" w:pos="9065"/>
            </w:tabs>
          </w:pPr>
          <w:r>
            <w:fldChar w:fldCharType="begin"/>
          </w:r>
          <w:r>
            <w:instrText xml:space="preserve"> HYPERLINK \l "_bookmark4" </w:instrText>
          </w:r>
          <w:r>
            <w:fldChar w:fldCharType="separate"/>
          </w:r>
          <w:r>
            <w:t>KÍ</w:t>
          </w:r>
          <w:r>
            <w:rPr>
              <w:spacing w:val="-6"/>
            </w:rPr>
            <w:t xml:space="preserve"> </w:t>
          </w:r>
          <w:r>
            <w:t>HIỆU</w:t>
          </w:r>
          <w:r>
            <w:rPr>
              <w:spacing w:val="-5"/>
            </w:rPr>
            <w:t xml:space="preserve"> </w:t>
          </w:r>
          <w:r>
            <w:t>CÁC</w:t>
          </w:r>
          <w:r>
            <w:rPr>
              <w:spacing w:val="-5"/>
            </w:rPr>
            <w:t xml:space="preserve"> </w:t>
          </w:r>
          <w:r>
            <w:t>CỤM</w:t>
          </w:r>
          <w:r>
            <w:rPr>
              <w:spacing w:val="-6"/>
            </w:rPr>
            <w:t xml:space="preserve"> </w:t>
          </w:r>
          <w:r>
            <w:t>TỪ</w:t>
          </w:r>
          <w:r>
            <w:rPr>
              <w:spacing w:val="-5"/>
            </w:rPr>
            <w:t xml:space="preserve"> </w:t>
          </w:r>
          <w:r>
            <w:t>VIẾT</w:t>
          </w:r>
          <w:r>
            <w:rPr>
              <w:spacing w:val="-5"/>
            </w:rPr>
            <w:t xml:space="preserve"> TẮT</w:t>
          </w:r>
          <w:r>
            <w:tab/>
          </w:r>
          <w:r>
            <w:rPr>
              <w:spacing w:val="-10"/>
            </w:rPr>
            <w:t>7</w:t>
          </w:r>
          <w:r>
            <w:rPr>
              <w:spacing w:val="-10"/>
            </w:rPr>
            <w:fldChar w:fldCharType="end"/>
          </w:r>
        </w:p>
        <w:p w14:paraId="21E29689">
          <w:pPr>
            <w:pStyle w:val="8"/>
            <w:tabs>
              <w:tab w:val="right" w:leader="dot" w:pos="9065"/>
            </w:tabs>
            <w:spacing w:before="102"/>
          </w:pPr>
          <w:r>
            <w:fldChar w:fldCharType="begin"/>
          </w:r>
          <w:r>
            <w:instrText xml:space="preserve"> HYPERLINK \l "_bookmark5" </w:instrText>
          </w:r>
          <w:r>
            <w:fldChar w:fldCharType="separate"/>
          </w:r>
          <w:r>
            <w:t>CHƯƠNG</w:t>
          </w:r>
          <w:r>
            <w:rPr>
              <w:spacing w:val="-6"/>
            </w:rPr>
            <w:t xml:space="preserve"> </w:t>
          </w:r>
          <w:r>
            <w:t>1.</w:t>
          </w:r>
          <w:r>
            <w:rPr>
              <w:spacing w:val="-8"/>
            </w:rPr>
            <w:t xml:space="preserve"> </w:t>
          </w:r>
          <w:r>
            <w:t>GIỚI</w:t>
          </w:r>
          <w:r>
            <w:rPr>
              <w:spacing w:val="-5"/>
            </w:rPr>
            <w:t xml:space="preserve"> </w:t>
          </w:r>
          <w:r>
            <w:t>THIỆU</w:t>
          </w:r>
          <w:r>
            <w:rPr>
              <w:spacing w:val="-8"/>
            </w:rPr>
            <w:t xml:space="preserve"> </w:t>
          </w:r>
          <w:r>
            <w:t>TỔNG</w:t>
          </w:r>
          <w:r>
            <w:rPr>
              <w:spacing w:val="-5"/>
            </w:rPr>
            <w:t xml:space="preserve"> </w:t>
          </w:r>
          <w:r>
            <w:t>QUAN</w:t>
          </w:r>
          <w:r>
            <w:rPr>
              <w:spacing w:val="-8"/>
            </w:rPr>
            <w:t xml:space="preserve"> </w:t>
          </w:r>
          <w:r>
            <w:t>VỀ</w:t>
          </w:r>
          <w:r>
            <w:rPr>
              <w:spacing w:val="-6"/>
            </w:rPr>
            <w:t xml:space="preserve"> </w:t>
          </w:r>
          <w:r>
            <w:t>ĐỀ</w:t>
          </w:r>
          <w:r>
            <w:rPr>
              <w:spacing w:val="-8"/>
            </w:rPr>
            <w:t xml:space="preserve"> </w:t>
          </w:r>
          <w:r>
            <w:rPr>
              <w:spacing w:val="-5"/>
            </w:rPr>
            <w:t>TÀI</w:t>
          </w:r>
          <w:r>
            <w:tab/>
          </w:r>
          <w:r>
            <w:rPr>
              <w:spacing w:val="-10"/>
            </w:rPr>
            <w:t>8</w:t>
          </w:r>
          <w:r>
            <w:rPr>
              <w:spacing w:val="-10"/>
            </w:rPr>
            <w:fldChar w:fldCharType="end"/>
          </w:r>
        </w:p>
        <w:p w14:paraId="089813F7">
          <w:pPr>
            <w:pStyle w:val="9"/>
            <w:numPr>
              <w:ilvl w:val="0"/>
              <w:numId w:val="1"/>
            </w:numPr>
            <w:tabs>
              <w:tab w:val="left" w:pos="519"/>
              <w:tab w:val="right" w:leader="dot" w:pos="9065"/>
            </w:tabs>
            <w:spacing w:before="99" w:after="0" w:line="240" w:lineRule="auto"/>
            <w:ind w:left="519" w:right="0" w:hanging="258"/>
            <w:jc w:val="left"/>
          </w:pPr>
          <w:r>
            <w:fldChar w:fldCharType="begin"/>
          </w:r>
          <w:r>
            <w:instrText xml:space="preserve"> HYPERLINK \l "_bookmark6" </w:instrText>
          </w:r>
          <w:r>
            <w:fldChar w:fldCharType="separate"/>
          </w:r>
          <w:r>
            <w:t>Giới</w:t>
          </w:r>
          <w:r>
            <w:rPr>
              <w:spacing w:val="-5"/>
            </w:rPr>
            <w:t xml:space="preserve"> </w:t>
          </w:r>
          <w:r>
            <w:t>thiệu</w:t>
          </w:r>
          <w:r>
            <w:rPr>
              <w:spacing w:val="-5"/>
            </w:rPr>
            <w:t xml:space="preserve"> </w:t>
          </w:r>
          <w:r>
            <w:t>đề</w:t>
          </w:r>
          <w:r>
            <w:rPr>
              <w:spacing w:val="-5"/>
            </w:rPr>
            <w:t xml:space="preserve"> tài</w:t>
          </w:r>
          <w:r>
            <w:tab/>
          </w:r>
          <w:r>
            <w:rPr>
              <w:spacing w:val="-10"/>
            </w:rPr>
            <w:t>8</w:t>
          </w:r>
          <w:r>
            <w:rPr>
              <w:spacing w:val="-10"/>
            </w:rPr>
            <w:fldChar w:fldCharType="end"/>
          </w:r>
        </w:p>
        <w:p w14:paraId="71D2C3D1">
          <w:pPr>
            <w:pStyle w:val="10"/>
            <w:numPr>
              <w:ilvl w:val="1"/>
              <w:numId w:val="1"/>
            </w:numPr>
            <w:tabs>
              <w:tab w:val="left" w:pos="974"/>
              <w:tab w:val="right" w:leader="dot" w:pos="9065"/>
            </w:tabs>
            <w:spacing w:before="99" w:after="0" w:line="240" w:lineRule="auto"/>
            <w:ind w:left="974" w:right="0" w:hanging="452"/>
            <w:jc w:val="left"/>
          </w:pPr>
          <w:r>
            <w:fldChar w:fldCharType="begin"/>
          </w:r>
          <w:r>
            <w:instrText xml:space="preserve"> HYPERLINK \l "_bookmark7" </w:instrText>
          </w:r>
          <w:r>
            <w:fldChar w:fldCharType="separate"/>
          </w:r>
          <w:r>
            <w:t>Khái</w:t>
          </w:r>
          <w:r>
            <w:rPr>
              <w:spacing w:val="-7"/>
            </w:rPr>
            <w:t xml:space="preserve"> </w:t>
          </w:r>
          <w:r>
            <w:rPr>
              <w:spacing w:val="-4"/>
            </w:rPr>
            <w:t>niệm</w:t>
          </w:r>
          <w:r>
            <w:tab/>
          </w:r>
          <w:r>
            <w:rPr>
              <w:spacing w:val="-12"/>
            </w:rPr>
            <w:t>8</w:t>
          </w:r>
          <w:r>
            <w:rPr>
              <w:spacing w:val="-12"/>
            </w:rPr>
            <w:fldChar w:fldCharType="end"/>
          </w:r>
        </w:p>
        <w:p w14:paraId="65DBC961">
          <w:pPr>
            <w:pStyle w:val="11"/>
            <w:numPr>
              <w:ilvl w:val="2"/>
              <w:numId w:val="1"/>
            </w:numPr>
            <w:tabs>
              <w:tab w:val="left" w:pos="1428"/>
              <w:tab w:val="right" w:leader="dot" w:pos="9065"/>
            </w:tabs>
            <w:spacing w:before="100" w:after="0" w:line="240" w:lineRule="auto"/>
            <w:ind w:left="1428" w:right="0" w:hanging="647"/>
            <w:jc w:val="left"/>
          </w:pPr>
          <w:r>
            <w:fldChar w:fldCharType="begin"/>
          </w:r>
          <w:r>
            <w:instrText xml:space="preserve"> HYPERLINK \l "_bookmark8" </w:instrText>
          </w:r>
          <w:r>
            <w:fldChar w:fldCharType="separate"/>
          </w:r>
          <w:r>
            <w:t>Khái</w:t>
          </w:r>
          <w:r>
            <w:rPr>
              <w:spacing w:val="-2"/>
            </w:rPr>
            <w:t xml:space="preserve"> </w:t>
          </w:r>
          <w:r>
            <w:t>niệm</w:t>
          </w:r>
          <w:r>
            <w:rPr>
              <w:spacing w:val="-7"/>
            </w:rPr>
            <w:t xml:space="preserve"> </w:t>
          </w:r>
          <w:r>
            <w:t>về</w:t>
          </w:r>
          <w:r>
            <w:rPr>
              <w:spacing w:val="-4"/>
            </w:rPr>
            <w:t xml:space="preserve"> </w:t>
          </w:r>
          <w:r>
            <w:t>Chất</w:t>
          </w:r>
          <w:r>
            <w:rPr>
              <w:spacing w:val="-5"/>
            </w:rPr>
            <w:t xml:space="preserve"> </w:t>
          </w:r>
          <w:r>
            <w:t>lượng</w:t>
          </w:r>
          <w:r>
            <w:rPr>
              <w:spacing w:val="-4"/>
            </w:rPr>
            <w:t xml:space="preserve"> </w:t>
          </w:r>
          <w:r>
            <w:rPr>
              <w:spacing w:val="-5"/>
            </w:rPr>
            <w:t>sữa</w:t>
          </w:r>
          <w:r>
            <w:tab/>
          </w:r>
          <w:r>
            <w:rPr>
              <w:spacing w:val="-10"/>
            </w:rPr>
            <w:t>8</w:t>
          </w:r>
          <w:r>
            <w:rPr>
              <w:spacing w:val="-10"/>
            </w:rPr>
            <w:fldChar w:fldCharType="end"/>
          </w:r>
        </w:p>
        <w:p w14:paraId="7019808A">
          <w:pPr>
            <w:pStyle w:val="11"/>
            <w:numPr>
              <w:ilvl w:val="2"/>
              <w:numId w:val="1"/>
            </w:numPr>
            <w:tabs>
              <w:tab w:val="left" w:pos="1428"/>
              <w:tab w:val="right" w:leader="dot" w:pos="9065"/>
            </w:tabs>
            <w:spacing w:before="102" w:after="0" w:line="240" w:lineRule="auto"/>
            <w:ind w:left="1428" w:right="0" w:hanging="647"/>
            <w:jc w:val="left"/>
          </w:pPr>
          <w:r>
            <w:fldChar w:fldCharType="begin"/>
          </w:r>
          <w:r>
            <w:instrText xml:space="preserve"> HYPERLINK \l "_bookmark9" </w:instrText>
          </w:r>
          <w:r>
            <w:fldChar w:fldCharType="separate"/>
          </w:r>
          <w:r>
            <w:t>Các</w:t>
          </w:r>
          <w:r>
            <w:rPr>
              <w:spacing w:val="-5"/>
            </w:rPr>
            <w:t xml:space="preserve"> </w:t>
          </w:r>
          <w:r>
            <w:t>chỉ</w:t>
          </w:r>
          <w:r>
            <w:rPr>
              <w:spacing w:val="-4"/>
            </w:rPr>
            <w:t xml:space="preserve"> </w:t>
          </w:r>
          <w:r>
            <w:t>số</w:t>
          </w:r>
          <w:r>
            <w:rPr>
              <w:spacing w:val="-4"/>
            </w:rPr>
            <w:t xml:space="preserve"> </w:t>
          </w:r>
          <w:r>
            <w:t>đánh</w:t>
          </w:r>
          <w:r>
            <w:rPr>
              <w:spacing w:val="-3"/>
            </w:rPr>
            <w:t xml:space="preserve"> </w:t>
          </w:r>
          <w:r>
            <w:t>giá</w:t>
          </w:r>
          <w:r>
            <w:rPr>
              <w:spacing w:val="-4"/>
            </w:rPr>
            <w:t xml:space="preserve"> </w:t>
          </w:r>
          <w:r>
            <w:t>chất</w:t>
          </w:r>
          <w:r>
            <w:rPr>
              <w:spacing w:val="-4"/>
            </w:rPr>
            <w:t xml:space="preserve"> </w:t>
          </w:r>
          <w:r>
            <w:t>lượng</w:t>
          </w:r>
          <w:r>
            <w:rPr>
              <w:spacing w:val="-3"/>
            </w:rPr>
            <w:t xml:space="preserve"> </w:t>
          </w:r>
          <w:r>
            <w:rPr>
              <w:spacing w:val="-5"/>
            </w:rPr>
            <w:t>sữa</w:t>
          </w:r>
          <w:r>
            <w:tab/>
          </w:r>
          <w:r>
            <w:rPr>
              <w:spacing w:val="-10"/>
            </w:rPr>
            <w:t>8</w:t>
          </w:r>
          <w:r>
            <w:rPr>
              <w:spacing w:val="-10"/>
            </w:rPr>
            <w:fldChar w:fldCharType="end"/>
          </w:r>
        </w:p>
        <w:p w14:paraId="6A6DF086">
          <w:pPr>
            <w:pStyle w:val="11"/>
            <w:numPr>
              <w:ilvl w:val="2"/>
              <w:numId w:val="1"/>
            </w:numPr>
            <w:tabs>
              <w:tab w:val="left" w:pos="1428"/>
              <w:tab w:val="right" w:leader="dot" w:pos="9065"/>
            </w:tabs>
            <w:spacing w:before="100" w:after="0" w:line="240" w:lineRule="auto"/>
            <w:ind w:left="1428" w:right="0" w:hanging="647"/>
            <w:jc w:val="left"/>
          </w:pPr>
          <w:r>
            <w:fldChar w:fldCharType="begin"/>
          </w:r>
          <w:r>
            <w:instrText xml:space="preserve"> HYPERLINK \l "_bookmark10" </w:instrText>
          </w:r>
          <w:r>
            <w:fldChar w:fldCharType="separate"/>
          </w:r>
          <w:r>
            <w:t>Vấn</w:t>
          </w:r>
          <w:r>
            <w:rPr>
              <w:spacing w:val="-2"/>
            </w:rPr>
            <w:t xml:space="preserve"> </w:t>
          </w:r>
          <w:r>
            <w:t>đề</w:t>
          </w:r>
          <w:r>
            <w:rPr>
              <w:spacing w:val="-4"/>
            </w:rPr>
            <w:t xml:space="preserve"> </w:t>
          </w:r>
          <w:r>
            <w:t>về</w:t>
          </w:r>
          <w:r>
            <w:rPr>
              <w:spacing w:val="-5"/>
            </w:rPr>
            <w:t xml:space="preserve"> </w:t>
          </w:r>
          <w:r>
            <w:t>dữ</w:t>
          </w:r>
          <w:r>
            <w:rPr>
              <w:spacing w:val="-3"/>
            </w:rPr>
            <w:t xml:space="preserve"> </w:t>
          </w:r>
          <w:r>
            <w:t>liệu</w:t>
          </w:r>
          <w:r>
            <w:rPr>
              <w:spacing w:val="-4"/>
            </w:rPr>
            <w:t xml:space="preserve"> </w:t>
          </w:r>
          <w:r>
            <w:t>trong</w:t>
          </w:r>
          <w:r>
            <w:rPr>
              <w:spacing w:val="-5"/>
            </w:rPr>
            <w:t xml:space="preserve"> </w:t>
          </w:r>
          <w:r>
            <w:t>ngành</w:t>
          </w:r>
          <w:r>
            <w:rPr>
              <w:spacing w:val="-4"/>
            </w:rPr>
            <w:t xml:space="preserve"> </w:t>
          </w:r>
          <w:r>
            <w:rPr>
              <w:spacing w:val="-5"/>
            </w:rPr>
            <w:t>sữa</w:t>
          </w:r>
          <w:r>
            <w:tab/>
          </w:r>
          <w:r>
            <w:rPr>
              <w:spacing w:val="-10"/>
            </w:rPr>
            <w:t>8</w:t>
          </w:r>
          <w:r>
            <w:rPr>
              <w:spacing w:val="-10"/>
            </w:rPr>
            <w:fldChar w:fldCharType="end"/>
          </w:r>
        </w:p>
        <w:p w14:paraId="2DD5FC93">
          <w:pPr>
            <w:pStyle w:val="10"/>
            <w:numPr>
              <w:ilvl w:val="1"/>
              <w:numId w:val="1"/>
            </w:numPr>
            <w:tabs>
              <w:tab w:val="left" w:pos="974"/>
              <w:tab w:val="right" w:leader="dot" w:pos="9065"/>
            </w:tabs>
            <w:spacing w:before="99" w:after="0" w:line="240" w:lineRule="auto"/>
            <w:ind w:left="974" w:right="0" w:hanging="452"/>
            <w:jc w:val="left"/>
          </w:pPr>
          <w:r>
            <w:fldChar w:fldCharType="begin"/>
          </w:r>
          <w:r>
            <w:instrText xml:space="preserve"> HYPERLINK \l "_bookmark11" </w:instrText>
          </w:r>
          <w:r>
            <w:fldChar w:fldCharType="separate"/>
          </w:r>
          <w:r>
            <w:t>Giới</w:t>
          </w:r>
          <w:r>
            <w:rPr>
              <w:spacing w:val="-4"/>
            </w:rPr>
            <w:t xml:space="preserve"> </w:t>
          </w:r>
          <w:r>
            <w:t>thiệu</w:t>
          </w:r>
          <w:r>
            <w:rPr>
              <w:spacing w:val="-5"/>
            </w:rPr>
            <w:t xml:space="preserve"> </w:t>
          </w:r>
          <w:r>
            <w:t>đề</w:t>
          </w:r>
          <w:r>
            <w:rPr>
              <w:spacing w:val="-2"/>
            </w:rPr>
            <w:t xml:space="preserve"> </w:t>
          </w:r>
          <w:r>
            <w:rPr>
              <w:spacing w:val="-5"/>
            </w:rPr>
            <w:t>tài</w:t>
          </w:r>
          <w:r>
            <w:tab/>
          </w:r>
          <w:r>
            <w:rPr>
              <w:spacing w:val="-10"/>
            </w:rPr>
            <w:t>9</w:t>
          </w:r>
          <w:r>
            <w:rPr>
              <w:spacing w:val="-10"/>
            </w:rPr>
            <w:fldChar w:fldCharType="end"/>
          </w:r>
        </w:p>
        <w:p w14:paraId="45C29CF4">
          <w:pPr>
            <w:pStyle w:val="9"/>
            <w:numPr>
              <w:ilvl w:val="0"/>
              <w:numId w:val="1"/>
            </w:numPr>
            <w:tabs>
              <w:tab w:val="left" w:pos="519"/>
              <w:tab w:val="right" w:leader="dot" w:pos="9065"/>
            </w:tabs>
            <w:spacing w:before="100" w:after="0" w:line="240" w:lineRule="auto"/>
            <w:ind w:left="519" w:right="0" w:hanging="258"/>
            <w:jc w:val="left"/>
          </w:pPr>
          <w:r>
            <w:fldChar w:fldCharType="begin"/>
          </w:r>
          <w:r>
            <w:instrText xml:space="preserve"> HYPERLINK \l "_bookmark12" </w:instrText>
          </w:r>
          <w:r>
            <w:fldChar w:fldCharType="separate"/>
          </w:r>
          <w:r>
            <w:t>Lý</w:t>
          </w:r>
          <w:r>
            <w:rPr>
              <w:spacing w:val="-4"/>
            </w:rPr>
            <w:t xml:space="preserve"> </w:t>
          </w:r>
          <w:r>
            <w:t>do</w:t>
          </w:r>
          <w:r>
            <w:rPr>
              <w:spacing w:val="-4"/>
            </w:rPr>
            <w:t xml:space="preserve"> </w:t>
          </w:r>
          <w:r>
            <w:t>chọn</w:t>
          </w:r>
          <w:r>
            <w:rPr>
              <w:spacing w:val="-4"/>
            </w:rPr>
            <w:t xml:space="preserve"> </w:t>
          </w:r>
          <w:r>
            <w:t>đề</w:t>
          </w:r>
          <w:r>
            <w:rPr>
              <w:spacing w:val="-3"/>
            </w:rPr>
            <w:t xml:space="preserve"> </w:t>
          </w:r>
          <w:r>
            <w:rPr>
              <w:spacing w:val="-5"/>
            </w:rPr>
            <w:t>tài</w:t>
          </w:r>
          <w:r>
            <w:tab/>
          </w:r>
          <w:r>
            <w:rPr>
              <w:spacing w:val="-10"/>
            </w:rPr>
            <w:t>9</w:t>
          </w:r>
          <w:r>
            <w:rPr>
              <w:spacing w:val="-10"/>
            </w:rPr>
            <w:fldChar w:fldCharType="end"/>
          </w:r>
        </w:p>
        <w:p w14:paraId="2CDA4906">
          <w:pPr>
            <w:pStyle w:val="9"/>
            <w:numPr>
              <w:ilvl w:val="0"/>
              <w:numId w:val="1"/>
            </w:numPr>
            <w:tabs>
              <w:tab w:val="left" w:pos="519"/>
              <w:tab w:val="right" w:leader="dot" w:pos="9065"/>
            </w:tabs>
            <w:spacing w:before="101" w:after="0" w:line="240" w:lineRule="auto"/>
            <w:ind w:left="519" w:right="0" w:hanging="258"/>
            <w:jc w:val="left"/>
          </w:pPr>
          <w:r>
            <w:fldChar w:fldCharType="begin"/>
          </w:r>
          <w:r>
            <w:instrText xml:space="preserve"> HYPERLINK \l "_bookmark14" </w:instrText>
          </w:r>
          <w:r>
            <w:fldChar w:fldCharType="separate"/>
          </w:r>
          <w:r>
            <w:t>Mục</w:t>
          </w:r>
          <w:r>
            <w:rPr>
              <w:spacing w:val="-5"/>
            </w:rPr>
            <w:t xml:space="preserve"> </w:t>
          </w:r>
          <w:r>
            <w:t>tiêu</w:t>
          </w:r>
          <w:r>
            <w:rPr>
              <w:spacing w:val="-3"/>
            </w:rPr>
            <w:t xml:space="preserve"> </w:t>
          </w:r>
          <w:r>
            <w:t>của</w:t>
          </w:r>
          <w:r>
            <w:rPr>
              <w:spacing w:val="-5"/>
            </w:rPr>
            <w:t xml:space="preserve"> </w:t>
          </w:r>
          <w:r>
            <w:t>đề</w:t>
          </w:r>
          <w:r>
            <w:rPr>
              <w:spacing w:val="-5"/>
            </w:rPr>
            <w:t xml:space="preserve"> tài</w:t>
          </w:r>
          <w:r>
            <w:tab/>
          </w:r>
          <w:r>
            <w:rPr>
              <w:spacing w:val="-7"/>
            </w:rPr>
            <w:t>10</w:t>
          </w:r>
          <w:r>
            <w:rPr>
              <w:spacing w:val="-7"/>
            </w:rPr>
            <w:fldChar w:fldCharType="end"/>
          </w:r>
        </w:p>
        <w:p w14:paraId="26B49052">
          <w:pPr>
            <w:pStyle w:val="9"/>
            <w:numPr>
              <w:ilvl w:val="0"/>
              <w:numId w:val="1"/>
            </w:numPr>
            <w:tabs>
              <w:tab w:val="left" w:pos="519"/>
              <w:tab w:val="right" w:leader="dot" w:pos="9065"/>
            </w:tabs>
            <w:spacing w:before="100" w:after="0" w:line="240" w:lineRule="auto"/>
            <w:ind w:left="519" w:right="0" w:hanging="258"/>
            <w:jc w:val="left"/>
          </w:pPr>
          <w:r>
            <w:fldChar w:fldCharType="begin"/>
          </w:r>
          <w:r>
            <w:instrText xml:space="preserve"> HYPERLINK \l "_bookmark15" </w:instrText>
          </w:r>
          <w:r>
            <w:fldChar w:fldCharType="separate"/>
          </w:r>
          <w:r>
            <w:t>Các</w:t>
          </w:r>
          <w:r>
            <w:rPr>
              <w:spacing w:val="-5"/>
            </w:rPr>
            <w:t xml:space="preserve"> </w:t>
          </w:r>
          <w:r>
            <w:t>Hướng</w:t>
          </w:r>
          <w:r>
            <w:rPr>
              <w:spacing w:val="-3"/>
            </w:rPr>
            <w:t xml:space="preserve"> </w:t>
          </w:r>
          <w:r>
            <w:t>Tiếp</w:t>
          </w:r>
          <w:r>
            <w:rPr>
              <w:spacing w:val="-4"/>
            </w:rPr>
            <w:t xml:space="preserve"> </w:t>
          </w:r>
          <w:r>
            <w:t>Cận</w:t>
          </w:r>
          <w:r>
            <w:rPr>
              <w:spacing w:val="-5"/>
            </w:rPr>
            <w:t xml:space="preserve"> </w:t>
          </w:r>
          <w:r>
            <w:t>và</w:t>
          </w:r>
          <w:r>
            <w:rPr>
              <w:spacing w:val="-5"/>
            </w:rPr>
            <w:t xml:space="preserve"> </w:t>
          </w:r>
          <w:r>
            <w:t>Giải</w:t>
          </w:r>
          <w:r>
            <w:rPr>
              <w:spacing w:val="-4"/>
            </w:rPr>
            <w:t xml:space="preserve"> </w:t>
          </w:r>
          <w:r>
            <w:t>Quyết</w:t>
          </w:r>
          <w:r>
            <w:rPr>
              <w:spacing w:val="-5"/>
            </w:rPr>
            <w:t xml:space="preserve"> </w:t>
          </w:r>
          <w:r>
            <w:t>Bài</w:t>
          </w:r>
          <w:r>
            <w:rPr>
              <w:spacing w:val="-5"/>
            </w:rPr>
            <w:t xml:space="preserve"> </w:t>
          </w:r>
          <w:r>
            <w:rPr>
              <w:spacing w:val="-4"/>
            </w:rPr>
            <w:t>Toán</w:t>
          </w:r>
          <w:r>
            <w:tab/>
          </w:r>
          <w:r>
            <w:rPr>
              <w:spacing w:val="-5"/>
            </w:rPr>
            <w:t>12</w:t>
          </w:r>
          <w:r>
            <w:rPr>
              <w:spacing w:val="-5"/>
            </w:rPr>
            <w:fldChar w:fldCharType="end"/>
          </w:r>
        </w:p>
        <w:p w14:paraId="009C5A33">
          <w:pPr>
            <w:pStyle w:val="10"/>
            <w:numPr>
              <w:ilvl w:val="1"/>
              <w:numId w:val="1"/>
            </w:numPr>
            <w:tabs>
              <w:tab w:val="left" w:pos="974"/>
              <w:tab w:val="right" w:leader="dot" w:pos="9065"/>
            </w:tabs>
            <w:spacing w:before="99" w:after="0" w:line="240" w:lineRule="auto"/>
            <w:ind w:left="974" w:right="0" w:hanging="452"/>
            <w:jc w:val="left"/>
          </w:pPr>
          <w:r>
            <w:fldChar w:fldCharType="begin"/>
          </w:r>
          <w:r>
            <w:instrText xml:space="preserve"> HYPERLINK \l "_bookmark16" </w:instrText>
          </w:r>
          <w:r>
            <w:fldChar w:fldCharType="separate"/>
          </w:r>
          <w:r>
            <w:t>Thu</w:t>
          </w:r>
          <w:r>
            <w:rPr>
              <w:spacing w:val="-4"/>
            </w:rPr>
            <w:t xml:space="preserve"> </w:t>
          </w:r>
          <w:r>
            <w:t>thập</w:t>
          </w:r>
          <w:r>
            <w:rPr>
              <w:spacing w:val="-4"/>
            </w:rPr>
            <w:t xml:space="preserve"> </w:t>
          </w:r>
          <w:r>
            <w:t>và</w:t>
          </w:r>
          <w:r>
            <w:rPr>
              <w:spacing w:val="-3"/>
            </w:rPr>
            <w:t xml:space="preserve"> </w:t>
          </w:r>
          <w:r>
            <w:t>Tiền</w:t>
          </w:r>
          <w:r>
            <w:rPr>
              <w:spacing w:val="-4"/>
            </w:rPr>
            <w:t xml:space="preserve"> </w:t>
          </w:r>
          <w:r>
            <w:t>xử</w:t>
          </w:r>
          <w:r>
            <w:rPr>
              <w:spacing w:val="-2"/>
            </w:rPr>
            <w:t xml:space="preserve"> </w:t>
          </w:r>
          <w:r>
            <w:t>lý</w:t>
          </w:r>
          <w:r>
            <w:rPr>
              <w:spacing w:val="-4"/>
            </w:rPr>
            <w:t xml:space="preserve"> </w:t>
          </w:r>
          <w:r>
            <w:t>Dữ</w:t>
          </w:r>
          <w:r>
            <w:rPr>
              <w:spacing w:val="-2"/>
            </w:rPr>
            <w:t xml:space="preserve"> </w:t>
          </w:r>
          <w:r>
            <w:rPr>
              <w:spacing w:val="-4"/>
            </w:rPr>
            <w:t>liệu</w:t>
          </w:r>
          <w:r>
            <w:tab/>
          </w:r>
          <w:r>
            <w:rPr>
              <w:spacing w:val="-5"/>
            </w:rPr>
            <w:t>12</w:t>
          </w:r>
          <w:r>
            <w:rPr>
              <w:spacing w:val="-5"/>
            </w:rPr>
            <w:fldChar w:fldCharType="end"/>
          </w:r>
        </w:p>
        <w:p w14:paraId="295BAF66">
          <w:pPr>
            <w:pStyle w:val="10"/>
            <w:numPr>
              <w:ilvl w:val="1"/>
              <w:numId w:val="1"/>
            </w:numPr>
            <w:tabs>
              <w:tab w:val="left" w:pos="974"/>
              <w:tab w:val="right" w:leader="dot" w:pos="9065"/>
            </w:tabs>
            <w:spacing w:before="100" w:after="0" w:line="240" w:lineRule="auto"/>
            <w:ind w:left="974" w:right="0" w:hanging="452"/>
            <w:jc w:val="left"/>
          </w:pPr>
          <w:r>
            <w:fldChar w:fldCharType="begin"/>
          </w:r>
          <w:r>
            <w:instrText xml:space="preserve"> HYPERLINK \l "_bookmark17" </w:instrText>
          </w:r>
          <w:r>
            <w:fldChar w:fldCharType="separate"/>
          </w:r>
          <w:r>
            <w:t>Xây</w:t>
          </w:r>
          <w:r>
            <w:rPr>
              <w:spacing w:val="-10"/>
            </w:rPr>
            <w:t xml:space="preserve"> </w:t>
          </w:r>
          <w:r>
            <w:t>dựng</w:t>
          </w:r>
          <w:r>
            <w:rPr>
              <w:spacing w:val="-3"/>
            </w:rPr>
            <w:t xml:space="preserve"> </w:t>
          </w:r>
          <w:r>
            <w:t>và</w:t>
          </w:r>
          <w:r>
            <w:rPr>
              <w:spacing w:val="-4"/>
            </w:rPr>
            <w:t xml:space="preserve"> </w:t>
          </w:r>
          <w:r>
            <w:t>Huấn</w:t>
          </w:r>
          <w:r>
            <w:rPr>
              <w:spacing w:val="-3"/>
            </w:rPr>
            <w:t xml:space="preserve"> </w:t>
          </w:r>
          <w:r>
            <w:t>luyện</w:t>
          </w:r>
          <w:r>
            <w:rPr>
              <w:spacing w:val="-2"/>
            </w:rPr>
            <w:t xml:space="preserve"> </w:t>
          </w:r>
          <w:r>
            <w:t>Mô</w:t>
          </w:r>
          <w:r>
            <w:rPr>
              <w:spacing w:val="-3"/>
            </w:rPr>
            <w:t xml:space="preserve"> </w:t>
          </w:r>
          <w:r>
            <w:rPr>
              <w:spacing w:val="-4"/>
            </w:rPr>
            <w:t>hình</w:t>
          </w:r>
          <w:r>
            <w:tab/>
          </w:r>
          <w:r>
            <w:rPr>
              <w:spacing w:val="-5"/>
            </w:rPr>
            <w:t>13</w:t>
          </w:r>
          <w:r>
            <w:rPr>
              <w:spacing w:val="-5"/>
            </w:rPr>
            <w:fldChar w:fldCharType="end"/>
          </w:r>
        </w:p>
        <w:p w14:paraId="0AD2E87E">
          <w:pPr>
            <w:pStyle w:val="10"/>
            <w:numPr>
              <w:ilvl w:val="1"/>
              <w:numId w:val="1"/>
            </w:numPr>
            <w:tabs>
              <w:tab w:val="left" w:pos="974"/>
              <w:tab w:val="right" w:leader="dot" w:pos="9065"/>
            </w:tabs>
            <w:spacing w:before="102" w:after="0" w:line="240" w:lineRule="auto"/>
            <w:ind w:left="974" w:right="0" w:hanging="452"/>
            <w:jc w:val="left"/>
          </w:pPr>
          <w:r>
            <w:fldChar w:fldCharType="begin"/>
          </w:r>
          <w:r>
            <w:instrText xml:space="preserve"> HYPERLINK \l "_bookmark18" </w:instrText>
          </w:r>
          <w:r>
            <w:fldChar w:fldCharType="separate"/>
          </w:r>
          <w:r>
            <w:t>Đánh</w:t>
          </w:r>
          <w:r>
            <w:rPr>
              <w:spacing w:val="-2"/>
            </w:rPr>
            <w:t xml:space="preserve"> </w:t>
          </w:r>
          <w:r>
            <w:t>giá</w:t>
          </w:r>
          <w:r>
            <w:rPr>
              <w:spacing w:val="-4"/>
            </w:rPr>
            <w:t xml:space="preserve"> </w:t>
          </w:r>
          <w:r>
            <w:t>và</w:t>
          </w:r>
          <w:r>
            <w:rPr>
              <w:spacing w:val="-4"/>
            </w:rPr>
            <w:t xml:space="preserve"> </w:t>
          </w:r>
          <w:r>
            <w:t>So</w:t>
          </w:r>
          <w:r>
            <w:rPr>
              <w:spacing w:val="-4"/>
            </w:rPr>
            <w:t xml:space="preserve"> </w:t>
          </w:r>
          <w:r>
            <w:t>sánh</w:t>
          </w:r>
          <w:r>
            <w:rPr>
              <w:spacing w:val="-4"/>
            </w:rPr>
            <w:t xml:space="preserve"> </w:t>
          </w:r>
          <w:r>
            <w:t>Kết</w:t>
          </w:r>
          <w:r>
            <w:rPr>
              <w:spacing w:val="-4"/>
            </w:rPr>
            <w:t xml:space="preserve"> </w:t>
          </w:r>
          <w:r>
            <w:rPr>
              <w:spacing w:val="-5"/>
            </w:rPr>
            <w:t>quả</w:t>
          </w:r>
          <w:r>
            <w:tab/>
          </w:r>
          <w:r>
            <w:rPr>
              <w:spacing w:val="-5"/>
            </w:rPr>
            <w:t>13</w:t>
          </w:r>
          <w:r>
            <w:rPr>
              <w:spacing w:val="-5"/>
            </w:rPr>
            <w:fldChar w:fldCharType="end"/>
          </w:r>
        </w:p>
        <w:p w14:paraId="70660F41">
          <w:pPr>
            <w:pStyle w:val="10"/>
            <w:numPr>
              <w:ilvl w:val="1"/>
              <w:numId w:val="1"/>
            </w:numPr>
            <w:tabs>
              <w:tab w:val="left" w:pos="974"/>
              <w:tab w:val="right" w:leader="dot" w:pos="9065"/>
            </w:tabs>
            <w:spacing w:before="99" w:after="0" w:line="240" w:lineRule="auto"/>
            <w:ind w:left="974" w:right="0" w:hanging="452"/>
            <w:jc w:val="left"/>
          </w:pPr>
          <w:r>
            <w:fldChar w:fldCharType="begin"/>
          </w:r>
          <w:r>
            <w:instrText xml:space="preserve"> HYPERLINK \l "_bookmark19" </w:instrText>
          </w:r>
          <w:r>
            <w:fldChar w:fldCharType="separate"/>
          </w:r>
          <w:r>
            <w:t>Đưa</w:t>
          </w:r>
          <w:r>
            <w:rPr>
              <w:spacing w:val="-5"/>
            </w:rPr>
            <w:t xml:space="preserve"> </w:t>
          </w:r>
          <w:r>
            <w:t>ra</w:t>
          </w:r>
          <w:r>
            <w:rPr>
              <w:spacing w:val="-5"/>
            </w:rPr>
            <w:t xml:space="preserve"> </w:t>
          </w:r>
          <w:r>
            <w:t>Giải</w:t>
          </w:r>
          <w:r>
            <w:rPr>
              <w:spacing w:val="-4"/>
            </w:rPr>
            <w:t xml:space="preserve"> </w:t>
          </w:r>
          <w:r>
            <w:t>pháp</w:t>
          </w:r>
          <w:r>
            <w:rPr>
              <w:spacing w:val="-5"/>
            </w:rPr>
            <w:t xml:space="preserve"> </w:t>
          </w:r>
          <w:r>
            <w:t>và</w:t>
          </w:r>
          <w:r>
            <w:rPr>
              <w:spacing w:val="-4"/>
            </w:rPr>
            <w:t xml:space="preserve"> </w:t>
          </w:r>
          <w:r>
            <w:t>Ứng</w:t>
          </w:r>
          <w:r>
            <w:rPr>
              <w:spacing w:val="-5"/>
            </w:rPr>
            <w:t xml:space="preserve"> </w:t>
          </w:r>
          <w:r>
            <w:t>dụng</w:t>
          </w:r>
          <w:r>
            <w:rPr>
              <w:spacing w:val="-2"/>
            </w:rPr>
            <w:t xml:space="preserve"> </w:t>
          </w:r>
          <w:r>
            <w:t>Thực</w:t>
          </w:r>
          <w:r>
            <w:rPr>
              <w:spacing w:val="-4"/>
            </w:rPr>
            <w:t xml:space="preserve"> tiễn</w:t>
          </w:r>
          <w:r>
            <w:tab/>
          </w:r>
          <w:r>
            <w:rPr>
              <w:spacing w:val="-5"/>
            </w:rPr>
            <w:t>14</w:t>
          </w:r>
          <w:r>
            <w:rPr>
              <w:spacing w:val="-5"/>
            </w:rPr>
            <w:fldChar w:fldCharType="end"/>
          </w:r>
        </w:p>
        <w:p w14:paraId="38AE3A9F">
          <w:pPr>
            <w:pStyle w:val="10"/>
            <w:numPr>
              <w:ilvl w:val="1"/>
              <w:numId w:val="1"/>
            </w:numPr>
            <w:tabs>
              <w:tab w:val="left" w:pos="974"/>
              <w:tab w:val="right" w:leader="dot" w:pos="9065"/>
            </w:tabs>
            <w:spacing w:before="100" w:after="0" w:line="240" w:lineRule="auto"/>
            <w:ind w:left="974" w:right="0" w:hanging="452"/>
            <w:jc w:val="left"/>
          </w:pPr>
          <w:r>
            <w:fldChar w:fldCharType="begin"/>
          </w:r>
          <w:r>
            <w:instrText xml:space="preserve"> HYPERLINK \l "_bookmark20" </w:instrText>
          </w:r>
          <w:r>
            <w:fldChar w:fldCharType="separate"/>
          </w:r>
          <w:r>
            <w:t>Phương</w:t>
          </w:r>
          <w:r>
            <w:rPr>
              <w:spacing w:val="-5"/>
            </w:rPr>
            <w:t xml:space="preserve"> </w:t>
          </w:r>
          <w:r>
            <w:t>pháp</w:t>
          </w:r>
          <w:r>
            <w:rPr>
              <w:spacing w:val="-7"/>
            </w:rPr>
            <w:t xml:space="preserve"> </w:t>
          </w:r>
          <w:r>
            <w:t>Machine</w:t>
          </w:r>
          <w:r>
            <w:rPr>
              <w:spacing w:val="-7"/>
            </w:rPr>
            <w:t xml:space="preserve"> </w:t>
          </w:r>
          <w:r>
            <w:t>Learning</w:t>
          </w:r>
          <w:r>
            <w:rPr>
              <w:spacing w:val="-7"/>
            </w:rPr>
            <w:t xml:space="preserve"> </w:t>
          </w:r>
          <w:r>
            <w:t>truyền</w:t>
          </w:r>
          <w:r>
            <w:rPr>
              <w:spacing w:val="-7"/>
            </w:rPr>
            <w:t xml:space="preserve"> </w:t>
          </w:r>
          <w:r>
            <w:rPr>
              <w:spacing w:val="-2"/>
            </w:rPr>
            <w:t>thống</w:t>
          </w:r>
          <w:r>
            <w:tab/>
          </w:r>
          <w:r>
            <w:rPr>
              <w:spacing w:val="-5"/>
            </w:rPr>
            <w:t>15</w:t>
          </w:r>
          <w:r>
            <w:rPr>
              <w:spacing w:val="-5"/>
            </w:rPr>
            <w:fldChar w:fldCharType="end"/>
          </w:r>
        </w:p>
        <w:p w14:paraId="30E779F5">
          <w:pPr>
            <w:pStyle w:val="10"/>
            <w:numPr>
              <w:ilvl w:val="1"/>
              <w:numId w:val="1"/>
            </w:numPr>
            <w:tabs>
              <w:tab w:val="left" w:pos="974"/>
              <w:tab w:val="right" w:leader="dot" w:pos="9065"/>
            </w:tabs>
            <w:spacing w:before="99" w:after="0" w:line="240" w:lineRule="auto"/>
            <w:ind w:left="974" w:right="0" w:hanging="452"/>
            <w:jc w:val="left"/>
          </w:pPr>
          <w:r>
            <w:fldChar w:fldCharType="begin"/>
          </w:r>
          <w:r>
            <w:instrText xml:space="preserve"> HYPERLINK \l "_bookmark22" </w:instrText>
          </w:r>
          <w:r>
            <w:fldChar w:fldCharType="separate"/>
          </w:r>
          <w:r>
            <w:t>Trích</w:t>
          </w:r>
          <w:r>
            <w:rPr>
              <w:spacing w:val="-6"/>
            </w:rPr>
            <w:t xml:space="preserve"> </w:t>
          </w:r>
          <w:r>
            <w:t>chọn</w:t>
          </w:r>
          <w:r>
            <w:rPr>
              <w:spacing w:val="-5"/>
            </w:rPr>
            <w:t xml:space="preserve"> </w:t>
          </w:r>
          <w:r>
            <w:t>đặc</w:t>
          </w:r>
          <w:r>
            <w:rPr>
              <w:spacing w:val="-2"/>
            </w:rPr>
            <w:t xml:space="preserve"> trưng</w:t>
          </w:r>
          <w:r>
            <w:tab/>
          </w:r>
          <w:r>
            <w:rPr>
              <w:spacing w:val="-5"/>
            </w:rPr>
            <w:t>16</w:t>
          </w:r>
          <w:r>
            <w:rPr>
              <w:spacing w:val="-5"/>
            </w:rPr>
            <w:fldChar w:fldCharType="end"/>
          </w:r>
        </w:p>
        <w:p w14:paraId="3FEAF178">
          <w:pPr>
            <w:pStyle w:val="9"/>
            <w:numPr>
              <w:ilvl w:val="0"/>
              <w:numId w:val="1"/>
            </w:numPr>
            <w:tabs>
              <w:tab w:val="left" w:pos="519"/>
              <w:tab w:val="right" w:leader="dot" w:pos="9065"/>
            </w:tabs>
            <w:spacing w:before="102" w:after="0" w:line="240" w:lineRule="auto"/>
            <w:ind w:left="519" w:right="0" w:hanging="258"/>
            <w:jc w:val="left"/>
          </w:pPr>
          <w:r>
            <w:fldChar w:fldCharType="begin"/>
          </w:r>
          <w:r>
            <w:instrText xml:space="preserve"> HYPERLINK \l "_bookmark23" </w:instrText>
          </w:r>
          <w:r>
            <w:fldChar w:fldCharType="separate"/>
          </w:r>
          <w:r>
            <w:t>Làm</w:t>
          </w:r>
          <w:r>
            <w:rPr>
              <w:spacing w:val="-6"/>
            </w:rPr>
            <w:t xml:space="preserve"> </w:t>
          </w:r>
          <w:r>
            <w:t>quen</w:t>
          </w:r>
          <w:r>
            <w:rPr>
              <w:spacing w:val="-5"/>
            </w:rPr>
            <w:t xml:space="preserve"> </w:t>
          </w:r>
          <w:r>
            <w:t>với</w:t>
          </w:r>
          <w:r>
            <w:rPr>
              <w:spacing w:val="-2"/>
            </w:rPr>
            <w:t xml:space="preserve"> PySpark</w:t>
          </w:r>
          <w:r>
            <w:tab/>
          </w:r>
          <w:r>
            <w:rPr>
              <w:spacing w:val="-5"/>
            </w:rPr>
            <w:t>16</w:t>
          </w:r>
          <w:r>
            <w:rPr>
              <w:spacing w:val="-5"/>
            </w:rPr>
            <w:fldChar w:fldCharType="end"/>
          </w:r>
        </w:p>
        <w:p w14:paraId="2C502CA6">
          <w:pPr>
            <w:pStyle w:val="10"/>
            <w:numPr>
              <w:ilvl w:val="1"/>
              <w:numId w:val="1"/>
            </w:numPr>
            <w:tabs>
              <w:tab w:val="left" w:pos="974"/>
              <w:tab w:val="right" w:leader="dot" w:pos="9065"/>
            </w:tabs>
            <w:spacing w:before="99" w:after="0" w:line="240" w:lineRule="auto"/>
            <w:ind w:left="974" w:right="0" w:hanging="452"/>
            <w:jc w:val="left"/>
          </w:pPr>
          <w:r>
            <w:fldChar w:fldCharType="begin"/>
          </w:r>
          <w:r>
            <w:instrText xml:space="preserve"> HYPERLINK \l "_bookmark25" </w:instrText>
          </w:r>
          <w:r>
            <w:fldChar w:fldCharType="separate"/>
          </w:r>
          <w:r>
            <w:rPr>
              <w:spacing w:val="-2"/>
            </w:rPr>
            <w:t>Models</w:t>
          </w:r>
          <w:r>
            <w:tab/>
          </w:r>
          <w:r>
            <w:rPr>
              <w:spacing w:val="-5"/>
            </w:rPr>
            <w:t>17</w:t>
          </w:r>
          <w:r>
            <w:rPr>
              <w:spacing w:val="-5"/>
            </w:rPr>
            <w:fldChar w:fldCharType="end"/>
          </w:r>
        </w:p>
        <w:p w14:paraId="1071FBF3">
          <w:pPr>
            <w:pStyle w:val="11"/>
            <w:numPr>
              <w:ilvl w:val="2"/>
              <w:numId w:val="1"/>
            </w:numPr>
            <w:tabs>
              <w:tab w:val="left" w:pos="1428"/>
              <w:tab w:val="right" w:leader="dot" w:pos="9065"/>
            </w:tabs>
            <w:spacing w:before="100" w:after="0" w:line="240" w:lineRule="auto"/>
            <w:ind w:left="1428" w:right="0" w:hanging="647"/>
            <w:jc w:val="left"/>
          </w:pPr>
          <w:r>
            <w:fldChar w:fldCharType="begin"/>
          </w:r>
          <w:r>
            <w:instrText xml:space="preserve"> HYPERLINK \l "_bookmark27" </w:instrText>
          </w:r>
          <w:r>
            <w:fldChar w:fldCharType="separate"/>
          </w:r>
          <w:r>
            <w:t>Linear</w:t>
          </w:r>
          <w:r>
            <w:rPr>
              <w:spacing w:val="-6"/>
            </w:rPr>
            <w:t xml:space="preserve"> </w:t>
          </w:r>
          <w:r>
            <w:t>Models</w:t>
          </w:r>
          <w:r>
            <w:rPr>
              <w:spacing w:val="-6"/>
            </w:rPr>
            <w:t xml:space="preserve"> </w:t>
          </w:r>
          <w:r>
            <w:t>(Mô</w:t>
          </w:r>
          <w:r>
            <w:rPr>
              <w:spacing w:val="-6"/>
            </w:rPr>
            <w:t xml:space="preserve"> </w:t>
          </w:r>
          <w:r>
            <w:t>hình</w:t>
          </w:r>
          <w:r>
            <w:rPr>
              <w:spacing w:val="-5"/>
            </w:rPr>
            <w:t xml:space="preserve"> </w:t>
          </w:r>
          <w:r>
            <w:t>tuyến</w:t>
          </w:r>
          <w:r>
            <w:rPr>
              <w:spacing w:val="-6"/>
            </w:rPr>
            <w:t xml:space="preserve"> </w:t>
          </w:r>
          <w:r>
            <w:rPr>
              <w:spacing w:val="-2"/>
            </w:rPr>
            <w:t>tính):</w:t>
          </w:r>
          <w:r>
            <w:tab/>
          </w:r>
          <w:r>
            <w:rPr>
              <w:spacing w:val="-5"/>
            </w:rPr>
            <w:t>18</w:t>
          </w:r>
          <w:r>
            <w:rPr>
              <w:spacing w:val="-5"/>
            </w:rPr>
            <w:fldChar w:fldCharType="end"/>
          </w:r>
        </w:p>
        <w:p w14:paraId="0CB55026">
          <w:pPr>
            <w:pStyle w:val="11"/>
            <w:numPr>
              <w:ilvl w:val="2"/>
              <w:numId w:val="1"/>
            </w:numPr>
            <w:tabs>
              <w:tab w:val="left" w:pos="1428"/>
              <w:tab w:val="right" w:leader="dot" w:pos="9065"/>
            </w:tabs>
            <w:spacing w:before="99" w:after="0" w:line="240" w:lineRule="auto"/>
            <w:ind w:left="1428" w:right="0" w:hanging="647"/>
            <w:jc w:val="left"/>
          </w:pPr>
          <w:r>
            <w:fldChar w:fldCharType="begin"/>
          </w:r>
          <w:r>
            <w:instrText xml:space="preserve"> HYPERLINK \l "_bookmark28" </w:instrText>
          </w:r>
          <w:r>
            <w:fldChar w:fldCharType="separate"/>
          </w:r>
          <w:r>
            <w:t>Decision</w:t>
          </w:r>
          <w:r>
            <w:rPr>
              <w:spacing w:val="-6"/>
            </w:rPr>
            <w:t xml:space="preserve"> </w:t>
          </w:r>
          <w:r>
            <w:t>Trees</w:t>
          </w:r>
          <w:r>
            <w:rPr>
              <w:spacing w:val="-5"/>
            </w:rPr>
            <w:t xml:space="preserve"> </w:t>
          </w:r>
          <w:r>
            <w:t>(Cây</w:t>
          </w:r>
          <w:r>
            <w:rPr>
              <w:spacing w:val="-10"/>
            </w:rPr>
            <w:t xml:space="preserve"> </w:t>
          </w:r>
          <w:r>
            <w:t>quyết</w:t>
          </w:r>
          <w:r>
            <w:rPr>
              <w:spacing w:val="-3"/>
            </w:rPr>
            <w:t xml:space="preserve"> </w:t>
          </w:r>
          <w:r>
            <w:rPr>
              <w:spacing w:val="-2"/>
            </w:rPr>
            <w:t>định):</w:t>
          </w:r>
          <w:r>
            <w:tab/>
          </w:r>
          <w:r>
            <w:rPr>
              <w:spacing w:val="-5"/>
            </w:rPr>
            <w:t>18</w:t>
          </w:r>
          <w:r>
            <w:rPr>
              <w:spacing w:val="-5"/>
            </w:rPr>
            <w:fldChar w:fldCharType="end"/>
          </w:r>
        </w:p>
        <w:p w14:paraId="22E1F8D5">
          <w:pPr>
            <w:pStyle w:val="11"/>
            <w:numPr>
              <w:ilvl w:val="2"/>
              <w:numId w:val="1"/>
            </w:numPr>
            <w:tabs>
              <w:tab w:val="left" w:pos="1428"/>
              <w:tab w:val="right" w:leader="dot" w:pos="9065"/>
            </w:tabs>
            <w:spacing w:before="100" w:after="0" w:line="240" w:lineRule="auto"/>
            <w:ind w:left="1428" w:right="0" w:hanging="647"/>
            <w:jc w:val="left"/>
          </w:pPr>
          <w:r>
            <w:fldChar w:fldCharType="begin"/>
          </w:r>
          <w:r>
            <w:instrText xml:space="preserve"> HYPERLINK \l "_bookmark29" </w:instrText>
          </w:r>
          <w:r>
            <w:fldChar w:fldCharType="separate"/>
          </w:r>
          <w:r>
            <w:t>Ensemble</w:t>
          </w:r>
          <w:r>
            <w:rPr>
              <w:spacing w:val="-4"/>
            </w:rPr>
            <w:t xml:space="preserve"> </w:t>
          </w:r>
          <w:r>
            <w:t>Models</w:t>
          </w:r>
          <w:r>
            <w:rPr>
              <w:spacing w:val="-6"/>
            </w:rPr>
            <w:t xml:space="preserve"> </w:t>
          </w:r>
          <w:r>
            <w:t>(Mô</w:t>
          </w:r>
          <w:r>
            <w:rPr>
              <w:spacing w:val="-5"/>
            </w:rPr>
            <w:t xml:space="preserve"> </w:t>
          </w:r>
          <w:r>
            <w:t>hình</w:t>
          </w:r>
          <w:r>
            <w:rPr>
              <w:spacing w:val="-6"/>
            </w:rPr>
            <w:t xml:space="preserve"> </w:t>
          </w:r>
          <w:r>
            <w:t>tổ</w:t>
          </w:r>
          <w:r>
            <w:rPr>
              <w:spacing w:val="-6"/>
            </w:rPr>
            <w:t xml:space="preserve"> </w:t>
          </w:r>
          <w:r>
            <w:rPr>
              <w:spacing w:val="-2"/>
            </w:rPr>
            <w:t>hợp):</w:t>
          </w:r>
          <w:r>
            <w:tab/>
          </w:r>
          <w:r>
            <w:rPr>
              <w:spacing w:val="-5"/>
            </w:rPr>
            <w:t>18</w:t>
          </w:r>
          <w:r>
            <w:rPr>
              <w:spacing w:val="-5"/>
            </w:rPr>
            <w:fldChar w:fldCharType="end"/>
          </w:r>
        </w:p>
        <w:p w14:paraId="632E86C1">
          <w:pPr>
            <w:pStyle w:val="11"/>
            <w:numPr>
              <w:ilvl w:val="2"/>
              <w:numId w:val="1"/>
            </w:numPr>
            <w:tabs>
              <w:tab w:val="left" w:pos="1428"/>
              <w:tab w:val="right" w:leader="dot" w:pos="9065"/>
            </w:tabs>
            <w:spacing w:before="102" w:after="0" w:line="240" w:lineRule="auto"/>
            <w:ind w:left="1428" w:right="0" w:hanging="647"/>
            <w:jc w:val="left"/>
          </w:pPr>
          <w:r>
            <w:fldChar w:fldCharType="begin"/>
          </w:r>
          <w:r>
            <w:instrText xml:space="preserve"> HYPERLINK \l "_bookmark30" </w:instrText>
          </w:r>
          <w:r>
            <w:fldChar w:fldCharType="separate"/>
          </w:r>
          <w:r>
            <w:t>Clustering</w:t>
          </w:r>
          <w:r>
            <w:rPr>
              <w:spacing w:val="-8"/>
            </w:rPr>
            <w:t xml:space="preserve"> </w:t>
          </w:r>
          <w:r>
            <w:t>(Phân</w:t>
          </w:r>
          <w:r>
            <w:rPr>
              <w:spacing w:val="-5"/>
            </w:rPr>
            <w:t xml:space="preserve"> </w:t>
          </w:r>
          <w:r>
            <w:rPr>
              <w:spacing w:val="-4"/>
            </w:rPr>
            <w:t>cụm):</w:t>
          </w:r>
          <w:r>
            <w:tab/>
          </w:r>
          <w:r>
            <w:rPr>
              <w:spacing w:val="-5"/>
            </w:rPr>
            <w:t>18</w:t>
          </w:r>
          <w:r>
            <w:rPr>
              <w:spacing w:val="-5"/>
            </w:rPr>
            <w:fldChar w:fldCharType="end"/>
          </w:r>
        </w:p>
        <w:p w14:paraId="13743AAA">
          <w:pPr>
            <w:pStyle w:val="11"/>
            <w:numPr>
              <w:ilvl w:val="2"/>
              <w:numId w:val="1"/>
            </w:numPr>
            <w:tabs>
              <w:tab w:val="left" w:pos="1428"/>
              <w:tab w:val="right" w:leader="dot" w:pos="9065"/>
            </w:tabs>
            <w:spacing w:before="99" w:after="0" w:line="240" w:lineRule="auto"/>
            <w:ind w:left="1428" w:right="0" w:hanging="647"/>
            <w:jc w:val="left"/>
          </w:pPr>
          <w:r>
            <w:fldChar w:fldCharType="begin"/>
          </w:r>
          <w:r>
            <w:instrText xml:space="preserve"> HYPERLINK \l "_bookmark31" </w:instrText>
          </w:r>
          <w:r>
            <w:fldChar w:fldCharType="separate"/>
          </w:r>
          <w:r>
            <w:t>Collaborative</w:t>
          </w:r>
          <w:r>
            <w:rPr>
              <w:spacing w:val="-8"/>
            </w:rPr>
            <w:t xml:space="preserve"> </w:t>
          </w:r>
          <w:r>
            <w:t>Filtering</w:t>
          </w:r>
          <w:r>
            <w:rPr>
              <w:spacing w:val="-8"/>
            </w:rPr>
            <w:t xml:space="preserve"> </w:t>
          </w:r>
          <w:r>
            <w:t>(Lọc</w:t>
          </w:r>
          <w:r>
            <w:rPr>
              <w:spacing w:val="-7"/>
            </w:rPr>
            <w:t xml:space="preserve"> </w:t>
          </w:r>
          <w:r>
            <w:t>cộng</w:t>
          </w:r>
          <w:r>
            <w:rPr>
              <w:spacing w:val="-8"/>
            </w:rPr>
            <w:t xml:space="preserve"> </w:t>
          </w:r>
          <w:r>
            <w:rPr>
              <w:spacing w:val="-4"/>
            </w:rPr>
            <w:t>tác)</w:t>
          </w:r>
          <w:r>
            <w:tab/>
          </w:r>
          <w:r>
            <w:rPr>
              <w:spacing w:val="-5"/>
            </w:rPr>
            <w:t>18</w:t>
          </w:r>
          <w:r>
            <w:rPr>
              <w:spacing w:val="-5"/>
            </w:rPr>
            <w:fldChar w:fldCharType="end"/>
          </w:r>
        </w:p>
        <w:p w14:paraId="2840953E">
          <w:pPr>
            <w:pStyle w:val="10"/>
            <w:numPr>
              <w:ilvl w:val="1"/>
              <w:numId w:val="1"/>
            </w:numPr>
            <w:tabs>
              <w:tab w:val="left" w:pos="974"/>
              <w:tab w:val="right" w:leader="dot" w:pos="9065"/>
            </w:tabs>
            <w:spacing w:before="100" w:after="0" w:line="240" w:lineRule="auto"/>
            <w:ind w:left="974" w:right="0" w:hanging="452"/>
            <w:jc w:val="left"/>
          </w:pPr>
          <w:r>
            <w:fldChar w:fldCharType="begin"/>
          </w:r>
          <w:r>
            <w:instrText xml:space="preserve"> HYPERLINK \l "_bookmark32" </w:instrText>
          </w:r>
          <w:r>
            <w:fldChar w:fldCharType="separate"/>
          </w:r>
          <w:r>
            <w:t>Tiền</w:t>
          </w:r>
          <w:r>
            <w:rPr>
              <w:spacing w:val="-5"/>
            </w:rPr>
            <w:t xml:space="preserve"> </w:t>
          </w:r>
          <w:r>
            <w:t>xử</w:t>
          </w:r>
          <w:r>
            <w:rPr>
              <w:spacing w:val="-4"/>
            </w:rPr>
            <w:t xml:space="preserve"> </w:t>
          </w:r>
          <w:r>
            <w:rPr>
              <w:spacing w:val="-5"/>
            </w:rPr>
            <w:t>lý</w:t>
          </w:r>
          <w:r>
            <w:tab/>
          </w:r>
          <w:r>
            <w:rPr>
              <w:spacing w:val="-5"/>
            </w:rPr>
            <w:t>18</w:t>
          </w:r>
          <w:r>
            <w:rPr>
              <w:spacing w:val="-5"/>
            </w:rPr>
            <w:fldChar w:fldCharType="end"/>
          </w:r>
        </w:p>
        <w:p w14:paraId="16C383D9">
          <w:pPr>
            <w:pStyle w:val="10"/>
            <w:numPr>
              <w:ilvl w:val="1"/>
              <w:numId w:val="1"/>
            </w:numPr>
            <w:tabs>
              <w:tab w:val="left" w:pos="974"/>
              <w:tab w:val="right" w:leader="dot" w:pos="9065"/>
            </w:tabs>
            <w:spacing w:before="99" w:after="0" w:line="240" w:lineRule="auto"/>
            <w:ind w:left="974" w:right="0" w:hanging="452"/>
            <w:jc w:val="left"/>
          </w:pPr>
          <w:r>
            <w:fldChar w:fldCharType="begin"/>
          </w:r>
          <w:r>
            <w:instrText xml:space="preserve"> HYPERLINK \l "_bookmark33" </w:instrText>
          </w:r>
          <w:r>
            <w:fldChar w:fldCharType="separate"/>
          </w:r>
          <w:r>
            <w:rPr>
              <w:spacing w:val="-4"/>
            </w:rPr>
            <w:t>Note</w:t>
          </w:r>
          <w:r>
            <w:tab/>
          </w:r>
          <w:r>
            <w:rPr>
              <w:spacing w:val="-5"/>
            </w:rPr>
            <w:t>19</w:t>
          </w:r>
          <w:r>
            <w:rPr>
              <w:spacing w:val="-5"/>
            </w:rPr>
            <w:fldChar w:fldCharType="end"/>
          </w:r>
        </w:p>
        <w:p w14:paraId="3FECACCF">
          <w:pPr>
            <w:pStyle w:val="9"/>
            <w:numPr>
              <w:ilvl w:val="0"/>
              <w:numId w:val="1"/>
            </w:numPr>
            <w:tabs>
              <w:tab w:val="left" w:pos="519"/>
              <w:tab w:val="right" w:leader="dot" w:pos="9065"/>
            </w:tabs>
            <w:spacing w:before="102" w:after="0" w:line="240" w:lineRule="auto"/>
            <w:ind w:left="519" w:right="0" w:hanging="258"/>
            <w:jc w:val="left"/>
          </w:pPr>
          <w:r>
            <w:fldChar w:fldCharType="begin"/>
          </w:r>
          <w:r>
            <w:instrText xml:space="preserve"> HYPERLINK \l "_bookmark34" </w:instrText>
          </w:r>
          <w:r>
            <w:fldChar w:fldCharType="separate"/>
          </w:r>
          <w:r>
            <w:t>Pyspark</w:t>
          </w:r>
          <w:r>
            <w:rPr>
              <w:spacing w:val="-4"/>
            </w:rPr>
            <w:t xml:space="preserve"> </w:t>
          </w:r>
          <w:r>
            <w:t>trong</w:t>
          </w:r>
          <w:r>
            <w:rPr>
              <w:spacing w:val="-4"/>
            </w:rPr>
            <w:t xml:space="preserve"> </w:t>
          </w:r>
          <w:r>
            <w:t>Python</w:t>
          </w:r>
          <w:r>
            <w:rPr>
              <w:spacing w:val="-6"/>
            </w:rPr>
            <w:t xml:space="preserve"> </w:t>
          </w:r>
          <w:r>
            <w:t>là</w:t>
          </w:r>
          <w:r>
            <w:rPr>
              <w:spacing w:val="-7"/>
            </w:rPr>
            <w:t xml:space="preserve"> </w:t>
          </w:r>
          <w:r>
            <w:rPr>
              <w:spacing w:val="-5"/>
            </w:rPr>
            <w:t>gì?</w:t>
          </w:r>
          <w:r>
            <w:tab/>
          </w:r>
          <w:r>
            <w:rPr>
              <w:spacing w:val="-5"/>
            </w:rPr>
            <w:t>19</w:t>
          </w:r>
          <w:r>
            <w:rPr>
              <w:spacing w:val="-5"/>
            </w:rPr>
            <w:fldChar w:fldCharType="end"/>
          </w:r>
        </w:p>
        <w:p w14:paraId="12A7C2A8">
          <w:pPr>
            <w:pStyle w:val="10"/>
            <w:numPr>
              <w:ilvl w:val="1"/>
              <w:numId w:val="1"/>
            </w:numPr>
            <w:tabs>
              <w:tab w:val="left" w:pos="974"/>
              <w:tab w:val="right" w:leader="dot" w:pos="9065"/>
            </w:tabs>
            <w:spacing w:before="100" w:after="0" w:line="240" w:lineRule="auto"/>
            <w:ind w:left="974" w:right="0" w:hanging="452"/>
            <w:jc w:val="left"/>
          </w:pPr>
          <w:r>
            <w:fldChar w:fldCharType="begin"/>
          </w:r>
          <w:r>
            <w:instrText xml:space="preserve"> HYPERLINK \l "_bookmark36" </w:instrText>
          </w:r>
          <w:r>
            <w:fldChar w:fldCharType="separate"/>
          </w:r>
          <w:r>
            <w:t>Lịch</w:t>
          </w:r>
          <w:r>
            <w:rPr>
              <w:spacing w:val="-5"/>
            </w:rPr>
            <w:t xml:space="preserve"> </w:t>
          </w:r>
          <w:r>
            <w:t>sử</w:t>
          </w:r>
          <w:r>
            <w:rPr>
              <w:spacing w:val="-3"/>
            </w:rPr>
            <w:t xml:space="preserve"> </w:t>
          </w:r>
          <w:r>
            <w:t>ra</w:t>
          </w:r>
          <w:r>
            <w:rPr>
              <w:spacing w:val="-1"/>
            </w:rPr>
            <w:t xml:space="preserve"> </w:t>
          </w:r>
          <w:r>
            <w:t>đời</w:t>
          </w:r>
          <w:r>
            <w:rPr>
              <w:spacing w:val="-4"/>
            </w:rPr>
            <w:t xml:space="preserve"> </w:t>
          </w:r>
          <w:r>
            <w:rPr>
              <w:spacing w:val="-2"/>
            </w:rPr>
            <w:t>Pyspark</w:t>
          </w:r>
          <w:r>
            <w:tab/>
          </w:r>
          <w:r>
            <w:rPr>
              <w:spacing w:val="-5"/>
            </w:rPr>
            <w:t>20</w:t>
          </w:r>
          <w:r>
            <w:rPr>
              <w:spacing w:val="-5"/>
            </w:rPr>
            <w:fldChar w:fldCharType="end"/>
          </w:r>
        </w:p>
        <w:p w14:paraId="67C35388">
          <w:pPr>
            <w:pStyle w:val="10"/>
            <w:numPr>
              <w:ilvl w:val="1"/>
              <w:numId w:val="1"/>
            </w:numPr>
            <w:tabs>
              <w:tab w:val="left" w:pos="974"/>
              <w:tab w:val="right" w:leader="dot" w:pos="9065"/>
            </w:tabs>
            <w:spacing w:before="99" w:after="0" w:line="240" w:lineRule="auto"/>
            <w:ind w:left="974" w:right="0" w:hanging="452"/>
            <w:jc w:val="left"/>
          </w:pPr>
          <w:r>
            <w:fldChar w:fldCharType="begin"/>
          </w:r>
          <w:r>
            <w:instrText xml:space="preserve"> HYPERLINK \l "_bookmark37" </w:instrText>
          </w:r>
          <w:r>
            <w:fldChar w:fldCharType="separate"/>
          </w:r>
          <w:r>
            <w:t>Kiến</w:t>
          </w:r>
          <w:r>
            <w:rPr>
              <w:spacing w:val="-5"/>
            </w:rPr>
            <w:t xml:space="preserve"> </w:t>
          </w:r>
          <w:r>
            <w:t>trúc</w:t>
          </w:r>
          <w:r>
            <w:rPr>
              <w:spacing w:val="-5"/>
            </w:rPr>
            <w:t xml:space="preserve"> </w:t>
          </w:r>
          <w:r>
            <w:t>của</w:t>
          </w:r>
          <w:r>
            <w:rPr>
              <w:spacing w:val="-4"/>
            </w:rPr>
            <w:t xml:space="preserve"> </w:t>
          </w:r>
          <w:r>
            <w:rPr>
              <w:spacing w:val="-2"/>
            </w:rPr>
            <w:t>Pyspark</w:t>
          </w:r>
          <w:r>
            <w:tab/>
          </w:r>
          <w:r>
            <w:rPr>
              <w:spacing w:val="-5"/>
            </w:rPr>
            <w:t>21</w:t>
          </w:r>
          <w:r>
            <w:rPr>
              <w:spacing w:val="-5"/>
            </w:rPr>
            <w:fldChar w:fldCharType="end"/>
          </w:r>
        </w:p>
        <w:p w14:paraId="745D9F17">
          <w:pPr>
            <w:pStyle w:val="10"/>
            <w:numPr>
              <w:ilvl w:val="1"/>
              <w:numId w:val="1"/>
            </w:numPr>
            <w:tabs>
              <w:tab w:val="left" w:pos="974"/>
              <w:tab w:val="right" w:leader="dot" w:pos="9065"/>
            </w:tabs>
            <w:spacing w:before="100" w:after="0" w:line="240" w:lineRule="auto"/>
            <w:ind w:left="974" w:right="0" w:hanging="452"/>
            <w:jc w:val="left"/>
          </w:pPr>
          <w:r>
            <w:fldChar w:fldCharType="begin"/>
          </w:r>
          <w:r>
            <w:instrText xml:space="preserve"> HYPERLINK \l "_bookmark38" </w:instrText>
          </w:r>
          <w:r>
            <w:fldChar w:fldCharType="separate"/>
          </w:r>
          <w:r>
            <w:t>Cách</w:t>
          </w:r>
          <w:r>
            <w:rPr>
              <w:spacing w:val="-5"/>
            </w:rPr>
            <w:t xml:space="preserve"> </w:t>
          </w:r>
          <w:r>
            <w:t>Pyspark</w:t>
          </w:r>
          <w:r>
            <w:rPr>
              <w:spacing w:val="-4"/>
            </w:rPr>
            <w:t xml:space="preserve"> </w:t>
          </w:r>
          <w:r>
            <w:t>hoạt</w:t>
          </w:r>
          <w:r>
            <w:rPr>
              <w:spacing w:val="-6"/>
            </w:rPr>
            <w:t xml:space="preserve"> </w:t>
          </w:r>
          <w:r>
            <w:rPr>
              <w:spacing w:val="-4"/>
            </w:rPr>
            <w:t>động</w:t>
          </w:r>
          <w:r>
            <w:tab/>
          </w:r>
          <w:r>
            <w:rPr>
              <w:spacing w:val="-7"/>
            </w:rPr>
            <w:t>21</w:t>
          </w:r>
          <w:r>
            <w:rPr>
              <w:spacing w:val="-7"/>
            </w:rPr>
            <w:fldChar w:fldCharType="end"/>
          </w:r>
        </w:p>
        <w:p w14:paraId="4F0CFFEB">
          <w:pPr>
            <w:pStyle w:val="10"/>
            <w:numPr>
              <w:ilvl w:val="1"/>
              <w:numId w:val="1"/>
            </w:numPr>
            <w:tabs>
              <w:tab w:val="left" w:pos="974"/>
              <w:tab w:val="right" w:leader="dot" w:pos="9065"/>
            </w:tabs>
            <w:spacing w:before="102" w:after="20" w:line="240" w:lineRule="auto"/>
            <w:ind w:left="974" w:right="0" w:hanging="452"/>
            <w:jc w:val="left"/>
          </w:pPr>
          <w:r>
            <w:fldChar w:fldCharType="begin"/>
          </w:r>
          <w:r>
            <w:instrText xml:space="preserve"> HYPERLINK \l "_bookmark39" </w:instrText>
          </w:r>
          <w:r>
            <w:fldChar w:fldCharType="separate"/>
          </w:r>
          <w:r>
            <w:t>Lợi</w:t>
          </w:r>
          <w:r>
            <w:rPr>
              <w:spacing w:val="-4"/>
            </w:rPr>
            <w:t xml:space="preserve"> </w:t>
          </w:r>
          <w:r>
            <w:t>ích</w:t>
          </w:r>
          <w:r>
            <w:rPr>
              <w:spacing w:val="-4"/>
            </w:rPr>
            <w:t xml:space="preserve"> </w:t>
          </w:r>
          <w:r>
            <w:t>từ</w:t>
          </w:r>
          <w:r>
            <w:rPr>
              <w:spacing w:val="-1"/>
            </w:rPr>
            <w:t xml:space="preserve"> </w:t>
          </w:r>
          <w:r>
            <w:rPr>
              <w:spacing w:val="-2"/>
            </w:rPr>
            <w:t>Pyspark</w:t>
          </w:r>
          <w:r>
            <w:tab/>
          </w:r>
          <w:r>
            <w:rPr>
              <w:spacing w:val="-7"/>
            </w:rPr>
            <w:t>22</w:t>
          </w:r>
          <w:r>
            <w:rPr>
              <w:spacing w:val="-7"/>
            </w:rPr>
            <w:fldChar w:fldCharType="end"/>
          </w:r>
        </w:p>
        <w:p w14:paraId="56140469">
          <w:pPr>
            <w:pStyle w:val="9"/>
            <w:numPr>
              <w:ilvl w:val="0"/>
              <w:numId w:val="1"/>
            </w:numPr>
            <w:tabs>
              <w:tab w:val="left" w:pos="519"/>
              <w:tab w:val="right" w:leader="dot" w:pos="9065"/>
            </w:tabs>
            <w:spacing w:before="73" w:after="0" w:line="240" w:lineRule="auto"/>
            <w:ind w:left="519" w:right="0" w:hanging="258"/>
            <w:jc w:val="left"/>
          </w:pPr>
          <w:r>
            <w:fldChar w:fldCharType="begin"/>
          </w:r>
          <w:r>
            <w:instrText xml:space="preserve"> HYPERLINK \l "_bookmark40" </w:instrText>
          </w:r>
          <w:r>
            <w:fldChar w:fldCharType="separate"/>
          </w:r>
          <w:r>
            <w:t>Đối</w:t>
          </w:r>
          <w:r>
            <w:rPr>
              <w:spacing w:val="-6"/>
            </w:rPr>
            <w:t xml:space="preserve"> </w:t>
          </w:r>
          <w:r>
            <w:t>tượng</w:t>
          </w:r>
          <w:r>
            <w:rPr>
              <w:spacing w:val="-3"/>
            </w:rPr>
            <w:t xml:space="preserve"> </w:t>
          </w:r>
          <w:r>
            <w:t>và</w:t>
          </w:r>
          <w:r>
            <w:rPr>
              <w:spacing w:val="-5"/>
            </w:rPr>
            <w:t xml:space="preserve"> </w:t>
          </w:r>
          <w:r>
            <w:t>phạm</w:t>
          </w:r>
          <w:r>
            <w:rPr>
              <w:spacing w:val="-3"/>
            </w:rPr>
            <w:t xml:space="preserve"> </w:t>
          </w:r>
          <w:r>
            <w:t>vi</w:t>
          </w:r>
          <w:r>
            <w:rPr>
              <w:spacing w:val="-6"/>
            </w:rPr>
            <w:t xml:space="preserve"> </w:t>
          </w:r>
          <w:r>
            <w:t>nghiên</w:t>
          </w:r>
          <w:r>
            <w:rPr>
              <w:spacing w:val="-5"/>
            </w:rPr>
            <w:t xml:space="preserve"> cứu</w:t>
          </w:r>
          <w:r>
            <w:tab/>
          </w:r>
          <w:r>
            <w:rPr>
              <w:spacing w:val="-5"/>
            </w:rPr>
            <w:t>22</w:t>
          </w:r>
          <w:r>
            <w:rPr>
              <w:spacing w:val="-5"/>
            </w:rPr>
            <w:fldChar w:fldCharType="end"/>
          </w:r>
        </w:p>
        <w:p w14:paraId="22BA855F">
          <w:pPr>
            <w:pStyle w:val="10"/>
            <w:numPr>
              <w:ilvl w:val="1"/>
              <w:numId w:val="1"/>
            </w:numPr>
            <w:tabs>
              <w:tab w:val="left" w:pos="974"/>
              <w:tab w:val="right" w:leader="dot" w:pos="9065"/>
            </w:tabs>
            <w:spacing w:before="102" w:after="0" w:line="240" w:lineRule="auto"/>
            <w:ind w:left="974" w:right="0" w:hanging="452"/>
            <w:jc w:val="left"/>
          </w:pPr>
          <w:r>
            <w:fldChar w:fldCharType="begin"/>
          </w:r>
          <w:r>
            <w:instrText xml:space="preserve"> HYPERLINK \l "_bookmark41" </w:instrText>
          </w:r>
          <w:r>
            <w:fldChar w:fldCharType="separate"/>
          </w:r>
          <w:r>
            <w:t>Mục</w:t>
          </w:r>
          <w:r>
            <w:rPr>
              <w:spacing w:val="-6"/>
            </w:rPr>
            <w:t xml:space="preserve"> </w:t>
          </w:r>
          <w:r>
            <w:t>đích</w:t>
          </w:r>
          <w:r>
            <w:rPr>
              <w:spacing w:val="-5"/>
            </w:rPr>
            <w:t xml:space="preserve"> </w:t>
          </w:r>
          <w:r>
            <w:t>nghiên</w:t>
          </w:r>
          <w:r>
            <w:rPr>
              <w:spacing w:val="-5"/>
            </w:rPr>
            <w:t xml:space="preserve"> cứu</w:t>
          </w:r>
          <w:r>
            <w:tab/>
          </w:r>
          <w:r>
            <w:rPr>
              <w:spacing w:val="-5"/>
            </w:rPr>
            <w:t>22</w:t>
          </w:r>
          <w:r>
            <w:rPr>
              <w:spacing w:val="-5"/>
            </w:rPr>
            <w:fldChar w:fldCharType="end"/>
          </w:r>
        </w:p>
        <w:p w14:paraId="1BA3A052">
          <w:pPr>
            <w:pStyle w:val="10"/>
            <w:numPr>
              <w:ilvl w:val="1"/>
              <w:numId w:val="1"/>
            </w:numPr>
            <w:tabs>
              <w:tab w:val="left" w:pos="974"/>
              <w:tab w:val="right" w:leader="dot" w:pos="9065"/>
            </w:tabs>
            <w:spacing w:before="100" w:after="0" w:line="240" w:lineRule="auto"/>
            <w:ind w:left="974" w:right="0" w:hanging="452"/>
            <w:jc w:val="left"/>
          </w:pPr>
          <w:r>
            <w:fldChar w:fldCharType="begin"/>
          </w:r>
          <w:r>
            <w:instrText xml:space="preserve"> HYPERLINK \l "_bookmark42" </w:instrText>
          </w:r>
          <w:r>
            <w:fldChar w:fldCharType="separate"/>
          </w:r>
          <w:r>
            <w:t>Đối</w:t>
          </w:r>
          <w:r>
            <w:rPr>
              <w:spacing w:val="-5"/>
            </w:rPr>
            <w:t xml:space="preserve"> </w:t>
          </w:r>
          <w:r>
            <w:t>tượng</w:t>
          </w:r>
          <w:r>
            <w:rPr>
              <w:spacing w:val="-4"/>
            </w:rPr>
            <w:t xml:space="preserve"> </w:t>
          </w:r>
          <w:r>
            <w:t>và</w:t>
          </w:r>
          <w:r>
            <w:rPr>
              <w:spacing w:val="-5"/>
            </w:rPr>
            <w:t xml:space="preserve"> </w:t>
          </w:r>
          <w:r>
            <w:t>phạm</w:t>
          </w:r>
          <w:r>
            <w:rPr>
              <w:spacing w:val="-4"/>
            </w:rPr>
            <w:t xml:space="preserve"> </w:t>
          </w:r>
          <w:r>
            <w:t>vi</w:t>
          </w:r>
          <w:r>
            <w:rPr>
              <w:spacing w:val="-4"/>
            </w:rPr>
            <w:t xml:space="preserve"> </w:t>
          </w:r>
          <w:r>
            <w:t>nghiên</w:t>
          </w:r>
          <w:r>
            <w:rPr>
              <w:spacing w:val="-5"/>
            </w:rPr>
            <w:t xml:space="preserve"> cứu</w:t>
          </w:r>
          <w:r>
            <w:tab/>
          </w:r>
          <w:r>
            <w:rPr>
              <w:spacing w:val="-5"/>
            </w:rPr>
            <w:t>22</w:t>
          </w:r>
          <w:r>
            <w:rPr>
              <w:spacing w:val="-5"/>
            </w:rPr>
            <w:fldChar w:fldCharType="end"/>
          </w:r>
        </w:p>
        <w:p w14:paraId="7F29C5A3">
          <w:pPr>
            <w:pStyle w:val="8"/>
            <w:tabs>
              <w:tab w:val="right" w:leader="dot" w:pos="9065"/>
            </w:tabs>
            <w:spacing w:before="99"/>
          </w:pPr>
          <w:r>
            <w:fldChar w:fldCharType="begin"/>
          </w:r>
          <w:r>
            <w:instrText xml:space="preserve"> HYPERLINK \l "_bookmark43" </w:instrText>
          </w:r>
          <w:r>
            <w:fldChar w:fldCharType="separate"/>
          </w:r>
          <w:r>
            <w:t>CHƯƠNG</w:t>
          </w:r>
          <w:r>
            <w:rPr>
              <w:spacing w:val="-7"/>
            </w:rPr>
            <w:t xml:space="preserve"> </w:t>
          </w:r>
          <w:r>
            <w:t>2:</w:t>
          </w:r>
          <w:r>
            <w:rPr>
              <w:spacing w:val="-10"/>
            </w:rPr>
            <w:t xml:space="preserve"> </w:t>
          </w:r>
          <w:r>
            <w:t>ỨNG</w:t>
          </w:r>
          <w:r>
            <w:rPr>
              <w:spacing w:val="-6"/>
            </w:rPr>
            <w:t xml:space="preserve"> </w:t>
          </w:r>
          <w:r>
            <w:t>DỤNG</w:t>
          </w:r>
          <w:r>
            <w:rPr>
              <w:spacing w:val="-10"/>
            </w:rPr>
            <w:t xml:space="preserve"> </w:t>
          </w:r>
          <w:r>
            <w:t>THUẬT</w:t>
          </w:r>
          <w:r>
            <w:rPr>
              <w:spacing w:val="-9"/>
            </w:rPr>
            <w:t xml:space="preserve"> </w:t>
          </w:r>
          <w:r>
            <w:rPr>
              <w:spacing w:val="-4"/>
            </w:rPr>
            <w:t>TOÁN</w:t>
          </w:r>
          <w:r>
            <w:tab/>
          </w:r>
          <w:r>
            <w:rPr>
              <w:spacing w:val="-5"/>
            </w:rPr>
            <w:t>23</w:t>
          </w:r>
          <w:r>
            <w:rPr>
              <w:spacing w:val="-5"/>
            </w:rPr>
            <w:fldChar w:fldCharType="end"/>
          </w:r>
        </w:p>
        <w:p w14:paraId="51937C63">
          <w:pPr>
            <w:pStyle w:val="9"/>
            <w:numPr>
              <w:ilvl w:val="0"/>
              <w:numId w:val="2"/>
            </w:numPr>
            <w:tabs>
              <w:tab w:val="left" w:pos="519"/>
              <w:tab w:val="right" w:leader="dot" w:pos="9065"/>
            </w:tabs>
            <w:spacing w:before="100" w:after="0" w:line="240" w:lineRule="auto"/>
            <w:ind w:left="519" w:right="0" w:hanging="258"/>
            <w:jc w:val="left"/>
          </w:pPr>
          <w:r>
            <w:fldChar w:fldCharType="begin"/>
          </w:r>
          <w:r>
            <w:instrText xml:space="preserve"> HYPERLINK \l "_bookmark44" </w:instrText>
          </w:r>
          <w:r>
            <w:fldChar w:fldCharType="separate"/>
          </w:r>
          <w:r>
            <w:t>Mô</w:t>
          </w:r>
          <w:r>
            <w:rPr>
              <w:spacing w:val="-4"/>
            </w:rPr>
            <w:t xml:space="preserve"> </w:t>
          </w:r>
          <w:r>
            <w:t>tả</w:t>
          </w:r>
          <w:r>
            <w:rPr>
              <w:spacing w:val="-3"/>
            </w:rPr>
            <w:t xml:space="preserve"> </w:t>
          </w:r>
          <w:r>
            <w:t>bài</w:t>
          </w:r>
          <w:r>
            <w:rPr>
              <w:spacing w:val="-3"/>
            </w:rPr>
            <w:t xml:space="preserve"> </w:t>
          </w:r>
          <w:r>
            <w:rPr>
              <w:spacing w:val="-4"/>
            </w:rPr>
            <w:t>toán</w:t>
          </w:r>
          <w:r>
            <w:tab/>
          </w:r>
          <w:r>
            <w:rPr>
              <w:spacing w:val="-5"/>
            </w:rPr>
            <w:t>23</w:t>
          </w:r>
          <w:r>
            <w:rPr>
              <w:spacing w:val="-5"/>
            </w:rPr>
            <w:fldChar w:fldCharType="end"/>
          </w:r>
        </w:p>
        <w:p w14:paraId="66C72DB5">
          <w:pPr>
            <w:pStyle w:val="9"/>
            <w:numPr>
              <w:ilvl w:val="0"/>
              <w:numId w:val="2"/>
            </w:numPr>
            <w:tabs>
              <w:tab w:val="left" w:pos="519"/>
              <w:tab w:val="right" w:leader="dot" w:pos="9065"/>
            </w:tabs>
            <w:spacing w:before="101" w:after="0" w:line="240" w:lineRule="auto"/>
            <w:ind w:left="519" w:right="0" w:hanging="258"/>
            <w:jc w:val="left"/>
          </w:pPr>
          <w:r>
            <w:fldChar w:fldCharType="begin"/>
          </w:r>
          <w:r>
            <w:instrText xml:space="preserve"> HYPERLINK \l "_bookmark46" </w:instrText>
          </w:r>
          <w:r>
            <w:fldChar w:fldCharType="separate"/>
          </w:r>
          <w:r>
            <w:t>Xây</w:t>
          </w:r>
          <w:r>
            <w:rPr>
              <w:spacing w:val="-9"/>
            </w:rPr>
            <w:t xml:space="preserve"> </w:t>
          </w:r>
          <w:r>
            <w:t>dựng</w:t>
          </w:r>
          <w:r>
            <w:rPr>
              <w:spacing w:val="-3"/>
            </w:rPr>
            <w:t xml:space="preserve"> </w:t>
          </w:r>
          <w:r>
            <w:t>bộ</w:t>
          </w:r>
          <w:r>
            <w:rPr>
              <w:spacing w:val="-3"/>
            </w:rPr>
            <w:t xml:space="preserve"> </w:t>
          </w:r>
          <w:r>
            <w:t>dữ</w:t>
          </w:r>
          <w:r>
            <w:rPr>
              <w:spacing w:val="-2"/>
            </w:rPr>
            <w:t xml:space="preserve"> </w:t>
          </w:r>
          <w:r>
            <w:rPr>
              <w:spacing w:val="-4"/>
            </w:rPr>
            <w:t>liệu</w:t>
          </w:r>
          <w:r>
            <w:tab/>
          </w:r>
          <w:r>
            <w:rPr>
              <w:spacing w:val="-7"/>
            </w:rPr>
            <w:t>25</w:t>
          </w:r>
          <w:r>
            <w:rPr>
              <w:spacing w:val="-7"/>
            </w:rPr>
            <w:fldChar w:fldCharType="end"/>
          </w:r>
        </w:p>
        <w:p w14:paraId="4DB3C37C">
          <w:pPr>
            <w:pStyle w:val="9"/>
            <w:numPr>
              <w:ilvl w:val="0"/>
              <w:numId w:val="2"/>
            </w:numPr>
            <w:tabs>
              <w:tab w:val="left" w:pos="519"/>
              <w:tab w:val="right" w:leader="dot" w:pos="9065"/>
            </w:tabs>
            <w:spacing w:before="100" w:after="0" w:line="240" w:lineRule="auto"/>
            <w:ind w:left="519" w:right="0" w:hanging="258"/>
            <w:jc w:val="left"/>
          </w:pPr>
          <w:r>
            <w:fldChar w:fldCharType="begin"/>
          </w:r>
          <w:r>
            <w:instrText xml:space="preserve"> HYPERLINK \l "_bookmark47" </w:instrText>
          </w:r>
          <w:r>
            <w:fldChar w:fldCharType="separate"/>
          </w:r>
          <w:r>
            <w:t>Áp</w:t>
          </w:r>
          <w:r>
            <w:rPr>
              <w:spacing w:val="-5"/>
            </w:rPr>
            <w:t xml:space="preserve"> </w:t>
          </w:r>
          <w:r>
            <w:t>dụng</w:t>
          </w:r>
          <w:r>
            <w:rPr>
              <w:spacing w:val="-5"/>
            </w:rPr>
            <w:t xml:space="preserve"> </w:t>
          </w:r>
          <w:r>
            <w:t>thuật</w:t>
          </w:r>
          <w:r>
            <w:rPr>
              <w:spacing w:val="-5"/>
            </w:rPr>
            <w:t xml:space="preserve"> </w:t>
          </w:r>
          <w:r>
            <w:rPr>
              <w:spacing w:val="-4"/>
            </w:rPr>
            <w:t>toán</w:t>
          </w:r>
          <w:r>
            <w:tab/>
          </w:r>
          <w:r>
            <w:rPr>
              <w:spacing w:val="-5"/>
            </w:rPr>
            <w:t>26</w:t>
          </w:r>
          <w:r>
            <w:rPr>
              <w:spacing w:val="-5"/>
            </w:rPr>
            <w:fldChar w:fldCharType="end"/>
          </w:r>
        </w:p>
        <w:p w14:paraId="4EE48AE5">
          <w:pPr>
            <w:pStyle w:val="10"/>
            <w:numPr>
              <w:ilvl w:val="1"/>
              <w:numId w:val="2"/>
            </w:numPr>
            <w:tabs>
              <w:tab w:val="left" w:pos="974"/>
              <w:tab w:val="right" w:leader="dot" w:pos="9065"/>
            </w:tabs>
            <w:spacing w:before="99" w:after="0" w:line="240" w:lineRule="auto"/>
            <w:ind w:left="974" w:right="0" w:hanging="452"/>
            <w:jc w:val="left"/>
          </w:pPr>
          <w:r>
            <w:fldChar w:fldCharType="begin"/>
          </w:r>
          <w:r>
            <w:instrText xml:space="preserve"> HYPERLINK \l "_bookmark48" </w:instrText>
          </w:r>
          <w:r>
            <w:fldChar w:fldCharType="separate"/>
          </w:r>
          <w:r>
            <w:t>Giới</w:t>
          </w:r>
          <w:r>
            <w:rPr>
              <w:spacing w:val="-3"/>
            </w:rPr>
            <w:t xml:space="preserve"> </w:t>
          </w:r>
          <w:r>
            <w:t>thiệu</w:t>
          </w:r>
          <w:r>
            <w:rPr>
              <w:spacing w:val="-4"/>
            </w:rPr>
            <w:t xml:space="preserve"> </w:t>
          </w:r>
          <w:r>
            <w:t>về</w:t>
          </w:r>
          <w:r>
            <w:rPr>
              <w:spacing w:val="-1"/>
            </w:rPr>
            <w:t xml:space="preserve"> </w:t>
          </w:r>
          <w:r>
            <w:t>Hồi</w:t>
          </w:r>
          <w:r>
            <w:rPr>
              <w:spacing w:val="-3"/>
            </w:rPr>
            <w:t xml:space="preserve"> </w:t>
          </w:r>
          <w:r>
            <w:t>quy</w:t>
          </w:r>
          <w:r>
            <w:rPr>
              <w:spacing w:val="-9"/>
            </w:rPr>
            <w:t xml:space="preserve"> </w:t>
          </w:r>
          <w:r>
            <w:rPr>
              <w:spacing w:val="-2"/>
            </w:rPr>
            <w:t>Logistic</w:t>
          </w:r>
          <w:r>
            <w:tab/>
          </w:r>
          <w:r>
            <w:rPr>
              <w:spacing w:val="-5"/>
            </w:rPr>
            <w:t>27</w:t>
          </w:r>
          <w:r>
            <w:rPr>
              <w:spacing w:val="-5"/>
            </w:rPr>
            <w:fldChar w:fldCharType="end"/>
          </w:r>
        </w:p>
        <w:p w14:paraId="24E945E9">
          <w:pPr>
            <w:pStyle w:val="10"/>
            <w:numPr>
              <w:ilvl w:val="1"/>
              <w:numId w:val="2"/>
            </w:numPr>
            <w:tabs>
              <w:tab w:val="left" w:pos="974"/>
              <w:tab w:val="right" w:leader="dot" w:pos="9065"/>
            </w:tabs>
            <w:spacing w:before="100" w:after="0" w:line="240" w:lineRule="auto"/>
            <w:ind w:left="974" w:right="0" w:hanging="452"/>
            <w:jc w:val="left"/>
          </w:pPr>
          <w:r>
            <w:fldChar w:fldCharType="begin"/>
          </w:r>
          <w:r>
            <w:instrText xml:space="preserve"> HYPERLINK \l "_bookmark49" </w:instrText>
          </w:r>
          <w:r>
            <w:fldChar w:fldCharType="separate"/>
          </w:r>
          <w:r>
            <w:t>Cơ</w:t>
          </w:r>
          <w:r>
            <w:rPr>
              <w:spacing w:val="-6"/>
            </w:rPr>
            <w:t xml:space="preserve"> </w:t>
          </w:r>
          <w:r>
            <w:t>chế</w:t>
          </w:r>
          <w:r>
            <w:rPr>
              <w:spacing w:val="-5"/>
            </w:rPr>
            <w:t xml:space="preserve"> </w:t>
          </w:r>
          <w:r>
            <w:t>Hoạt</w:t>
          </w:r>
          <w:r>
            <w:rPr>
              <w:spacing w:val="-2"/>
            </w:rPr>
            <w:t xml:space="preserve"> </w:t>
          </w:r>
          <w:r>
            <w:t>động</w:t>
          </w:r>
          <w:r>
            <w:rPr>
              <w:spacing w:val="-3"/>
            </w:rPr>
            <w:t xml:space="preserve"> </w:t>
          </w:r>
          <w:r>
            <w:t>trong</w:t>
          </w:r>
          <w:r>
            <w:rPr>
              <w:spacing w:val="-5"/>
            </w:rPr>
            <w:t xml:space="preserve"> </w:t>
          </w:r>
          <w:r>
            <w:t>Bài</w:t>
          </w:r>
          <w:r>
            <w:rPr>
              <w:spacing w:val="-5"/>
            </w:rPr>
            <w:t xml:space="preserve"> </w:t>
          </w:r>
          <w:r>
            <w:t>toán</w:t>
          </w:r>
          <w:r>
            <w:rPr>
              <w:spacing w:val="-5"/>
            </w:rPr>
            <w:t xml:space="preserve"> </w:t>
          </w:r>
          <w:r>
            <w:t>Dự</w:t>
          </w:r>
          <w:r>
            <w:rPr>
              <w:spacing w:val="-4"/>
            </w:rPr>
            <w:t xml:space="preserve"> </w:t>
          </w:r>
          <w:r>
            <w:t>đoán</w:t>
          </w:r>
          <w:r>
            <w:rPr>
              <w:spacing w:val="-3"/>
            </w:rPr>
            <w:t xml:space="preserve"> </w:t>
          </w:r>
          <w:r>
            <w:t>Chất</w:t>
          </w:r>
          <w:r>
            <w:rPr>
              <w:spacing w:val="-5"/>
            </w:rPr>
            <w:t xml:space="preserve"> </w:t>
          </w:r>
          <w:r>
            <w:t>lượng</w:t>
          </w:r>
          <w:r>
            <w:rPr>
              <w:spacing w:val="-3"/>
            </w:rPr>
            <w:t xml:space="preserve"> </w:t>
          </w:r>
          <w:r>
            <w:rPr>
              <w:spacing w:val="-5"/>
            </w:rPr>
            <w:t>Sữa</w:t>
          </w:r>
          <w:r>
            <w:tab/>
          </w:r>
          <w:r>
            <w:rPr>
              <w:spacing w:val="-5"/>
            </w:rPr>
            <w:t>27</w:t>
          </w:r>
          <w:r>
            <w:rPr>
              <w:spacing w:val="-5"/>
            </w:rPr>
            <w:fldChar w:fldCharType="end"/>
          </w:r>
        </w:p>
        <w:p w14:paraId="4BABD416">
          <w:pPr>
            <w:pStyle w:val="10"/>
            <w:numPr>
              <w:ilvl w:val="1"/>
              <w:numId w:val="2"/>
            </w:numPr>
            <w:tabs>
              <w:tab w:val="left" w:pos="974"/>
              <w:tab w:val="right" w:leader="dot" w:pos="9065"/>
            </w:tabs>
            <w:spacing w:before="102" w:after="0" w:line="240" w:lineRule="auto"/>
            <w:ind w:left="974" w:right="0" w:hanging="452"/>
            <w:jc w:val="left"/>
          </w:pPr>
          <w:r>
            <w:fldChar w:fldCharType="begin"/>
          </w:r>
          <w:r>
            <w:instrText xml:space="preserve"> HYPERLINK \l "_bookmark50" </w:instrText>
          </w:r>
          <w:r>
            <w:fldChar w:fldCharType="separate"/>
          </w:r>
          <w:r>
            <w:t>Lợi</w:t>
          </w:r>
          <w:r>
            <w:rPr>
              <w:spacing w:val="-4"/>
            </w:rPr>
            <w:t xml:space="preserve"> </w:t>
          </w:r>
          <w:r>
            <w:t>ích</w:t>
          </w:r>
          <w:r>
            <w:rPr>
              <w:spacing w:val="-4"/>
            </w:rPr>
            <w:t xml:space="preserve"> </w:t>
          </w:r>
          <w:r>
            <w:t>của</w:t>
          </w:r>
          <w:r>
            <w:rPr>
              <w:spacing w:val="-4"/>
            </w:rPr>
            <w:t xml:space="preserve"> </w:t>
          </w:r>
          <w:r>
            <w:t>việc</w:t>
          </w:r>
          <w:r>
            <w:rPr>
              <w:spacing w:val="-4"/>
            </w:rPr>
            <w:t xml:space="preserve"> </w:t>
          </w:r>
          <w:r>
            <w:t>sử dụng</w:t>
          </w:r>
          <w:r>
            <w:rPr>
              <w:spacing w:val="-4"/>
            </w:rPr>
            <w:t xml:space="preserve"> </w:t>
          </w:r>
          <w:r>
            <w:t>Hồi</w:t>
          </w:r>
          <w:r>
            <w:rPr>
              <w:spacing w:val="-2"/>
            </w:rPr>
            <w:t xml:space="preserve"> </w:t>
          </w:r>
          <w:r>
            <w:t>quy</w:t>
          </w:r>
          <w:r>
            <w:rPr>
              <w:spacing w:val="-9"/>
            </w:rPr>
            <w:t xml:space="preserve"> </w:t>
          </w:r>
          <w:r>
            <w:rPr>
              <w:spacing w:val="-2"/>
            </w:rPr>
            <w:t>Logistic</w:t>
          </w:r>
          <w:r>
            <w:tab/>
          </w:r>
          <w:r>
            <w:rPr>
              <w:spacing w:val="-5"/>
            </w:rPr>
            <w:t>27</w:t>
          </w:r>
          <w:r>
            <w:rPr>
              <w:spacing w:val="-5"/>
            </w:rPr>
            <w:fldChar w:fldCharType="end"/>
          </w:r>
        </w:p>
        <w:p w14:paraId="5EEC89EE">
          <w:pPr>
            <w:pStyle w:val="8"/>
            <w:tabs>
              <w:tab w:val="right" w:leader="dot" w:pos="9065"/>
            </w:tabs>
          </w:pPr>
          <w:r>
            <w:fldChar w:fldCharType="begin"/>
          </w:r>
          <w:r>
            <w:instrText xml:space="preserve"> HYPERLINK \l "_bookmark51" </w:instrText>
          </w:r>
          <w:r>
            <w:fldChar w:fldCharType="separate"/>
          </w:r>
          <w:r>
            <w:t>CHƯƠNG</w:t>
          </w:r>
          <w:r>
            <w:rPr>
              <w:spacing w:val="-7"/>
            </w:rPr>
            <w:t xml:space="preserve"> </w:t>
          </w:r>
          <w:r>
            <w:t>3.</w:t>
          </w:r>
          <w:r>
            <w:rPr>
              <w:spacing w:val="-9"/>
            </w:rPr>
            <w:t xml:space="preserve"> </w:t>
          </w:r>
          <w:r>
            <w:t>XÂY</w:t>
          </w:r>
          <w:r>
            <w:rPr>
              <w:spacing w:val="-6"/>
            </w:rPr>
            <w:t xml:space="preserve"> </w:t>
          </w:r>
          <w:r>
            <w:t>DỰNG</w:t>
          </w:r>
          <w:r>
            <w:rPr>
              <w:spacing w:val="-9"/>
            </w:rPr>
            <w:t xml:space="preserve"> </w:t>
          </w:r>
          <w:r>
            <w:t>ỨNG</w:t>
          </w:r>
          <w:r>
            <w:rPr>
              <w:spacing w:val="-9"/>
            </w:rPr>
            <w:t xml:space="preserve"> </w:t>
          </w:r>
          <w:r>
            <w:rPr>
              <w:spacing w:val="-4"/>
            </w:rPr>
            <w:t>DỤNG</w:t>
          </w:r>
          <w:r>
            <w:tab/>
          </w:r>
          <w:r>
            <w:rPr>
              <w:spacing w:val="-5"/>
            </w:rPr>
            <w:t>29</w:t>
          </w:r>
          <w:r>
            <w:rPr>
              <w:spacing w:val="-5"/>
            </w:rPr>
            <w:fldChar w:fldCharType="end"/>
          </w:r>
        </w:p>
        <w:p w14:paraId="51A20ED9">
          <w:pPr>
            <w:pStyle w:val="11"/>
            <w:numPr>
              <w:ilvl w:val="2"/>
              <w:numId w:val="2"/>
            </w:numPr>
            <w:tabs>
              <w:tab w:val="left" w:pos="1302"/>
              <w:tab w:val="right" w:leader="dot" w:pos="9065"/>
            </w:tabs>
            <w:spacing w:before="99" w:after="0" w:line="240" w:lineRule="auto"/>
            <w:ind w:left="1302" w:right="0" w:hanging="521"/>
            <w:jc w:val="left"/>
          </w:pPr>
          <w:r>
            <w:fldChar w:fldCharType="begin"/>
          </w:r>
          <w:r>
            <w:instrText xml:space="preserve"> HYPERLINK \l "_bookmark52" </w:instrText>
          </w:r>
          <w:r>
            <w:fldChar w:fldCharType="separate"/>
          </w:r>
          <w:r>
            <w:t>Khởi</w:t>
          </w:r>
          <w:r>
            <w:rPr>
              <w:spacing w:val="-6"/>
            </w:rPr>
            <w:t xml:space="preserve"> </w:t>
          </w:r>
          <w:r>
            <w:t>tạo</w:t>
          </w:r>
          <w:r>
            <w:rPr>
              <w:spacing w:val="-4"/>
            </w:rPr>
            <w:t xml:space="preserve"> </w:t>
          </w:r>
          <w:r>
            <w:t>Môi</w:t>
          </w:r>
          <w:r>
            <w:rPr>
              <w:spacing w:val="-6"/>
            </w:rPr>
            <w:t xml:space="preserve"> </w:t>
          </w:r>
          <w:r>
            <w:t>trường</w:t>
          </w:r>
          <w:r>
            <w:rPr>
              <w:spacing w:val="-5"/>
            </w:rPr>
            <w:t xml:space="preserve"> </w:t>
          </w:r>
          <w:r>
            <w:rPr>
              <w:spacing w:val="-2"/>
            </w:rPr>
            <w:t>Spark</w:t>
          </w:r>
          <w:r>
            <w:tab/>
          </w:r>
          <w:r>
            <w:rPr>
              <w:spacing w:val="-5"/>
            </w:rPr>
            <w:t>29</w:t>
          </w:r>
          <w:r>
            <w:rPr>
              <w:spacing w:val="-5"/>
            </w:rPr>
            <w:fldChar w:fldCharType="end"/>
          </w:r>
        </w:p>
        <w:p w14:paraId="3F9E4B20">
          <w:pPr>
            <w:pStyle w:val="11"/>
            <w:numPr>
              <w:ilvl w:val="2"/>
              <w:numId w:val="2"/>
            </w:numPr>
            <w:tabs>
              <w:tab w:val="left" w:pos="1302"/>
              <w:tab w:val="right" w:leader="dot" w:pos="9065"/>
            </w:tabs>
            <w:spacing w:before="99" w:after="0" w:line="240" w:lineRule="auto"/>
            <w:ind w:left="1302" w:right="0" w:hanging="521"/>
            <w:jc w:val="left"/>
          </w:pPr>
          <w:r>
            <w:fldChar w:fldCharType="begin"/>
          </w:r>
          <w:r>
            <w:instrText xml:space="preserve"> HYPERLINK \l "_bookmark54" </w:instrText>
          </w:r>
          <w:r>
            <w:fldChar w:fldCharType="separate"/>
          </w:r>
          <w:r>
            <w:t>Tiền</w:t>
          </w:r>
          <w:r>
            <w:rPr>
              <w:spacing w:val="-5"/>
            </w:rPr>
            <w:t xml:space="preserve"> </w:t>
          </w:r>
          <w:r>
            <w:t>xử</w:t>
          </w:r>
          <w:r>
            <w:rPr>
              <w:spacing w:val="-3"/>
            </w:rPr>
            <w:t xml:space="preserve"> </w:t>
          </w:r>
          <w:r>
            <w:t>lý</w:t>
          </w:r>
          <w:r>
            <w:rPr>
              <w:spacing w:val="-4"/>
            </w:rPr>
            <w:t xml:space="preserve"> </w:t>
          </w:r>
          <w:r>
            <w:t>Dữ</w:t>
          </w:r>
          <w:r>
            <w:rPr>
              <w:spacing w:val="-3"/>
            </w:rPr>
            <w:t xml:space="preserve"> </w:t>
          </w:r>
          <w:r>
            <w:rPr>
              <w:spacing w:val="-4"/>
            </w:rPr>
            <w:t>liệu</w:t>
          </w:r>
          <w:r>
            <w:tab/>
          </w:r>
          <w:r>
            <w:rPr>
              <w:spacing w:val="-5"/>
            </w:rPr>
            <w:t>30</w:t>
          </w:r>
          <w:r>
            <w:rPr>
              <w:spacing w:val="-5"/>
            </w:rPr>
            <w:fldChar w:fldCharType="end"/>
          </w:r>
        </w:p>
        <w:p w14:paraId="4FAE1142">
          <w:pPr>
            <w:pStyle w:val="11"/>
            <w:numPr>
              <w:ilvl w:val="2"/>
              <w:numId w:val="2"/>
            </w:numPr>
            <w:tabs>
              <w:tab w:val="left" w:pos="1302"/>
              <w:tab w:val="right" w:leader="dot" w:pos="9065"/>
            </w:tabs>
            <w:spacing w:before="102" w:after="0" w:line="240" w:lineRule="auto"/>
            <w:ind w:left="1302" w:right="0" w:hanging="521"/>
            <w:jc w:val="left"/>
          </w:pPr>
          <w:r>
            <w:fldChar w:fldCharType="begin"/>
          </w:r>
          <w:r>
            <w:instrText xml:space="preserve"> HYPERLINK \l "_bookmark55" </w:instrText>
          </w:r>
          <w:r>
            <w:fldChar w:fldCharType="separate"/>
          </w:r>
          <w:r>
            <w:t>Huấn</w:t>
          </w:r>
          <w:r>
            <w:rPr>
              <w:spacing w:val="-5"/>
            </w:rPr>
            <w:t xml:space="preserve"> </w:t>
          </w:r>
          <w:r>
            <w:t>luyện</w:t>
          </w:r>
          <w:r>
            <w:rPr>
              <w:spacing w:val="-2"/>
            </w:rPr>
            <w:t xml:space="preserve"> </w:t>
          </w:r>
          <w:r>
            <w:t>và</w:t>
          </w:r>
          <w:r>
            <w:rPr>
              <w:spacing w:val="-5"/>
            </w:rPr>
            <w:t xml:space="preserve"> </w:t>
          </w:r>
          <w:r>
            <w:t>Đánh</w:t>
          </w:r>
          <w:r>
            <w:rPr>
              <w:spacing w:val="-5"/>
            </w:rPr>
            <w:t xml:space="preserve"> </w:t>
          </w:r>
          <w:r>
            <w:t>giá</w:t>
          </w:r>
          <w:r>
            <w:rPr>
              <w:spacing w:val="-5"/>
            </w:rPr>
            <w:t xml:space="preserve"> </w:t>
          </w:r>
          <w:r>
            <w:t>Mô</w:t>
          </w:r>
          <w:r>
            <w:rPr>
              <w:spacing w:val="-5"/>
            </w:rPr>
            <w:t xml:space="preserve"> </w:t>
          </w:r>
          <w:r>
            <w:rPr>
              <w:spacing w:val="-4"/>
            </w:rPr>
            <w:t>hình</w:t>
          </w:r>
          <w:r>
            <w:tab/>
          </w:r>
          <w:r>
            <w:rPr>
              <w:spacing w:val="-5"/>
            </w:rPr>
            <w:t>31</w:t>
          </w:r>
          <w:r>
            <w:rPr>
              <w:spacing w:val="-5"/>
            </w:rPr>
            <w:fldChar w:fldCharType="end"/>
          </w:r>
        </w:p>
        <w:p w14:paraId="2793A30E">
          <w:pPr>
            <w:pStyle w:val="8"/>
            <w:tabs>
              <w:tab w:val="right" w:leader="dot" w:pos="9065"/>
            </w:tabs>
          </w:pPr>
          <w:r>
            <w:fldChar w:fldCharType="begin"/>
          </w:r>
          <w:r>
            <w:instrText xml:space="preserve"> HYPERLINK \l "_bookmark56" </w:instrText>
          </w:r>
          <w:r>
            <w:fldChar w:fldCharType="separate"/>
          </w:r>
          <w:r>
            <w:t>CHƯƠNG</w:t>
          </w:r>
          <w:r>
            <w:rPr>
              <w:spacing w:val="-6"/>
            </w:rPr>
            <w:t xml:space="preserve"> </w:t>
          </w:r>
          <w:r>
            <w:t>4.</w:t>
          </w:r>
          <w:r>
            <w:rPr>
              <w:spacing w:val="-9"/>
            </w:rPr>
            <w:t xml:space="preserve"> </w:t>
          </w:r>
          <w:r>
            <w:t>KẾT</w:t>
          </w:r>
          <w:r>
            <w:rPr>
              <w:spacing w:val="-6"/>
            </w:rPr>
            <w:t xml:space="preserve"> </w:t>
          </w:r>
          <w:r>
            <w:rPr>
              <w:spacing w:val="-4"/>
            </w:rPr>
            <w:t>LUẬN</w:t>
          </w:r>
          <w:r>
            <w:tab/>
          </w:r>
          <w:r>
            <w:rPr>
              <w:spacing w:val="-5"/>
            </w:rPr>
            <w:t>33</w:t>
          </w:r>
          <w:r>
            <w:rPr>
              <w:spacing w:val="-5"/>
            </w:rPr>
            <w:fldChar w:fldCharType="end"/>
          </w:r>
        </w:p>
        <w:p w14:paraId="47E11107">
          <w:pPr>
            <w:pStyle w:val="9"/>
            <w:numPr>
              <w:ilvl w:val="0"/>
              <w:numId w:val="3"/>
            </w:numPr>
            <w:tabs>
              <w:tab w:val="left" w:pos="519"/>
              <w:tab w:val="right" w:leader="dot" w:pos="9065"/>
            </w:tabs>
            <w:spacing w:before="99" w:after="0" w:line="240" w:lineRule="auto"/>
            <w:ind w:left="519" w:right="0" w:hanging="258"/>
            <w:jc w:val="left"/>
          </w:pPr>
          <w:r>
            <w:fldChar w:fldCharType="begin"/>
          </w:r>
          <w:r>
            <w:instrText xml:space="preserve"> HYPERLINK \l "_bookmark57" </w:instrText>
          </w:r>
          <w:r>
            <w:fldChar w:fldCharType="separate"/>
          </w:r>
          <w:r>
            <w:t>Kết</w:t>
          </w:r>
          <w:r>
            <w:rPr>
              <w:spacing w:val="-5"/>
            </w:rPr>
            <w:t xml:space="preserve"> </w:t>
          </w:r>
          <w:r>
            <w:t>quả</w:t>
          </w:r>
          <w:r>
            <w:rPr>
              <w:spacing w:val="-2"/>
            </w:rPr>
            <w:t xml:space="preserve"> </w:t>
          </w:r>
          <w:r>
            <w:t>đạt</w:t>
          </w:r>
          <w:r>
            <w:rPr>
              <w:spacing w:val="-4"/>
            </w:rPr>
            <w:t xml:space="preserve"> được</w:t>
          </w:r>
          <w:r>
            <w:tab/>
          </w:r>
          <w:r>
            <w:rPr>
              <w:spacing w:val="-5"/>
            </w:rPr>
            <w:t>33</w:t>
          </w:r>
          <w:r>
            <w:rPr>
              <w:spacing w:val="-5"/>
            </w:rPr>
            <w:fldChar w:fldCharType="end"/>
          </w:r>
        </w:p>
        <w:p w14:paraId="0BC377BE">
          <w:pPr>
            <w:pStyle w:val="9"/>
            <w:numPr>
              <w:ilvl w:val="0"/>
              <w:numId w:val="3"/>
            </w:numPr>
            <w:tabs>
              <w:tab w:val="left" w:pos="519"/>
              <w:tab w:val="right" w:leader="dot" w:pos="9065"/>
            </w:tabs>
            <w:spacing w:before="100" w:after="0" w:line="240" w:lineRule="auto"/>
            <w:ind w:left="519" w:right="0" w:hanging="258"/>
            <w:jc w:val="left"/>
          </w:pPr>
          <w:r>
            <w:fldChar w:fldCharType="begin"/>
          </w:r>
          <w:r>
            <w:instrText xml:space="preserve"> HYPERLINK \l "_bookmark58" </w:instrText>
          </w:r>
          <w:r>
            <w:fldChar w:fldCharType="separate"/>
          </w:r>
          <w:r>
            <w:t>Hạn</w:t>
          </w:r>
          <w:r>
            <w:rPr>
              <w:spacing w:val="-5"/>
            </w:rPr>
            <w:t xml:space="preserve"> </w:t>
          </w:r>
          <w:r>
            <w:t>chế</w:t>
          </w:r>
          <w:r>
            <w:rPr>
              <w:spacing w:val="-2"/>
            </w:rPr>
            <w:t xml:space="preserve"> </w:t>
          </w:r>
          <w:r>
            <w:t>và</w:t>
          </w:r>
          <w:r>
            <w:rPr>
              <w:spacing w:val="-5"/>
            </w:rPr>
            <w:t xml:space="preserve"> </w:t>
          </w:r>
          <w:r>
            <w:t>hướng</w:t>
          </w:r>
          <w:r>
            <w:rPr>
              <w:spacing w:val="-5"/>
            </w:rPr>
            <w:t xml:space="preserve"> </w:t>
          </w:r>
          <w:r>
            <w:t>phát</w:t>
          </w:r>
          <w:r>
            <w:rPr>
              <w:spacing w:val="-5"/>
            </w:rPr>
            <w:t xml:space="preserve"> </w:t>
          </w:r>
          <w:r>
            <w:rPr>
              <w:spacing w:val="-2"/>
            </w:rPr>
            <w:t>triển</w:t>
          </w:r>
          <w:r>
            <w:tab/>
          </w:r>
          <w:r>
            <w:rPr>
              <w:spacing w:val="-5"/>
            </w:rPr>
            <w:t>34</w:t>
          </w:r>
          <w:r>
            <w:rPr>
              <w:spacing w:val="-5"/>
            </w:rPr>
            <w:fldChar w:fldCharType="end"/>
          </w:r>
        </w:p>
        <w:p w14:paraId="71C357F2">
          <w:pPr>
            <w:pStyle w:val="10"/>
            <w:numPr>
              <w:ilvl w:val="1"/>
              <w:numId w:val="3"/>
            </w:numPr>
            <w:tabs>
              <w:tab w:val="left" w:pos="974"/>
              <w:tab w:val="right" w:leader="dot" w:pos="9065"/>
            </w:tabs>
            <w:spacing w:before="101" w:after="0" w:line="240" w:lineRule="auto"/>
            <w:ind w:left="974" w:right="0" w:hanging="452"/>
            <w:jc w:val="left"/>
          </w:pPr>
          <w:r>
            <w:fldChar w:fldCharType="begin"/>
          </w:r>
          <w:r>
            <w:instrText xml:space="preserve"> HYPERLINK \l "_bookmark59" </w:instrText>
          </w:r>
          <w:r>
            <w:fldChar w:fldCharType="separate"/>
          </w:r>
          <w:r>
            <w:t>Hạn</w:t>
          </w:r>
          <w:r>
            <w:rPr>
              <w:spacing w:val="-6"/>
            </w:rPr>
            <w:t xml:space="preserve"> </w:t>
          </w:r>
          <w:r>
            <w:rPr>
              <w:spacing w:val="-5"/>
            </w:rPr>
            <w:t>chế</w:t>
          </w:r>
          <w:r>
            <w:tab/>
          </w:r>
          <w:r>
            <w:rPr>
              <w:spacing w:val="-5"/>
            </w:rPr>
            <w:t>34</w:t>
          </w:r>
          <w:r>
            <w:rPr>
              <w:spacing w:val="-5"/>
            </w:rPr>
            <w:fldChar w:fldCharType="end"/>
          </w:r>
        </w:p>
        <w:p w14:paraId="5B891BC8">
          <w:pPr>
            <w:pStyle w:val="10"/>
            <w:numPr>
              <w:ilvl w:val="1"/>
              <w:numId w:val="3"/>
            </w:numPr>
            <w:tabs>
              <w:tab w:val="left" w:pos="974"/>
              <w:tab w:val="right" w:leader="dot" w:pos="9065"/>
            </w:tabs>
            <w:spacing w:before="100" w:after="0" w:line="240" w:lineRule="auto"/>
            <w:ind w:left="974" w:right="0" w:hanging="452"/>
            <w:jc w:val="left"/>
          </w:pPr>
          <w:r>
            <w:fldChar w:fldCharType="begin"/>
          </w:r>
          <w:r>
            <w:instrText xml:space="preserve"> HYPERLINK \l "_bookmark60" </w:instrText>
          </w:r>
          <w:r>
            <w:fldChar w:fldCharType="separate"/>
          </w:r>
          <w:r>
            <w:t>Hướng</w:t>
          </w:r>
          <w:r>
            <w:rPr>
              <w:spacing w:val="-6"/>
            </w:rPr>
            <w:t xml:space="preserve"> </w:t>
          </w:r>
          <w:r>
            <w:t>phát</w:t>
          </w:r>
          <w:r>
            <w:rPr>
              <w:spacing w:val="-6"/>
            </w:rPr>
            <w:t xml:space="preserve"> </w:t>
          </w:r>
          <w:r>
            <w:rPr>
              <w:spacing w:val="-2"/>
            </w:rPr>
            <w:t>triển</w:t>
          </w:r>
          <w:r>
            <w:tab/>
          </w:r>
          <w:r>
            <w:rPr>
              <w:spacing w:val="-5"/>
            </w:rPr>
            <w:t>34</w:t>
          </w:r>
          <w:r>
            <w:rPr>
              <w:spacing w:val="-5"/>
            </w:rPr>
            <w:fldChar w:fldCharType="end"/>
          </w:r>
        </w:p>
        <w:p w14:paraId="0319F805">
          <w:pPr>
            <w:pStyle w:val="8"/>
            <w:tabs>
              <w:tab w:val="right" w:leader="dot" w:pos="9065"/>
            </w:tabs>
          </w:pPr>
          <w:r>
            <w:fldChar w:fldCharType="begin"/>
          </w:r>
          <w:r>
            <w:instrText xml:space="preserve"> HYPERLINK \l "_bookmark61" </w:instrText>
          </w:r>
          <w:r>
            <w:fldChar w:fldCharType="separate"/>
          </w:r>
          <w:r>
            <w:t>KẾT</w:t>
          </w:r>
          <w:r>
            <w:rPr>
              <w:spacing w:val="-7"/>
            </w:rPr>
            <w:t xml:space="preserve"> </w:t>
          </w:r>
          <w:r>
            <w:rPr>
              <w:spacing w:val="-4"/>
            </w:rPr>
            <w:t>LUẬN</w:t>
          </w:r>
          <w:r>
            <w:tab/>
          </w:r>
          <w:r>
            <w:rPr>
              <w:spacing w:val="-5"/>
            </w:rPr>
            <w:t>36</w:t>
          </w:r>
          <w:r>
            <w:rPr>
              <w:spacing w:val="-5"/>
            </w:rPr>
            <w:fldChar w:fldCharType="end"/>
          </w:r>
        </w:p>
        <w:p w14:paraId="52AB4133">
          <w:pPr>
            <w:pStyle w:val="8"/>
            <w:tabs>
              <w:tab w:val="right" w:leader="dot" w:pos="9065"/>
            </w:tabs>
            <w:spacing w:before="99"/>
          </w:pPr>
          <w:r>
            <w:fldChar w:fldCharType="begin"/>
          </w:r>
          <w:r>
            <w:instrText xml:space="preserve"> HYPERLINK \l "_bookmark62" </w:instrText>
          </w:r>
          <w:r>
            <w:fldChar w:fldCharType="separate"/>
          </w:r>
          <w:r>
            <w:t>DANH</w:t>
          </w:r>
          <w:r>
            <w:rPr>
              <w:spacing w:val="-8"/>
            </w:rPr>
            <w:t xml:space="preserve"> </w:t>
          </w:r>
          <w:r>
            <w:t>MỤC</w:t>
          </w:r>
          <w:r>
            <w:rPr>
              <w:spacing w:val="-8"/>
            </w:rPr>
            <w:t xml:space="preserve"> </w:t>
          </w:r>
          <w:r>
            <w:t>TÀI</w:t>
          </w:r>
          <w:r>
            <w:rPr>
              <w:spacing w:val="-4"/>
            </w:rPr>
            <w:t xml:space="preserve"> </w:t>
          </w:r>
          <w:r>
            <w:t>LIỆU</w:t>
          </w:r>
          <w:r>
            <w:rPr>
              <w:spacing w:val="-8"/>
            </w:rPr>
            <w:t xml:space="preserve"> </w:t>
          </w:r>
          <w:r>
            <w:t>THAM</w:t>
          </w:r>
          <w:r>
            <w:rPr>
              <w:spacing w:val="-5"/>
            </w:rPr>
            <w:t xml:space="preserve"> </w:t>
          </w:r>
          <w:r>
            <w:rPr>
              <w:spacing w:val="-4"/>
            </w:rPr>
            <w:t>KHẢO</w:t>
          </w:r>
          <w:r>
            <w:tab/>
          </w:r>
          <w:r>
            <w:rPr>
              <w:spacing w:val="-5"/>
            </w:rPr>
            <w:t>37</w:t>
          </w:r>
          <w:r>
            <w:rPr>
              <w:spacing w:val="-5"/>
            </w:rPr>
            <w:fldChar w:fldCharType="end"/>
          </w:r>
        </w:p>
      </w:sdtContent>
    </w:sdt>
    <w:p w14:paraId="0A40F05D">
      <w:pPr>
        <w:pStyle w:val="8"/>
        <w:spacing w:after="0"/>
        <w:sectPr>
          <w:type w:val="continuous"/>
          <w:pgSz w:w="11910" w:h="16850"/>
          <w:pgMar w:top="1061" w:right="566" w:bottom="1154" w:left="1700" w:header="0" w:footer="660" w:gutter="0"/>
          <w:cols w:space="720" w:num="1"/>
        </w:sectPr>
      </w:pPr>
    </w:p>
    <w:p w14:paraId="349A8F66">
      <w:pPr>
        <w:pStyle w:val="2"/>
      </w:pPr>
      <w:bookmarkStart w:id="3" w:name="_bookmark3"/>
      <w:bookmarkEnd w:id="3"/>
      <w:r>
        <w:t>DANH</w:t>
      </w:r>
      <w:r>
        <w:rPr>
          <w:spacing w:val="-10"/>
        </w:rPr>
        <w:t xml:space="preserve"> </w:t>
      </w:r>
      <w:r>
        <w:t>MỤC</w:t>
      </w:r>
      <w:r>
        <w:rPr>
          <w:spacing w:val="-8"/>
        </w:rPr>
        <w:t xml:space="preserve"> </w:t>
      </w:r>
      <w:r>
        <w:rPr>
          <w:spacing w:val="-4"/>
        </w:rPr>
        <w:t>HÌNH</w:t>
      </w:r>
    </w:p>
    <w:p w14:paraId="7FAEDEB4">
      <w:pPr>
        <w:pStyle w:val="7"/>
        <w:tabs>
          <w:tab w:val="left" w:leader="dot" w:pos="8806"/>
        </w:tabs>
        <w:spacing w:before="300"/>
        <w:jc w:val="left"/>
      </w:pPr>
      <w:r>
        <w:fldChar w:fldCharType="begin"/>
      </w:r>
      <w:r>
        <w:instrText xml:space="preserve"> HYPERLINK \l "_bookmark13" </w:instrText>
      </w:r>
      <w:r>
        <w:fldChar w:fldCharType="separate"/>
      </w:r>
      <w:r>
        <w:t>Hình</w:t>
      </w:r>
      <w:r>
        <w:rPr>
          <w:spacing w:val="-5"/>
        </w:rPr>
        <w:t xml:space="preserve"> </w:t>
      </w:r>
      <w:r>
        <w:t>1.</w:t>
      </w:r>
      <w:r>
        <w:rPr>
          <w:spacing w:val="-5"/>
        </w:rPr>
        <w:t xml:space="preserve"> </w:t>
      </w:r>
      <w:r>
        <w:t>Minh</w:t>
      </w:r>
      <w:r>
        <w:rPr>
          <w:spacing w:val="-5"/>
        </w:rPr>
        <w:t xml:space="preserve"> </w:t>
      </w:r>
      <w:r>
        <w:t>họa</w:t>
      </w:r>
      <w:r>
        <w:rPr>
          <w:spacing w:val="-2"/>
        </w:rPr>
        <w:t xml:space="preserve"> </w:t>
      </w:r>
      <w:r>
        <w:t>bài</w:t>
      </w:r>
      <w:r>
        <w:rPr>
          <w:spacing w:val="-5"/>
        </w:rPr>
        <w:t xml:space="preserve"> </w:t>
      </w:r>
      <w:r>
        <w:rPr>
          <w:spacing w:val="-4"/>
        </w:rPr>
        <w:t>toán</w:t>
      </w:r>
      <w:r>
        <w:tab/>
      </w:r>
      <w:r>
        <w:rPr>
          <w:spacing w:val="-7"/>
        </w:rPr>
        <w:t>10</w:t>
      </w:r>
      <w:r>
        <w:rPr>
          <w:spacing w:val="-7"/>
        </w:rPr>
        <w:fldChar w:fldCharType="end"/>
      </w:r>
    </w:p>
    <w:p w14:paraId="4460FBD1">
      <w:pPr>
        <w:pStyle w:val="7"/>
        <w:tabs>
          <w:tab w:val="left" w:leader="dot" w:pos="8806"/>
        </w:tabs>
        <w:spacing w:before="1" w:line="298" w:lineRule="exact"/>
        <w:jc w:val="left"/>
      </w:pPr>
      <w:r>
        <w:fldChar w:fldCharType="begin"/>
      </w:r>
      <w:r>
        <w:instrText xml:space="preserve"> HYPERLINK \l "_bookmark21" </w:instrText>
      </w:r>
      <w:r>
        <w:fldChar w:fldCharType="separate"/>
      </w:r>
      <w:r>
        <w:t>Hình</w:t>
      </w:r>
      <w:r>
        <w:rPr>
          <w:spacing w:val="-6"/>
        </w:rPr>
        <w:t xml:space="preserve"> </w:t>
      </w:r>
      <w:r>
        <w:t>2:</w:t>
      </w:r>
      <w:r>
        <w:rPr>
          <w:spacing w:val="-7"/>
        </w:rPr>
        <w:t xml:space="preserve"> </w:t>
      </w:r>
      <w:r>
        <w:t>Training</w:t>
      </w:r>
      <w:r>
        <w:rPr>
          <w:spacing w:val="-4"/>
        </w:rPr>
        <w:t xml:space="preserve"> Phase</w:t>
      </w:r>
      <w:r>
        <w:tab/>
      </w:r>
      <w:r>
        <w:rPr>
          <w:spacing w:val="-7"/>
        </w:rPr>
        <w:t>15</w:t>
      </w:r>
      <w:r>
        <w:rPr>
          <w:spacing w:val="-7"/>
        </w:rPr>
        <w:fldChar w:fldCharType="end"/>
      </w:r>
    </w:p>
    <w:p w14:paraId="32BDEDCD">
      <w:pPr>
        <w:pStyle w:val="7"/>
        <w:tabs>
          <w:tab w:val="left" w:leader="dot" w:pos="8806"/>
        </w:tabs>
        <w:spacing w:line="298" w:lineRule="exact"/>
        <w:jc w:val="left"/>
      </w:pPr>
      <w:r>
        <w:fldChar w:fldCharType="begin"/>
      </w:r>
      <w:r>
        <w:instrText xml:space="preserve"> HYPERLINK \l "_bookmark24" </w:instrText>
      </w:r>
      <w:r>
        <w:fldChar w:fldCharType="separate"/>
      </w:r>
      <w:r>
        <w:t>Hình</w:t>
      </w:r>
      <w:r>
        <w:rPr>
          <w:spacing w:val="-6"/>
        </w:rPr>
        <w:t xml:space="preserve"> </w:t>
      </w:r>
      <w:r>
        <w:t>3:</w:t>
      </w:r>
      <w:r>
        <w:rPr>
          <w:spacing w:val="-6"/>
        </w:rPr>
        <w:t xml:space="preserve"> </w:t>
      </w:r>
      <w:r>
        <w:rPr>
          <w:spacing w:val="-2"/>
        </w:rPr>
        <w:t>PySpark</w:t>
      </w:r>
      <w:r>
        <w:tab/>
      </w:r>
      <w:r>
        <w:rPr>
          <w:spacing w:val="-5"/>
        </w:rPr>
        <w:t>17</w:t>
      </w:r>
      <w:r>
        <w:rPr>
          <w:spacing w:val="-5"/>
        </w:rPr>
        <w:fldChar w:fldCharType="end"/>
      </w:r>
    </w:p>
    <w:p w14:paraId="1162AFB3">
      <w:pPr>
        <w:pStyle w:val="7"/>
        <w:tabs>
          <w:tab w:val="left" w:leader="dot" w:pos="8806"/>
        </w:tabs>
        <w:spacing w:before="1" w:line="298" w:lineRule="exact"/>
        <w:jc w:val="left"/>
      </w:pPr>
      <w:r>
        <w:fldChar w:fldCharType="begin"/>
      </w:r>
      <w:r>
        <w:instrText xml:space="preserve"> HYPERLINK \l "_bookmark26" </w:instrText>
      </w:r>
      <w:r>
        <w:fldChar w:fldCharType="separate"/>
      </w:r>
      <w:r>
        <w:t>Hình</w:t>
      </w:r>
      <w:r>
        <w:rPr>
          <w:spacing w:val="-6"/>
        </w:rPr>
        <w:t xml:space="preserve"> </w:t>
      </w:r>
      <w:r>
        <w:t>4:</w:t>
      </w:r>
      <w:r>
        <w:rPr>
          <w:spacing w:val="-6"/>
        </w:rPr>
        <w:t xml:space="preserve"> </w:t>
      </w:r>
      <w:r>
        <w:t>Thực</w:t>
      </w:r>
      <w:r>
        <w:rPr>
          <w:spacing w:val="-6"/>
        </w:rPr>
        <w:t xml:space="preserve"> </w:t>
      </w:r>
      <w:r>
        <w:t>thi</w:t>
      </w:r>
      <w:r>
        <w:rPr>
          <w:spacing w:val="-6"/>
        </w:rPr>
        <w:t xml:space="preserve"> </w:t>
      </w:r>
      <w:r>
        <w:t>qua</w:t>
      </w:r>
      <w:r>
        <w:rPr>
          <w:spacing w:val="-4"/>
        </w:rPr>
        <w:t xml:space="preserve"> </w:t>
      </w:r>
      <w:r>
        <w:t>Logistic</w:t>
      </w:r>
      <w:r>
        <w:rPr>
          <w:spacing w:val="-5"/>
        </w:rPr>
        <w:t xml:space="preserve"> </w:t>
      </w:r>
      <w:r>
        <w:t>Regression</w:t>
      </w:r>
      <w:r>
        <w:rPr>
          <w:spacing w:val="-3"/>
        </w:rPr>
        <w:t xml:space="preserve"> </w:t>
      </w:r>
      <w:r>
        <w:t>(Hồi</w:t>
      </w:r>
      <w:r>
        <w:rPr>
          <w:spacing w:val="-4"/>
        </w:rPr>
        <w:t xml:space="preserve"> quy)</w:t>
      </w:r>
      <w:r>
        <w:tab/>
      </w:r>
      <w:r>
        <w:rPr>
          <w:spacing w:val="-5"/>
        </w:rPr>
        <w:t>17</w:t>
      </w:r>
      <w:r>
        <w:rPr>
          <w:spacing w:val="-5"/>
        </w:rPr>
        <w:fldChar w:fldCharType="end"/>
      </w:r>
    </w:p>
    <w:p w14:paraId="349D7740">
      <w:pPr>
        <w:pStyle w:val="7"/>
        <w:tabs>
          <w:tab w:val="left" w:leader="dot" w:pos="8806"/>
        </w:tabs>
        <w:spacing w:line="298" w:lineRule="exact"/>
        <w:jc w:val="left"/>
      </w:pPr>
      <w:r>
        <w:fldChar w:fldCharType="begin"/>
      </w:r>
      <w:r>
        <w:instrText xml:space="preserve"> HYPERLINK \l "_bookmark35" </w:instrText>
      </w:r>
      <w:r>
        <w:fldChar w:fldCharType="separate"/>
      </w:r>
      <w:r>
        <w:t>Hình</w:t>
      </w:r>
      <w:r>
        <w:rPr>
          <w:spacing w:val="-5"/>
        </w:rPr>
        <w:t xml:space="preserve"> </w:t>
      </w:r>
      <w:r>
        <w:t>5:</w:t>
      </w:r>
      <w:r>
        <w:rPr>
          <w:spacing w:val="-5"/>
        </w:rPr>
        <w:t xml:space="preserve"> </w:t>
      </w:r>
      <w:r>
        <w:t>Uư</w:t>
      </w:r>
      <w:r>
        <w:rPr>
          <w:spacing w:val="-3"/>
        </w:rPr>
        <w:t xml:space="preserve"> </w:t>
      </w:r>
      <w:r>
        <w:t>điểm</w:t>
      </w:r>
      <w:r>
        <w:rPr>
          <w:spacing w:val="-7"/>
        </w:rPr>
        <w:t xml:space="preserve"> </w:t>
      </w:r>
      <w:r>
        <w:t>của</w:t>
      </w:r>
      <w:r>
        <w:rPr>
          <w:spacing w:val="-2"/>
        </w:rPr>
        <w:t xml:space="preserve"> </w:t>
      </w:r>
      <w:r>
        <w:t>PySpark</w:t>
      </w:r>
      <w:r>
        <w:rPr>
          <w:spacing w:val="-4"/>
        </w:rPr>
        <w:t xml:space="preserve"> </w:t>
      </w:r>
      <w:r>
        <w:t>trong</w:t>
      </w:r>
      <w:r>
        <w:rPr>
          <w:spacing w:val="-5"/>
        </w:rPr>
        <w:t xml:space="preserve"> </w:t>
      </w:r>
      <w:r>
        <w:rPr>
          <w:spacing w:val="-2"/>
        </w:rPr>
        <w:t>Python</w:t>
      </w:r>
      <w:r>
        <w:tab/>
      </w:r>
      <w:r>
        <w:rPr>
          <w:spacing w:val="-5"/>
        </w:rPr>
        <w:t>20</w:t>
      </w:r>
      <w:r>
        <w:rPr>
          <w:spacing w:val="-5"/>
        </w:rPr>
        <w:fldChar w:fldCharType="end"/>
      </w:r>
    </w:p>
    <w:p w14:paraId="72F11BE3">
      <w:pPr>
        <w:pStyle w:val="7"/>
        <w:tabs>
          <w:tab w:val="left" w:leader="dot" w:pos="8806"/>
        </w:tabs>
        <w:spacing w:before="1" w:line="298" w:lineRule="exact"/>
        <w:jc w:val="left"/>
      </w:pPr>
      <w:r>
        <w:fldChar w:fldCharType="begin"/>
      </w:r>
      <w:r>
        <w:instrText xml:space="preserve"> HYPERLINK \l "_bookmark45" </w:instrText>
      </w:r>
      <w:r>
        <w:fldChar w:fldCharType="separate"/>
      </w:r>
      <w:r>
        <w:t>Hình</w:t>
      </w:r>
      <w:r>
        <w:rPr>
          <w:spacing w:val="-5"/>
        </w:rPr>
        <w:t xml:space="preserve"> </w:t>
      </w:r>
      <w:r>
        <w:t>6.</w:t>
      </w:r>
      <w:r>
        <w:rPr>
          <w:spacing w:val="-5"/>
        </w:rPr>
        <w:t xml:space="preserve"> </w:t>
      </w:r>
      <w:r>
        <w:t>Minh</w:t>
      </w:r>
      <w:r>
        <w:rPr>
          <w:spacing w:val="-5"/>
        </w:rPr>
        <w:t xml:space="preserve"> </w:t>
      </w:r>
      <w:r>
        <w:t>họa</w:t>
      </w:r>
      <w:r>
        <w:rPr>
          <w:spacing w:val="-3"/>
        </w:rPr>
        <w:t xml:space="preserve"> </w:t>
      </w:r>
      <w:r>
        <w:rPr>
          <w:spacing w:val="-5"/>
        </w:rPr>
        <w:t>sữa</w:t>
      </w:r>
      <w:r>
        <w:tab/>
      </w:r>
      <w:r>
        <w:rPr>
          <w:spacing w:val="-5"/>
        </w:rPr>
        <w:t>23</w:t>
      </w:r>
      <w:r>
        <w:rPr>
          <w:spacing w:val="-5"/>
        </w:rPr>
        <w:fldChar w:fldCharType="end"/>
      </w:r>
    </w:p>
    <w:p w14:paraId="74848C6C">
      <w:pPr>
        <w:pStyle w:val="7"/>
        <w:tabs>
          <w:tab w:val="left" w:leader="dot" w:pos="8806"/>
        </w:tabs>
        <w:spacing w:line="298" w:lineRule="exact"/>
        <w:jc w:val="left"/>
      </w:pPr>
      <w:r>
        <w:fldChar w:fldCharType="begin"/>
      </w:r>
      <w:r>
        <w:instrText xml:space="preserve"> HYPERLINK \l "_bookmark53" </w:instrText>
      </w:r>
      <w:r>
        <w:fldChar w:fldCharType="separate"/>
      </w:r>
      <w:r>
        <w:t>Hình</w:t>
      </w:r>
      <w:r>
        <w:rPr>
          <w:spacing w:val="-5"/>
        </w:rPr>
        <w:t xml:space="preserve"> </w:t>
      </w:r>
      <w:r>
        <w:t>7.</w:t>
      </w:r>
      <w:r>
        <w:rPr>
          <w:spacing w:val="-5"/>
        </w:rPr>
        <w:t xml:space="preserve"> </w:t>
      </w:r>
      <w:r>
        <w:t>Data</w:t>
      </w:r>
      <w:r>
        <w:rPr>
          <w:spacing w:val="-5"/>
        </w:rPr>
        <w:t xml:space="preserve"> </w:t>
      </w:r>
      <w:r>
        <w:rPr>
          <w:spacing w:val="-2"/>
        </w:rPr>
        <w:t>PIPELINE</w:t>
      </w:r>
      <w:r>
        <w:tab/>
      </w:r>
      <w:r>
        <w:rPr>
          <w:spacing w:val="-5"/>
        </w:rPr>
        <w:t>29</w:t>
      </w:r>
      <w:r>
        <w:rPr>
          <w:spacing w:val="-5"/>
        </w:rPr>
        <w:fldChar w:fldCharType="end"/>
      </w:r>
    </w:p>
    <w:p w14:paraId="4C428BE3">
      <w:pPr>
        <w:pStyle w:val="7"/>
        <w:spacing w:after="0" w:line="298" w:lineRule="exact"/>
        <w:jc w:val="left"/>
        <w:sectPr>
          <w:pgSz w:w="11910" w:h="16850"/>
          <w:pgMar w:top="1060" w:right="566" w:bottom="840" w:left="1700" w:header="0" w:footer="660" w:gutter="0"/>
          <w:cols w:space="720" w:num="1"/>
        </w:sectPr>
      </w:pPr>
    </w:p>
    <w:p w14:paraId="60E16A93">
      <w:pPr>
        <w:pStyle w:val="2"/>
        <w:ind w:left="2"/>
      </w:pPr>
      <w:bookmarkStart w:id="4" w:name="_bookmark4"/>
      <w:bookmarkEnd w:id="4"/>
      <w:r>
        <w:t>KÍ</w:t>
      </w:r>
      <w:r>
        <w:rPr>
          <w:spacing w:val="-5"/>
        </w:rPr>
        <w:t xml:space="preserve"> </w:t>
      </w:r>
      <w:r>
        <w:t>HIỆU</w:t>
      </w:r>
      <w:r>
        <w:rPr>
          <w:spacing w:val="-8"/>
        </w:rPr>
        <w:t xml:space="preserve"> </w:t>
      </w:r>
      <w:r>
        <w:t>CÁC</w:t>
      </w:r>
      <w:r>
        <w:rPr>
          <w:spacing w:val="-6"/>
        </w:rPr>
        <w:t xml:space="preserve"> </w:t>
      </w:r>
      <w:r>
        <w:t>CỤM</w:t>
      </w:r>
      <w:r>
        <w:rPr>
          <w:spacing w:val="-6"/>
        </w:rPr>
        <w:t xml:space="preserve"> </w:t>
      </w:r>
      <w:r>
        <w:t>TỪ</w:t>
      </w:r>
      <w:r>
        <w:rPr>
          <w:spacing w:val="-8"/>
        </w:rPr>
        <w:t xml:space="preserve"> </w:t>
      </w:r>
      <w:r>
        <w:t>VIẾT</w:t>
      </w:r>
      <w:r>
        <w:rPr>
          <w:spacing w:val="-7"/>
        </w:rPr>
        <w:t xml:space="preserve"> </w:t>
      </w:r>
      <w:r>
        <w:rPr>
          <w:spacing w:val="-5"/>
        </w:rPr>
        <w:t>TẮT</w:t>
      </w:r>
    </w:p>
    <w:p w14:paraId="341D3EBE">
      <w:pPr>
        <w:pStyle w:val="7"/>
        <w:ind w:left="0"/>
        <w:jc w:val="left"/>
        <w:rPr>
          <w:b/>
          <w:sz w:val="20"/>
        </w:rPr>
      </w:pPr>
    </w:p>
    <w:p w14:paraId="44D1E3E4">
      <w:pPr>
        <w:pStyle w:val="7"/>
        <w:spacing w:before="145"/>
        <w:ind w:left="0"/>
        <w:jc w:val="left"/>
        <w:rPr>
          <w:b/>
          <w:sz w:val="20"/>
        </w:rPr>
      </w:pPr>
    </w:p>
    <w:tbl>
      <w:tblPr>
        <w:tblStyle w:val="6"/>
        <w:tblW w:w="0" w:type="auto"/>
        <w:tblInd w:w="2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08"/>
        <w:gridCol w:w="5670"/>
      </w:tblGrid>
      <w:tr w14:paraId="49B0D8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1" w:hRule="atLeast"/>
        </w:trPr>
        <w:tc>
          <w:tcPr>
            <w:tcW w:w="3008" w:type="dxa"/>
          </w:tcPr>
          <w:p w14:paraId="462D1385">
            <w:pPr>
              <w:pStyle w:val="14"/>
              <w:spacing w:before="95"/>
              <w:ind w:left="6" w:right="3"/>
              <w:jc w:val="center"/>
              <w:rPr>
                <w:sz w:val="26"/>
              </w:rPr>
            </w:pPr>
            <w:r>
              <w:rPr>
                <w:sz w:val="26"/>
              </w:rPr>
              <w:t>Chữ</w:t>
            </w:r>
            <w:r>
              <w:rPr>
                <w:spacing w:val="-5"/>
                <w:sz w:val="26"/>
              </w:rPr>
              <w:t xml:space="preserve"> </w:t>
            </w:r>
            <w:r>
              <w:rPr>
                <w:sz w:val="26"/>
              </w:rPr>
              <w:t>viết</w:t>
            </w:r>
            <w:r>
              <w:rPr>
                <w:spacing w:val="-5"/>
                <w:sz w:val="26"/>
              </w:rPr>
              <w:t xml:space="preserve"> tắt</w:t>
            </w:r>
          </w:p>
        </w:tc>
        <w:tc>
          <w:tcPr>
            <w:tcW w:w="5670" w:type="dxa"/>
          </w:tcPr>
          <w:p w14:paraId="36EFDA2B">
            <w:pPr>
              <w:pStyle w:val="14"/>
              <w:spacing w:before="95"/>
              <w:ind w:left="94" w:right="88"/>
              <w:jc w:val="center"/>
              <w:rPr>
                <w:sz w:val="26"/>
              </w:rPr>
            </w:pPr>
            <w:r>
              <w:rPr>
                <w:sz w:val="26"/>
              </w:rPr>
              <w:t>Ý</w:t>
            </w:r>
            <w:r>
              <w:rPr>
                <w:spacing w:val="-3"/>
                <w:sz w:val="26"/>
              </w:rPr>
              <w:t xml:space="preserve"> </w:t>
            </w:r>
            <w:r>
              <w:rPr>
                <w:spacing w:val="-2"/>
                <w:sz w:val="26"/>
              </w:rPr>
              <w:t>nghĩa</w:t>
            </w:r>
          </w:p>
        </w:tc>
      </w:tr>
      <w:tr w14:paraId="65CABD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8" w:hRule="atLeast"/>
        </w:trPr>
        <w:tc>
          <w:tcPr>
            <w:tcW w:w="3008" w:type="dxa"/>
          </w:tcPr>
          <w:p w14:paraId="003D689A">
            <w:pPr>
              <w:pStyle w:val="14"/>
              <w:spacing w:before="62"/>
              <w:rPr>
                <w:b/>
                <w:sz w:val="26"/>
              </w:rPr>
            </w:pPr>
          </w:p>
          <w:p w14:paraId="437E625A">
            <w:pPr>
              <w:pStyle w:val="14"/>
              <w:spacing w:before="1"/>
              <w:ind w:left="6"/>
              <w:jc w:val="center"/>
              <w:rPr>
                <w:sz w:val="26"/>
              </w:rPr>
            </w:pPr>
            <w:r>
              <w:rPr>
                <w:spacing w:val="-5"/>
                <w:sz w:val="26"/>
              </w:rPr>
              <w:t>ITS</w:t>
            </w:r>
          </w:p>
        </w:tc>
        <w:tc>
          <w:tcPr>
            <w:tcW w:w="5670" w:type="dxa"/>
          </w:tcPr>
          <w:p w14:paraId="66324E3C">
            <w:pPr>
              <w:pStyle w:val="14"/>
              <w:spacing w:before="213"/>
              <w:ind w:left="107"/>
              <w:rPr>
                <w:sz w:val="26"/>
              </w:rPr>
            </w:pPr>
            <w:r>
              <w:rPr>
                <w:sz w:val="26"/>
              </w:rPr>
              <w:t>Intelligent</w:t>
            </w:r>
            <w:r>
              <w:rPr>
                <w:spacing w:val="40"/>
                <w:sz w:val="26"/>
              </w:rPr>
              <w:t xml:space="preserve"> </w:t>
            </w:r>
            <w:r>
              <w:rPr>
                <w:sz w:val="26"/>
              </w:rPr>
              <w:t>Transportation</w:t>
            </w:r>
            <w:r>
              <w:rPr>
                <w:spacing w:val="40"/>
                <w:sz w:val="26"/>
              </w:rPr>
              <w:t xml:space="preserve"> </w:t>
            </w:r>
            <w:r>
              <w:rPr>
                <w:sz w:val="26"/>
              </w:rPr>
              <w:t>System</w:t>
            </w:r>
            <w:r>
              <w:rPr>
                <w:spacing w:val="40"/>
                <w:sz w:val="26"/>
              </w:rPr>
              <w:t xml:space="preserve"> </w:t>
            </w:r>
            <w:r>
              <w:rPr>
                <w:sz w:val="26"/>
              </w:rPr>
              <w:t>(Hệ</w:t>
            </w:r>
            <w:r>
              <w:rPr>
                <w:spacing w:val="40"/>
                <w:sz w:val="26"/>
              </w:rPr>
              <w:t xml:space="preserve"> </w:t>
            </w:r>
            <w:r>
              <w:rPr>
                <w:sz w:val="26"/>
              </w:rPr>
              <w:t>thống</w:t>
            </w:r>
            <w:r>
              <w:rPr>
                <w:spacing w:val="40"/>
                <w:sz w:val="26"/>
              </w:rPr>
              <w:t xml:space="preserve"> </w:t>
            </w:r>
            <w:r>
              <w:rPr>
                <w:sz w:val="26"/>
              </w:rPr>
              <w:t>Giao thông Thông minh)</w:t>
            </w:r>
          </w:p>
        </w:tc>
      </w:tr>
      <w:tr w14:paraId="3BA906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2" w:hRule="atLeast"/>
        </w:trPr>
        <w:tc>
          <w:tcPr>
            <w:tcW w:w="3008" w:type="dxa"/>
          </w:tcPr>
          <w:p w14:paraId="4C5D7A5E">
            <w:pPr>
              <w:pStyle w:val="14"/>
              <w:spacing w:before="106"/>
              <w:rPr>
                <w:b/>
                <w:sz w:val="26"/>
              </w:rPr>
            </w:pPr>
          </w:p>
          <w:p w14:paraId="02A18DB3">
            <w:pPr>
              <w:pStyle w:val="14"/>
              <w:ind w:left="6"/>
              <w:jc w:val="center"/>
              <w:rPr>
                <w:sz w:val="26"/>
              </w:rPr>
            </w:pPr>
            <w:r>
              <w:rPr>
                <w:spacing w:val="-5"/>
                <w:sz w:val="26"/>
              </w:rPr>
              <w:t>GPS</w:t>
            </w:r>
          </w:p>
        </w:tc>
        <w:tc>
          <w:tcPr>
            <w:tcW w:w="5670" w:type="dxa"/>
          </w:tcPr>
          <w:p w14:paraId="3B9127B3">
            <w:pPr>
              <w:pStyle w:val="14"/>
              <w:spacing w:before="256"/>
              <w:ind w:left="107"/>
              <w:rPr>
                <w:sz w:val="26"/>
              </w:rPr>
            </w:pPr>
            <w:r>
              <w:rPr>
                <w:sz w:val="26"/>
              </w:rPr>
              <w:t>Global</w:t>
            </w:r>
            <w:r>
              <w:rPr>
                <w:spacing w:val="-17"/>
                <w:sz w:val="26"/>
              </w:rPr>
              <w:t xml:space="preserve"> </w:t>
            </w:r>
            <w:r>
              <w:rPr>
                <w:sz w:val="26"/>
              </w:rPr>
              <w:t>Positioning</w:t>
            </w:r>
            <w:r>
              <w:rPr>
                <w:spacing w:val="-14"/>
                <w:sz w:val="26"/>
              </w:rPr>
              <w:t xml:space="preserve"> </w:t>
            </w:r>
            <w:r>
              <w:rPr>
                <w:sz w:val="26"/>
              </w:rPr>
              <w:t>System</w:t>
            </w:r>
            <w:r>
              <w:rPr>
                <w:spacing w:val="-17"/>
                <w:sz w:val="26"/>
              </w:rPr>
              <w:t xml:space="preserve"> </w:t>
            </w:r>
            <w:r>
              <w:rPr>
                <w:sz w:val="26"/>
              </w:rPr>
              <w:t>(Hệ</w:t>
            </w:r>
            <w:r>
              <w:rPr>
                <w:spacing w:val="-15"/>
                <w:sz w:val="26"/>
              </w:rPr>
              <w:t xml:space="preserve"> </w:t>
            </w:r>
            <w:r>
              <w:rPr>
                <w:sz w:val="26"/>
              </w:rPr>
              <w:t>thống</w:t>
            </w:r>
            <w:r>
              <w:rPr>
                <w:spacing w:val="-14"/>
                <w:sz w:val="26"/>
              </w:rPr>
              <w:t xml:space="preserve"> </w:t>
            </w:r>
            <w:r>
              <w:rPr>
                <w:sz w:val="26"/>
              </w:rPr>
              <w:t>Xác</w:t>
            </w:r>
            <w:r>
              <w:rPr>
                <w:spacing w:val="-16"/>
                <w:sz w:val="26"/>
              </w:rPr>
              <w:t xml:space="preserve"> </w:t>
            </w:r>
            <w:r>
              <w:rPr>
                <w:sz w:val="26"/>
              </w:rPr>
              <w:t>định</w:t>
            </w:r>
            <w:r>
              <w:rPr>
                <w:spacing w:val="-14"/>
                <w:sz w:val="26"/>
              </w:rPr>
              <w:t xml:space="preserve"> </w:t>
            </w:r>
            <w:r>
              <w:rPr>
                <w:sz w:val="26"/>
              </w:rPr>
              <w:t>Vị</w:t>
            </w:r>
            <w:r>
              <w:rPr>
                <w:spacing w:val="-16"/>
                <w:sz w:val="26"/>
              </w:rPr>
              <w:t xml:space="preserve"> </w:t>
            </w:r>
            <w:r>
              <w:rPr>
                <w:sz w:val="26"/>
              </w:rPr>
              <w:t>trí Toàn cầu)</w:t>
            </w:r>
          </w:p>
        </w:tc>
      </w:tr>
      <w:tr w14:paraId="3264D0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5" w:hRule="atLeast"/>
        </w:trPr>
        <w:tc>
          <w:tcPr>
            <w:tcW w:w="3008" w:type="dxa"/>
          </w:tcPr>
          <w:p w14:paraId="5E203747">
            <w:pPr>
              <w:pStyle w:val="14"/>
              <w:spacing w:before="109"/>
              <w:rPr>
                <w:b/>
                <w:sz w:val="26"/>
              </w:rPr>
            </w:pPr>
          </w:p>
          <w:p w14:paraId="620688A3">
            <w:pPr>
              <w:pStyle w:val="14"/>
              <w:ind w:left="6"/>
              <w:jc w:val="center"/>
              <w:rPr>
                <w:sz w:val="26"/>
              </w:rPr>
            </w:pPr>
            <w:r>
              <w:rPr>
                <w:spacing w:val="-2"/>
                <w:sz w:val="26"/>
              </w:rPr>
              <w:t>ARIMA</w:t>
            </w:r>
          </w:p>
        </w:tc>
        <w:tc>
          <w:tcPr>
            <w:tcW w:w="5670" w:type="dxa"/>
          </w:tcPr>
          <w:p w14:paraId="75D04CEA">
            <w:pPr>
              <w:pStyle w:val="14"/>
              <w:spacing w:before="257"/>
              <w:ind w:left="107"/>
              <w:rPr>
                <w:sz w:val="26"/>
              </w:rPr>
            </w:pPr>
            <w:r>
              <w:rPr>
                <w:sz w:val="26"/>
              </w:rPr>
              <w:t>Autoregressive</w:t>
            </w:r>
            <w:r>
              <w:rPr>
                <w:spacing w:val="80"/>
                <w:sz w:val="26"/>
              </w:rPr>
              <w:t xml:space="preserve"> </w:t>
            </w:r>
            <w:r>
              <w:rPr>
                <w:sz w:val="26"/>
              </w:rPr>
              <w:t>Integrated</w:t>
            </w:r>
            <w:r>
              <w:rPr>
                <w:spacing w:val="80"/>
                <w:sz w:val="26"/>
              </w:rPr>
              <w:t xml:space="preserve"> </w:t>
            </w:r>
            <w:r>
              <w:rPr>
                <w:sz w:val="26"/>
              </w:rPr>
              <w:t>Moving</w:t>
            </w:r>
            <w:r>
              <w:rPr>
                <w:spacing w:val="80"/>
                <w:sz w:val="26"/>
              </w:rPr>
              <w:t xml:space="preserve"> </w:t>
            </w:r>
            <w:r>
              <w:rPr>
                <w:sz w:val="26"/>
              </w:rPr>
              <w:t>Average</w:t>
            </w:r>
            <w:r>
              <w:rPr>
                <w:spacing w:val="80"/>
                <w:sz w:val="26"/>
              </w:rPr>
              <w:t xml:space="preserve"> </w:t>
            </w:r>
            <w:r>
              <w:rPr>
                <w:sz w:val="26"/>
              </w:rPr>
              <w:t>(Mô hình Tự hồi quy Kết hợp Trung bình di chuyển)</w:t>
            </w:r>
          </w:p>
        </w:tc>
      </w:tr>
      <w:tr w14:paraId="217684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2" w:hRule="atLeast"/>
        </w:trPr>
        <w:tc>
          <w:tcPr>
            <w:tcW w:w="3008" w:type="dxa"/>
          </w:tcPr>
          <w:p w14:paraId="73A92721">
            <w:pPr>
              <w:pStyle w:val="14"/>
              <w:spacing w:before="106"/>
              <w:rPr>
                <w:b/>
                <w:sz w:val="26"/>
              </w:rPr>
            </w:pPr>
          </w:p>
          <w:p w14:paraId="4DAC2AC5">
            <w:pPr>
              <w:pStyle w:val="14"/>
              <w:ind w:left="6"/>
              <w:jc w:val="center"/>
              <w:rPr>
                <w:sz w:val="26"/>
              </w:rPr>
            </w:pPr>
            <w:r>
              <w:rPr>
                <w:spacing w:val="-5"/>
                <w:sz w:val="26"/>
              </w:rPr>
              <w:t>API</w:t>
            </w:r>
          </w:p>
        </w:tc>
        <w:tc>
          <w:tcPr>
            <w:tcW w:w="5670" w:type="dxa"/>
          </w:tcPr>
          <w:p w14:paraId="0734CA30">
            <w:pPr>
              <w:pStyle w:val="14"/>
              <w:spacing w:before="256"/>
              <w:ind w:left="107"/>
              <w:rPr>
                <w:sz w:val="26"/>
              </w:rPr>
            </w:pPr>
            <w:r>
              <w:rPr>
                <w:sz w:val="26"/>
              </w:rPr>
              <w:t>Application Programming Interface (Giao diện Lập trình Ứng dụng)</w:t>
            </w:r>
          </w:p>
        </w:tc>
      </w:tr>
      <w:tr w14:paraId="702180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5" w:hRule="atLeast"/>
        </w:trPr>
        <w:tc>
          <w:tcPr>
            <w:tcW w:w="3008" w:type="dxa"/>
          </w:tcPr>
          <w:p w14:paraId="394910EB">
            <w:pPr>
              <w:pStyle w:val="14"/>
              <w:spacing w:before="108"/>
              <w:rPr>
                <w:b/>
                <w:sz w:val="26"/>
              </w:rPr>
            </w:pPr>
          </w:p>
          <w:p w14:paraId="16818A22">
            <w:pPr>
              <w:pStyle w:val="14"/>
              <w:ind w:left="6"/>
              <w:jc w:val="center"/>
              <w:rPr>
                <w:sz w:val="26"/>
              </w:rPr>
            </w:pPr>
            <w:r>
              <w:rPr>
                <w:spacing w:val="-4"/>
                <w:sz w:val="26"/>
              </w:rPr>
              <w:t>LSTM</w:t>
            </w:r>
          </w:p>
        </w:tc>
        <w:tc>
          <w:tcPr>
            <w:tcW w:w="5670" w:type="dxa"/>
          </w:tcPr>
          <w:p w14:paraId="4425F0DA">
            <w:pPr>
              <w:pStyle w:val="14"/>
              <w:spacing w:before="108"/>
              <w:rPr>
                <w:b/>
                <w:sz w:val="26"/>
              </w:rPr>
            </w:pPr>
          </w:p>
          <w:p w14:paraId="22EBD4BF">
            <w:pPr>
              <w:pStyle w:val="14"/>
              <w:ind w:left="6" w:right="94"/>
              <w:jc w:val="center"/>
              <w:rPr>
                <w:sz w:val="26"/>
              </w:rPr>
            </w:pPr>
            <w:r>
              <w:rPr>
                <w:sz w:val="26"/>
              </w:rPr>
              <w:t>Long</w:t>
            </w:r>
            <w:r>
              <w:rPr>
                <w:spacing w:val="-7"/>
                <w:sz w:val="26"/>
              </w:rPr>
              <w:t xml:space="preserve"> </w:t>
            </w:r>
            <w:r>
              <w:rPr>
                <w:sz w:val="26"/>
              </w:rPr>
              <w:t>Short-Term</w:t>
            </w:r>
            <w:r>
              <w:rPr>
                <w:spacing w:val="-6"/>
                <w:sz w:val="26"/>
              </w:rPr>
              <w:t xml:space="preserve"> </w:t>
            </w:r>
            <w:r>
              <w:rPr>
                <w:sz w:val="26"/>
              </w:rPr>
              <w:t>Memory</w:t>
            </w:r>
            <w:r>
              <w:rPr>
                <w:spacing w:val="-8"/>
                <w:sz w:val="26"/>
              </w:rPr>
              <w:t xml:space="preserve"> </w:t>
            </w:r>
            <w:r>
              <w:rPr>
                <w:sz w:val="26"/>
              </w:rPr>
              <w:t>(Bộ</w:t>
            </w:r>
            <w:r>
              <w:rPr>
                <w:spacing w:val="-6"/>
                <w:sz w:val="26"/>
              </w:rPr>
              <w:t xml:space="preserve"> </w:t>
            </w:r>
            <w:r>
              <w:rPr>
                <w:sz w:val="26"/>
              </w:rPr>
              <w:t>Nhớ</w:t>
            </w:r>
            <w:r>
              <w:rPr>
                <w:spacing w:val="-6"/>
                <w:sz w:val="26"/>
              </w:rPr>
              <w:t xml:space="preserve"> </w:t>
            </w:r>
            <w:r>
              <w:rPr>
                <w:sz w:val="26"/>
              </w:rPr>
              <w:t>Dài</w:t>
            </w:r>
            <w:r>
              <w:rPr>
                <w:spacing w:val="-5"/>
                <w:sz w:val="26"/>
              </w:rPr>
              <w:t xml:space="preserve"> </w:t>
            </w:r>
            <w:r>
              <w:rPr>
                <w:sz w:val="26"/>
              </w:rPr>
              <w:t>Ngắn</w:t>
            </w:r>
            <w:r>
              <w:rPr>
                <w:spacing w:val="-3"/>
                <w:sz w:val="26"/>
              </w:rPr>
              <w:t xml:space="preserve"> </w:t>
            </w:r>
            <w:r>
              <w:rPr>
                <w:spacing w:val="-4"/>
                <w:sz w:val="26"/>
              </w:rPr>
              <w:t>hạn)</w:t>
            </w:r>
          </w:p>
        </w:tc>
      </w:tr>
    </w:tbl>
    <w:p w14:paraId="4FD19577">
      <w:pPr>
        <w:pStyle w:val="14"/>
        <w:spacing w:after="0"/>
        <w:jc w:val="center"/>
        <w:rPr>
          <w:sz w:val="26"/>
        </w:rPr>
        <w:sectPr>
          <w:pgSz w:w="11910" w:h="16850"/>
          <w:pgMar w:top="1060" w:right="566" w:bottom="840" w:left="1700" w:header="0" w:footer="660" w:gutter="0"/>
          <w:cols w:space="720" w:num="1"/>
        </w:sectPr>
      </w:pPr>
    </w:p>
    <w:p w14:paraId="20C471FD">
      <w:pPr>
        <w:pStyle w:val="2"/>
        <w:ind w:left="806" w:right="0"/>
        <w:jc w:val="both"/>
      </w:pPr>
      <w:bookmarkStart w:id="5" w:name="_bookmark5"/>
      <w:bookmarkEnd w:id="5"/>
      <w:r>
        <w:t>CHƯƠNG</w:t>
      </w:r>
      <w:r>
        <w:rPr>
          <w:spacing w:val="-10"/>
        </w:rPr>
        <w:t xml:space="preserve"> </w:t>
      </w:r>
      <w:r>
        <w:t>1.</w:t>
      </w:r>
      <w:r>
        <w:rPr>
          <w:spacing w:val="-6"/>
        </w:rPr>
        <w:t xml:space="preserve"> </w:t>
      </w:r>
      <w:r>
        <w:t>GIỚI</w:t>
      </w:r>
      <w:r>
        <w:rPr>
          <w:spacing w:val="-9"/>
        </w:rPr>
        <w:t xml:space="preserve"> </w:t>
      </w:r>
      <w:r>
        <w:t>THIỆU</w:t>
      </w:r>
      <w:r>
        <w:rPr>
          <w:spacing w:val="-9"/>
        </w:rPr>
        <w:t xml:space="preserve"> </w:t>
      </w:r>
      <w:r>
        <w:t>TỔNG</w:t>
      </w:r>
      <w:r>
        <w:rPr>
          <w:spacing w:val="-8"/>
        </w:rPr>
        <w:t xml:space="preserve"> </w:t>
      </w:r>
      <w:r>
        <w:t>QUAN</w:t>
      </w:r>
      <w:r>
        <w:rPr>
          <w:spacing w:val="-9"/>
        </w:rPr>
        <w:t xml:space="preserve"> </w:t>
      </w:r>
      <w:r>
        <w:t>VỀ</w:t>
      </w:r>
      <w:r>
        <w:rPr>
          <w:spacing w:val="-7"/>
        </w:rPr>
        <w:t xml:space="preserve"> </w:t>
      </w:r>
      <w:r>
        <w:t>ĐỀ</w:t>
      </w:r>
      <w:r>
        <w:rPr>
          <w:spacing w:val="-6"/>
        </w:rPr>
        <w:t xml:space="preserve"> </w:t>
      </w:r>
      <w:r>
        <w:rPr>
          <w:spacing w:val="-5"/>
        </w:rPr>
        <w:t>TÀI</w:t>
      </w:r>
    </w:p>
    <w:p w14:paraId="3CB39F89">
      <w:pPr>
        <w:pStyle w:val="3"/>
        <w:numPr>
          <w:ilvl w:val="0"/>
          <w:numId w:val="4"/>
        </w:numPr>
        <w:tabs>
          <w:tab w:val="left" w:pos="281"/>
        </w:tabs>
        <w:spacing w:before="303" w:after="0" w:line="240" w:lineRule="auto"/>
        <w:ind w:left="281" w:right="0" w:hanging="279"/>
        <w:jc w:val="left"/>
      </w:pPr>
      <w:bookmarkStart w:id="6" w:name="_bookmark6"/>
      <w:bookmarkEnd w:id="6"/>
      <w:r>
        <w:t>Giới</w:t>
      </w:r>
      <w:r>
        <w:rPr>
          <w:spacing w:val="-2"/>
        </w:rPr>
        <w:t xml:space="preserve"> </w:t>
      </w:r>
      <w:r>
        <w:t>thiệu</w:t>
      </w:r>
      <w:r>
        <w:rPr>
          <w:spacing w:val="-2"/>
        </w:rPr>
        <w:t xml:space="preserve"> </w:t>
      </w:r>
      <w:r>
        <w:t>đề</w:t>
      </w:r>
      <w:r>
        <w:rPr>
          <w:spacing w:val="-2"/>
        </w:rPr>
        <w:t xml:space="preserve"> </w:t>
      </w:r>
      <w:r>
        <w:rPr>
          <w:spacing w:val="-5"/>
        </w:rPr>
        <w:t>tài</w:t>
      </w:r>
    </w:p>
    <w:p w14:paraId="05EA9EF9">
      <w:pPr>
        <w:pStyle w:val="4"/>
        <w:numPr>
          <w:ilvl w:val="1"/>
          <w:numId w:val="4"/>
        </w:numPr>
        <w:tabs>
          <w:tab w:val="left" w:pos="454"/>
        </w:tabs>
        <w:spacing w:before="287" w:after="0" w:line="240" w:lineRule="auto"/>
        <w:ind w:left="454" w:right="0" w:hanging="452"/>
        <w:jc w:val="left"/>
      </w:pPr>
      <w:bookmarkStart w:id="7" w:name="_bookmark7"/>
      <w:bookmarkEnd w:id="7"/>
      <w:r>
        <w:t>Khái</w:t>
      </w:r>
      <w:r>
        <w:rPr>
          <w:spacing w:val="-5"/>
        </w:rPr>
        <w:t xml:space="preserve"> </w:t>
      </w:r>
      <w:r>
        <w:rPr>
          <w:spacing w:val="-4"/>
        </w:rPr>
        <w:t>niệm</w:t>
      </w:r>
    </w:p>
    <w:p w14:paraId="3957F66E">
      <w:pPr>
        <w:pStyle w:val="4"/>
        <w:numPr>
          <w:ilvl w:val="2"/>
          <w:numId w:val="4"/>
        </w:numPr>
        <w:tabs>
          <w:tab w:val="left" w:pos="649"/>
        </w:tabs>
        <w:spacing w:before="150" w:after="0" w:line="240" w:lineRule="auto"/>
        <w:ind w:left="649" w:right="0" w:hanging="647"/>
        <w:jc w:val="both"/>
      </w:pPr>
      <w:bookmarkStart w:id="8" w:name="_bookmark8"/>
      <w:bookmarkEnd w:id="8"/>
      <w:r>
        <w:t>Khái</w:t>
      </w:r>
      <w:r>
        <w:rPr>
          <w:spacing w:val="-6"/>
        </w:rPr>
        <w:t xml:space="preserve"> </w:t>
      </w:r>
      <w:r>
        <w:t>niệm</w:t>
      </w:r>
      <w:r>
        <w:rPr>
          <w:spacing w:val="-5"/>
        </w:rPr>
        <w:t xml:space="preserve"> </w:t>
      </w:r>
      <w:r>
        <w:t>về</w:t>
      </w:r>
      <w:r>
        <w:rPr>
          <w:spacing w:val="-6"/>
        </w:rPr>
        <w:t xml:space="preserve"> </w:t>
      </w:r>
      <w:r>
        <w:t>Chất</w:t>
      </w:r>
      <w:r>
        <w:rPr>
          <w:spacing w:val="-5"/>
        </w:rPr>
        <w:t xml:space="preserve"> </w:t>
      </w:r>
      <w:r>
        <w:t>lượng</w:t>
      </w:r>
      <w:r>
        <w:rPr>
          <w:spacing w:val="-6"/>
        </w:rPr>
        <w:t xml:space="preserve"> </w:t>
      </w:r>
      <w:r>
        <w:rPr>
          <w:spacing w:val="-5"/>
        </w:rPr>
        <w:t>sữa</w:t>
      </w:r>
    </w:p>
    <w:p w14:paraId="61FC55DD">
      <w:pPr>
        <w:pStyle w:val="7"/>
        <w:spacing w:before="140" w:line="360" w:lineRule="auto"/>
        <w:ind w:right="564" w:firstLine="719"/>
      </w:pPr>
      <w:r>
        <w:t>Chất lượng sữa là tổng hợp các yếu tố và thuộc tính của sữa, được đánh giá dựa trên các tiêu chuẩn vật lý,</w:t>
      </w:r>
      <w:r>
        <w:rPr>
          <w:spacing w:val="-1"/>
        </w:rPr>
        <w:t xml:space="preserve"> </w:t>
      </w:r>
      <w:r>
        <w:t>hóa học và vi sinh</w:t>
      </w:r>
      <w:r>
        <w:rPr>
          <w:spacing w:val="-1"/>
        </w:rPr>
        <w:t xml:space="preserve"> </w:t>
      </w:r>
      <w:r>
        <w:t>vật.</w:t>
      </w:r>
      <w:r>
        <w:rPr>
          <w:spacing w:val="-1"/>
        </w:rPr>
        <w:t xml:space="preserve"> </w:t>
      </w:r>
      <w:r>
        <w:t>Các chỉ số</w:t>
      </w:r>
      <w:r>
        <w:rPr>
          <w:spacing w:val="-1"/>
        </w:rPr>
        <w:t xml:space="preserve"> </w:t>
      </w:r>
      <w:r>
        <w:t>này</w:t>
      </w:r>
      <w:r>
        <w:rPr>
          <w:spacing w:val="-3"/>
        </w:rPr>
        <w:t xml:space="preserve"> </w:t>
      </w:r>
      <w:r>
        <w:t>quyết</w:t>
      </w:r>
      <w:r>
        <w:rPr>
          <w:spacing w:val="-1"/>
        </w:rPr>
        <w:t xml:space="preserve"> </w:t>
      </w:r>
      <w:r>
        <w:t>định</w:t>
      </w:r>
      <w:r>
        <w:rPr>
          <w:spacing w:val="-1"/>
        </w:rPr>
        <w:t xml:space="preserve"> </w:t>
      </w:r>
      <w:r>
        <w:t>độ tươi,</w:t>
      </w:r>
      <w:r>
        <w:rPr>
          <w:spacing w:val="-1"/>
        </w:rPr>
        <w:t xml:space="preserve"> </w:t>
      </w:r>
      <w:r>
        <w:t>an toàn</w:t>
      </w:r>
      <w:r>
        <w:rPr>
          <w:spacing w:val="-5"/>
        </w:rPr>
        <w:t xml:space="preserve"> </w:t>
      </w:r>
      <w:r>
        <w:t>và</w:t>
      </w:r>
      <w:r>
        <w:rPr>
          <w:spacing w:val="-3"/>
        </w:rPr>
        <w:t xml:space="preserve"> </w:t>
      </w:r>
      <w:r>
        <w:t>giá</w:t>
      </w:r>
      <w:r>
        <w:rPr>
          <w:spacing w:val="-5"/>
        </w:rPr>
        <w:t xml:space="preserve"> </w:t>
      </w:r>
      <w:r>
        <w:t>trị</w:t>
      </w:r>
      <w:r>
        <w:rPr>
          <w:spacing w:val="-3"/>
        </w:rPr>
        <w:t xml:space="preserve"> </w:t>
      </w:r>
      <w:r>
        <w:t>dinh</w:t>
      </w:r>
      <w:r>
        <w:rPr>
          <w:spacing w:val="-3"/>
        </w:rPr>
        <w:t xml:space="preserve"> </w:t>
      </w:r>
      <w:r>
        <w:t>dưỡng</w:t>
      </w:r>
      <w:r>
        <w:rPr>
          <w:spacing w:val="-5"/>
        </w:rPr>
        <w:t xml:space="preserve"> </w:t>
      </w:r>
      <w:r>
        <w:t>của</w:t>
      </w:r>
      <w:r>
        <w:rPr>
          <w:spacing w:val="-5"/>
        </w:rPr>
        <w:t xml:space="preserve"> </w:t>
      </w:r>
      <w:r>
        <w:t>sữa.</w:t>
      </w:r>
      <w:r>
        <w:rPr>
          <w:spacing w:val="-3"/>
        </w:rPr>
        <w:t xml:space="preserve"> </w:t>
      </w:r>
      <w:r>
        <w:t>Việc</w:t>
      </w:r>
      <w:r>
        <w:rPr>
          <w:spacing w:val="-3"/>
        </w:rPr>
        <w:t xml:space="preserve"> </w:t>
      </w:r>
      <w:r>
        <w:t>đánh</w:t>
      </w:r>
      <w:r>
        <w:rPr>
          <w:spacing w:val="-3"/>
        </w:rPr>
        <w:t xml:space="preserve"> </w:t>
      </w:r>
      <w:r>
        <w:t>giá</w:t>
      </w:r>
      <w:r>
        <w:rPr>
          <w:spacing w:val="-5"/>
        </w:rPr>
        <w:t xml:space="preserve"> </w:t>
      </w:r>
      <w:r>
        <w:t>chất</w:t>
      </w:r>
      <w:r>
        <w:rPr>
          <w:spacing w:val="-3"/>
        </w:rPr>
        <w:t xml:space="preserve"> </w:t>
      </w:r>
      <w:r>
        <w:t>lượng</w:t>
      </w:r>
      <w:r>
        <w:rPr>
          <w:spacing w:val="-5"/>
        </w:rPr>
        <w:t xml:space="preserve"> </w:t>
      </w:r>
      <w:r>
        <w:t>sữa</w:t>
      </w:r>
      <w:r>
        <w:rPr>
          <w:spacing w:val="-3"/>
        </w:rPr>
        <w:t xml:space="preserve"> </w:t>
      </w:r>
      <w:r>
        <w:t>một</w:t>
      </w:r>
      <w:r>
        <w:rPr>
          <w:spacing w:val="-3"/>
        </w:rPr>
        <w:t xml:space="preserve"> </w:t>
      </w:r>
      <w:r>
        <w:t>cách</w:t>
      </w:r>
      <w:r>
        <w:rPr>
          <w:spacing w:val="-5"/>
        </w:rPr>
        <w:t xml:space="preserve"> </w:t>
      </w:r>
      <w:r>
        <w:t>chính</w:t>
      </w:r>
      <w:r>
        <w:rPr>
          <w:spacing w:val="-3"/>
        </w:rPr>
        <w:t xml:space="preserve"> </w:t>
      </w:r>
      <w:r>
        <w:t>xác</w:t>
      </w:r>
      <w:r>
        <w:rPr>
          <w:spacing w:val="-3"/>
        </w:rPr>
        <w:t xml:space="preserve"> </w:t>
      </w:r>
      <w:r>
        <w:t>và kịp thời là vô cùng quan trọng đối với toàn bộ chuỗi cung ứng, từ trang trại đến người tiêu dùng. Nó không chỉ đảm bảo sức khỏe cộng đồng mà còn tối ưu hóa hiệu quả sản xuất và kinh doanh.</w:t>
      </w:r>
    </w:p>
    <w:p w14:paraId="5051771A">
      <w:pPr>
        <w:pStyle w:val="4"/>
        <w:numPr>
          <w:ilvl w:val="2"/>
          <w:numId w:val="4"/>
        </w:numPr>
        <w:tabs>
          <w:tab w:val="left" w:pos="649"/>
        </w:tabs>
        <w:spacing w:before="10" w:after="0" w:line="240" w:lineRule="auto"/>
        <w:ind w:left="649" w:right="0" w:hanging="647"/>
        <w:jc w:val="both"/>
      </w:pPr>
      <w:bookmarkStart w:id="9" w:name="_bookmark9"/>
      <w:bookmarkEnd w:id="9"/>
      <w:r>
        <w:t>Các</w:t>
      </w:r>
      <w:r>
        <w:rPr>
          <w:spacing w:val="-4"/>
        </w:rPr>
        <w:t xml:space="preserve"> </w:t>
      </w:r>
      <w:r>
        <w:t>chỉ</w:t>
      </w:r>
      <w:r>
        <w:rPr>
          <w:spacing w:val="-5"/>
        </w:rPr>
        <w:t xml:space="preserve"> </w:t>
      </w:r>
      <w:r>
        <w:t>số</w:t>
      </w:r>
      <w:r>
        <w:rPr>
          <w:spacing w:val="-3"/>
        </w:rPr>
        <w:t xml:space="preserve"> </w:t>
      </w:r>
      <w:r>
        <w:t>đánh</w:t>
      </w:r>
      <w:r>
        <w:rPr>
          <w:spacing w:val="-4"/>
        </w:rPr>
        <w:t xml:space="preserve"> </w:t>
      </w:r>
      <w:r>
        <w:t>giá</w:t>
      </w:r>
      <w:r>
        <w:rPr>
          <w:spacing w:val="-6"/>
        </w:rPr>
        <w:t xml:space="preserve"> </w:t>
      </w:r>
      <w:r>
        <w:t>chất</w:t>
      </w:r>
      <w:r>
        <w:rPr>
          <w:spacing w:val="-6"/>
        </w:rPr>
        <w:t xml:space="preserve"> </w:t>
      </w:r>
      <w:r>
        <w:t>lượng</w:t>
      </w:r>
      <w:r>
        <w:rPr>
          <w:spacing w:val="-6"/>
        </w:rPr>
        <w:t xml:space="preserve"> </w:t>
      </w:r>
      <w:r>
        <w:rPr>
          <w:spacing w:val="-5"/>
        </w:rPr>
        <w:t>sữa</w:t>
      </w:r>
    </w:p>
    <w:p w14:paraId="0713CCE9">
      <w:pPr>
        <w:pStyle w:val="7"/>
        <w:spacing w:before="140"/>
        <w:ind w:left="721"/>
      </w:pPr>
      <w:r>
        <w:t>Chất</w:t>
      </w:r>
      <w:r>
        <w:rPr>
          <w:spacing w:val="-5"/>
        </w:rPr>
        <w:t xml:space="preserve"> </w:t>
      </w:r>
      <w:r>
        <w:t>lượng</w:t>
      </w:r>
      <w:r>
        <w:rPr>
          <w:spacing w:val="-5"/>
        </w:rPr>
        <w:t xml:space="preserve"> </w:t>
      </w:r>
      <w:r>
        <w:t>sữa</w:t>
      </w:r>
      <w:r>
        <w:rPr>
          <w:spacing w:val="-4"/>
        </w:rPr>
        <w:t xml:space="preserve"> </w:t>
      </w:r>
      <w:r>
        <w:t>được</w:t>
      </w:r>
      <w:r>
        <w:rPr>
          <w:spacing w:val="-5"/>
        </w:rPr>
        <w:t xml:space="preserve"> </w:t>
      </w:r>
      <w:r>
        <w:t>xác</w:t>
      </w:r>
      <w:r>
        <w:rPr>
          <w:spacing w:val="-4"/>
        </w:rPr>
        <w:t xml:space="preserve"> </w:t>
      </w:r>
      <w:r>
        <w:t>định</w:t>
      </w:r>
      <w:r>
        <w:rPr>
          <w:spacing w:val="-5"/>
        </w:rPr>
        <w:t xml:space="preserve"> </w:t>
      </w:r>
      <w:r>
        <w:t>dựa</w:t>
      </w:r>
      <w:r>
        <w:rPr>
          <w:spacing w:val="-5"/>
        </w:rPr>
        <w:t xml:space="preserve"> </w:t>
      </w:r>
      <w:r>
        <w:t>trên một</w:t>
      </w:r>
      <w:r>
        <w:rPr>
          <w:spacing w:val="-4"/>
        </w:rPr>
        <w:t xml:space="preserve"> </w:t>
      </w:r>
      <w:r>
        <w:t>số</w:t>
      </w:r>
      <w:r>
        <w:rPr>
          <w:spacing w:val="-3"/>
        </w:rPr>
        <w:t xml:space="preserve"> </w:t>
      </w:r>
      <w:r>
        <w:t>chỉ</w:t>
      </w:r>
      <w:r>
        <w:rPr>
          <w:spacing w:val="-5"/>
        </w:rPr>
        <w:t xml:space="preserve"> </w:t>
      </w:r>
      <w:r>
        <w:t>số</w:t>
      </w:r>
      <w:r>
        <w:rPr>
          <w:spacing w:val="-5"/>
        </w:rPr>
        <w:t xml:space="preserve"> </w:t>
      </w:r>
      <w:r>
        <w:t>chính,</w:t>
      </w:r>
      <w:r>
        <w:rPr>
          <w:spacing w:val="-5"/>
        </w:rPr>
        <w:t xml:space="preserve"> </w:t>
      </w:r>
      <w:r>
        <w:t>bao</w:t>
      </w:r>
      <w:r>
        <w:rPr>
          <w:spacing w:val="-1"/>
        </w:rPr>
        <w:t xml:space="preserve"> </w:t>
      </w:r>
      <w:r>
        <w:rPr>
          <w:spacing w:val="-4"/>
        </w:rPr>
        <w:t>gồm:</w:t>
      </w:r>
    </w:p>
    <w:p w14:paraId="59C42848">
      <w:pPr>
        <w:pStyle w:val="13"/>
        <w:numPr>
          <w:ilvl w:val="3"/>
          <w:numId w:val="4"/>
        </w:numPr>
        <w:tabs>
          <w:tab w:val="left" w:pos="721"/>
        </w:tabs>
        <w:spacing w:before="150" w:after="0" w:line="352" w:lineRule="auto"/>
        <w:ind w:left="721" w:right="565" w:hanging="360"/>
        <w:jc w:val="left"/>
        <w:rPr>
          <w:sz w:val="26"/>
        </w:rPr>
      </w:pPr>
      <w:r>
        <w:rPr>
          <w:sz w:val="26"/>
        </w:rPr>
        <w:t>Độ</w:t>
      </w:r>
      <w:r>
        <w:rPr>
          <w:spacing w:val="-10"/>
          <w:sz w:val="26"/>
        </w:rPr>
        <w:t xml:space="preserve"> </w:t>
      </w:r>
      <w:r>
        <w:rPr>
          <w:sz w:val="26"/>
        </w:rPr>
        <w:t>pH:</w:t>
      </w:r>
      <w:r>
        <w:rPr>
          <w:spacing w:val="-8"/>
          <w:sz w:val="26"/>
        </w:rPr>
        <w:t xml:space="preserve"> </w:t>
      </w:r>
      <w:r>
        <w:rPr>
          <w:sz w:val="26"/>
        </w:rPr>
        <w:t>Chỉ</w:t>
      </w:r>
      <w:r>
        <w:rPr>
          <w:spacing w:val="-8"/>
          <w:sz w:val="26"/>
        </w:rPr>
        <w:t xml:space="preserve"> </w:t>
      </w:r>
      <w:r>
        <w:rPr>
          <w:sz w:val="26"/>
        </w:rPr>
        <w:t>số</w:t>
      </w:r>
      <w:r>
        <w:rPr>
          <w:spacing w:val="-10"/>
          <w:sz w:val="26"/>
        </w:rPr>
        <w:t xml:space="preserve"> </w:t>
      </w:r>
      <w:r>
        <w:rPr>
          <w:sz w:val="26"/>
        </w:rPr>
        <w:t>axit</w:t>
      </w:r>
      <w:r>
        <w:rPr>
          <w:spacing w:val="-10"/>
          <w:sz w:val="26"/>
        </w:rPr>
        <w:t xml:space="preserve"> </w:t>
      </w:r>
      <w:r>
        <w:rPr>
          <w:sz w:val="26"/>
        </w:rPr>
        <w:t>hoặc</w:t>
      </w:r>
      <w:r>
        <w:rPr>
          <w:spacing w:val="-10"/>
          <w:sz w:val="26"/>
        </w:rPr>
        <w:t xml:space="preserve"> </w:t>
      </w:r>
      <w:r>
        <w:rPr>
          <w:sz w:val="26"/>
        </w:rPr>
        <w:t>kiềm</w:t>
      </w:r>
      <w:r>
        <w:rPr>
          <w:spacing w:val="-10"/>
          <w:sz w:val="26"/>
        </w:rPr>
        <w:t xml:space="preserve"> </w:t>
      </w:r>
      <w:r>
        <w:rPr>
          <w:sz w:val="26"/>
        </w:rPr>
        <w:t>trong</w:t>
      </w:r>
      <w:r>
        <w:rPr>
          <w:spacing w:val="-7"/>
          <w:sz w:val="26"/>
        </w:rPr>
        <w:t xml:space="preserve"> </w:t>
      </w:r>
      <w:r>
        <w:rPr>
          <w:sz w:val="26"/>
        </w:rPr>
        <w:t>sữa.</w:t>
      </w:r>
      <w:r>
        <w:rPr>
          <w:spacing w:val="-10"/>
          <w:sz w:val="26"/>
        </w:rPr>
        <w:t xml:space="preserve"> </w:t>
      </w:r>
      <w:r>
        <w:rPr>
          <w:sz w:val="26"/>
        </w:rPr>
        <w:t>pH</w:t>
      </w:r>
      <w:r>
        <w:rPr>
          <w:spacing w:val="-8"/>
          <w:sz w:val="26"/>
        </w:rPr>
        <w:t xml:space="preserve"> </w:t>
      </w:r>
      <w:r>
        <w:rPr>
          <w:sz w:val="26"/>
        </w:rPr>
        <w:t>của</w:t>
      </w:r>
      <w:r>
        <w:rPr>
          <w:spacing w:val="-10"/>
          <w:sz w:val="26"/>
        </w:rPr>
        <w:t xml:space="preserve"> </w:t>
      </w:r>
      <w:r>
        <w:rPr>
          <w:sz w:val="26"/>
        </w:rPr>
        <w:t>sữa</w:t>
      </w:r>
      <w:r>
        <w:rPr>
          <w:spacing w:val="-10"/>
          <w:sz w:val="26"/>
        </w:rPr>
        <w:t xml:space="preserve"> </w:t>
      </w:r>
      <w:r>
        <w:rPr>
          <w:sz w:val="26"/>
        </w:rPr>
        <w:t>tươi</w:t>
      </w:r>
      <w:r>
        <w:rPr>
          <w:spacing w:val="-8"/>
          <w:sz w:val="26"/>
        </w:rPr>
        <w:t xml:space="preserve"> </w:t>
      </w:r>
      <w:r>
        <w:rPr>
          <w:sz w:val="26"/>
        </w:rPr>
        <w:t>thường</w:t>
      </w:r>
      <w:r>
        <w:rPr>
          <w:spacing w:val="-8"/>
          <w:sz w:val="26"/>
        </w:rPr>
        <w:t xml:space="preserve"> </w:t>
      </w:r>
      <w:r>
        <w:rPr>
          <w:sz w:val="26"/>
        </w:rPr>
        <w:t>dao</w:t>
      </w:r>
      <w:r>
        <w:rPr>
          <w:spacing w:val="-7"/>
          <w:sz w:val="26"/>
        </w:rPr>
        <w:t xml:space="preserve"> </w:t>
      </w:r>
      <w:r>
        <w:rPr>
          <w:sz w:val="26"/>
        </w:rPr>
        <w:t>động</w:t>
      </w:r>
      <w:r>
        <w:rPr>
          <w:spacing w:val="-10"/>
          <w:sz w:val="26"/>
        </w:rPr>
        <w:t xml:space="preserve"> </w:t>
      </w:r>
      <w:r>
        <w:rPr>
          <w:sz w:val="26"/>
        </w:rPr>
        <w:t xml:space="preserve">quanh </w:t>
      </w:r>
      <w:r>
        <w:rPr>
          <w:spacing w:val="-4"/>
          <w:sz w:val="26"/>
        </w:rPr>
        <w:t>6.7.</w:t>
      </w:r>
    </w:p>
    <w:p w14:paraId="517F3107">
      <w:pPr>
        <w:pStyle w:val="13"/>
        <w:numPr>
          <w:ilvl w:val="3"/>
          <w:numId w:val="4"/>
        </w:numPr>
        <w:tabs>
          <w:tab w:val="left" w:pos="721"/>
        </w:tabs>
        <w:spacing w:before="10" w:after="0" w:line="350" w:lineRule="auto"/>
        <w:ind w:left="721" w:right="565" w:hanging="360"/>
        <w:jc w:val="left"/>
        <w:rPr>
          <w:sz w:val="26"/>
        </w:rPr>
      </w:pPr>
      <w:r>
        <w:rPr>
          <w:sz w:val="26"/>
        </w:rPr>
        <w:t>Nhiệt</w:t>
      </w:r>
      <w:r>
        <w:rPr>
          <w:spacing w:val="-9"/>
          <w:sz w:val="26"/>
        </w:rPr>
        <w:t xml:space="preserve"> </w:t>
      </w:r>
      <w:r>
        <w:rPr>
          <w:sz w:val="26"/>
        </w:rPr>
        <w:t>độ:</w:t>
      </w:r>
      <w:r>
        <w:rPr>
          <w:spacing w:val="-9"/>
          <w:sz w:val="26"/>
        </w:rPr>
        <w:t xml:space="preserve"> </w:t>
      </w:r>
      <w:r>
        <w:rPr>
          <w:sz w:val="26"/>
        </w:rPr>
        <w:t>Ảnh</w:t>
      </w:r>
      <w:r>
        <w:rPr>
          <w:spacing w:val="-9"/>
          <w:sz w:val="26"/>
        </w:rPr>
        <w:t xml:space="preserve"> </w:t>
      </w:r>
      <w:r>
        <w:rPr>
          <w:sz w:val="26"/>
        </w:rPr>
        <w:t>hưởng</w:t>
      </w:r>
      <w:r>
        <w:rPr>
          <w:spacing w:val="-9"/>
          <w:sz w:val="26"/>
        </w:rPr>
        <w:t xml:space="preserve"> </w:t>
      </w:r>
      <w:r>
        <w:rPr>
          <w:sz w:val="26"/>
        </w:rPr>
        <w:t>đến</w:t>
      </w:r>
      <w:r>
        <w:rPr>
          <w:spacing w:val="-9"/>
          <w:sz w:val="26"/>
        </w:rPr>
        <w:t xml:space="preserve"> </w:t>
      </w:r>
      <w:r>
        <w:rPr>
          <w:sz w:val="26"/>
        </w:rPr>
        <w:t>sự</w:t>
      </w:r>
      <w:r>
        <w:rPr>
          <w:spacing w:val="-7"/>
          <w:sz w:val="26"/>
        </w:rPr>
        <w:t xml:space="preserve"> </w:t>
      </w:r>
      <w:r>
        <w:rPr>
          <w:sz w:val="26"/>
        </w:rPr>
        <w:t>phát</w:t>
      </w:r>
      <w:r>
        <w:rPr>
          <w:spacing w:val="-8"/>
          <w:sz w:val="26"/>
        </w:rPr>
        <w:t xml:space="preserve"> </w:t>
      </w:r>
      <w:r>
        <w:rPr>
          <w:sz w:val="26"/>
        </w:rPr>
        <w:t>triển</w:t>
      </w:r>
      <w:r>
        <w:rPr>
          <w:spacing w:val="-9"/>
          <w:sz w:val="26"/>
        </w:rPr>
        <w:t xml:space="preserve"> </w:t>
      </w:r>
      <w:r>
        <w:rPr>
          <w:sz w:val="26"/>
        </w:rPr>
        <w:t>của</w:t>
      </w:r>
      <w:r>
        <w:rPr>
          <w:spacing w:val="-8"/>
          <w:sz w:val="26"/>
        </w:rPr>
        <w:t xml:space="preserve"> </w:t>
      </w:r>
      <w:r>
        <w:rPr>
          <w:sz w:val="26"/>
        </w:rPr>
        <w:t>vi</w:t>
      </w:r>
      <w:r>
        <w:rPr>
          <w:spacing w:val="-9"/>
          <w:sz w:val="26"/>
        </w:rPr>
        <w:t xml:space="preserve"> </w:t>
      </w:r>
      <w:r>
        <w:rPr>
          <w:sz w:val="26"/>
        </w:rPr>
        <w:t>khuẩn</w:t>
      </w:r>
      <w:r>
        <w:rPr>
          <w:spacing w:val="-9"/>
          <w:sz w:val="26"/>
        </w:rPr>
        <w:t xml:space="preserve"> </w:t>
      </w:r>
      <w:r>
        <w:rPr>
          <w:sz w:val="26"/>
        </w:rPr>
        <w:t>và</w:t>
      </w:r>
      <w:r>
        <w:rPr>
          <w:spacing w:val="-8"/>
          <w:sz w:val="26"/>
        </w:rPr>
        <w:t xml:space="preserve"> </w:t>
      </w:r>
      <w:r>
        <w:rPr>
          <w:sz w:val="26"/>
        </w:rPr>
        <w:t>quá</w:t>
      </w:r>
      <w:r>
        <w:rPr>
          <w:spacing w:val="-8"/>
          <w:sz w:val="26"/>
        </w:rPr>
        <w:t xml:space="preserve"> </w:t>
      </w:r>
      <w:r>
        <w:rPr>
          <w:sz w:val="26"/>
        </w:rPr>
        <w:t>trình</w:t>
      </w:r>
      <w:r>
        <w:rPr>
          <w:spacing w:val="-9"/>
          <w:sz w:val="26"/>
        </w:rPr>
        <w:t xml:space="preserve"> </w:t>
      </w:r>
      <w:r>
        <w:rPr>
          <w:sz w:val="26"/>
        </w:rPr>
        <w:t>bảo</w:t>
      </w:r>
      <w:r>
        <w:rPr>
          <w:spacing w:val="-9"/>
          <w:sz w:val="26"/>
        </w:rPr>
        <w:t xml:space="preserve"> </w:t>
      </w:r>
      <w:r>
        <w:rPr>
          <w:sz w:val="26"/>
        </w:rPr>
        <w:t>quản.</w:t>
      </w:r>
      <w:r>
        <w:rPr>
          <w:spacing w:val="-9"/>
          <w:sz w:val="26"/>
        </w:rPr>
        <w:t xml:space="preserve"> </w:t>
      </w:r>
      <w:r>
        <w:rPr>
          <w:sz w:val="26"/>
        </w:rPr>
        <w:t>Nhiệt độ thấp giúp duy trì độ tươi của sữa.</w:t>
      </w:r>
    </w:p>
    <w:p w14:paraId="25F78888">
      <w:pPr>
        <w:pStyle w:val="13"/>
        <w:numPr>
          <w:ilvl w:val="3"/>
          <w:numId w:val="4"/>
        </w:numPr>
        <w:tabs>
          <w:tab w:val="left" w:pos="721"/>
        </w:tabs>
        <w:spacing w:before="13" w:after="0" w:line="352" w:lineRule="auto"/>
        <w:ind w:left="721" w:right="565" w:hanging="360"/>
        <w:jc w:val="left"/>
        <w:rPr>
          <w:sz w:val="26"/>
        </w:rPr>
      </w:pPr>
      <w:r>
        <w:rPr>
          <w:sz w:val="26"/>
        </w:rPr>
        <w:t>Độ</w:t>
      </w:r>
      <w:r>
        <w:rPr>
          <w:spacing w:val="-3"/>
          <w:sz w:val="26"/>
        </w:rPr>
        <w:t xml:space="preserve"> </w:t>
      </w:r>
      <w:r>
        <w:rPr>
          <w:sz w:val="26"/>
        </w:rPr>
        <w:t>béo</w:t>
      </w:r>
      <w:r>
        <w:rPr>
          <w:spacing w:val="-3"/>
          <w:sz w:val="26"/>
        </w:rPr>
        <w:t xml:space="preserve"> </w:t>
      </w:r>
      <w:r>
        <w:rPr>
          <w:sz w:val="26"/>
        </w:rPr>
        <w:t>(Fat):</w:t>
      </w:r>
      <w:r>
        <w:rPr>
          <w:spacing w:val="-3"/>
          <w:sz w:val="26"/>
        </w:rPr>
        <w:t xml:space="preserve"> </w:t>
      </w:r>
      <w:r>
        <w:rPr>
          <w:sz w:val="26"/>
        </w:rPr>
        <w:t>Hàm</w:t>
      </w:r>
      <w:r>
        <w:rPr>
          <w:spacing w:val="-5"/>
          <w:sz w:val="26"/>
        </w:rPr>
        <w:t xml:space="preserve"> </w:t>
      </w:r>
      <w:r>
        <w:rPr>
          <w:sz w:val="26"/>
        </w:rPr>
        <w:t>lượng</w:t>
      </w:r>
      <w:r>
        <w:rPr>
          <w:spacing w:val="-3"/>
          <w:sz w:val="26"/>
        </w:rPr>
        <w:t xml:space="preserve"> </w:t>
      </w:r>
      <w:r>
        <w:rPr>
          <w:sz w:val="26"/>
        </w:rPr>
        <w:t>chất</w:t>
      </w:r>
      <w:r>
        <w:rPr>
          <w:spacing w:val="-3"/>
          <w:sz w:val="26"/>
        </w:rPr>
        <w:t xml:space="preserve"> </w:t>
      </w:r>
      <w:r>
        <w:rPr>
          <w:sz w:val="26"/>
        </w:rPr>
        <w:t>béo</w:t>
      </w:r>
      <w:r>
        <w:rPr>
          <w:spacing w:val="-3"/>
          <w:sz w:val="26"/>
        </w:rPr>
        <w:t xml:space="preserve"> </w:t>
      </w:r>
      <w:r>
        <w:rPr>
          <w:sz w:val="26"/>
        </w:rPr>
        <w:t>trong</w:t>
      </w:r>
      <w:r>
        <w:rPr>
          <w:spacing w:val="-3"/>
          <w:sz w:val="26"/>
        </w:rPr>
        <w:t xml:space="preserve"> </w:t>
      </w:r>
      <w:r>
        <w:rPr>
          <w:sz w:val="26"/>
        </w:rPr>
        <w:t>sữa,</w:t>
      </w:r>
      <w:r>
        <w:rPr>
          <w:spacing w:val="-2"/>
          <w:sz w:val="26"/>
        </w:rPr>
        <w:t xml:space="preserve"> </w:t>
      </w:r>
      <w:r>
        <w:rPr>
          <w:sz w:val="26"/>
        </w:rPr>
        <w:t>một</w:t>
      </w:r>
      <w:r>
        <w:rPr>
          <w:spacing w:val="-3"/>
          <w:sz w:val="26"/>
        </w:rPr>
        <w:t xml:space="preserve"> </w:t>
      </w:r>
      <w:r>
        <w:rPr>
          <w:sz w:val="26"/>
        </w:rPr>
        <w:t>trong</w:t>
      </w:r>
      <w:r>
        <w:rPr>
          <w:spacing w:val="-3"/>
          <w:sz w:val="26"/>
        </w:rPr>
        <w:t xml:space="preserve"> </w:t>
      </w:r>
      <w:r>
        <w:rPr>
          <w:sz w:val="26"/>
        </w:rPr>
        <w:t>những</w:t>
      </w:r>
      <w:r>
        <w:rPr>
          <w:spacing w:val="-3"/>
          <w:sz w:val="26"/>
        </w:rPr>
        <w:t xml:space="preserve"> </w:t>
      </w:r>
      <w:r>
        <w:rPr>
          <w:sz w:val="26"/>
        </w:rPr>
        <w:t>chỉ</w:t>
      </w:r>
      <w:r>
        <w:rPr>
          <w:spacing w:val="-3"/>
          <w:sz w:val="26"/>
        </w:rPr>
        <w:t xml:space="preserve"> </w:t>
      </w:r>
      <w:r>
        <w:rPr>
          <w:sz w:val="26"/>
        </w:rPr>
        <w:t>số quan</w:t>
      </w:r>
      <w:r>
        <w:rPr>
          <w:spacing w:val="-3"/>
          <w:sz w:val="26"/>
        </w:rPr>
        <w:t xml:space="preserve"> </w:t>
      </w:r>
      <w:r>
        <w:rPr>
          <w:sz w:val="26"/>
        </w:rPr>
        <w:t>trọng nhất về giá trị dinh dưỡng.</w:t>
      </w:r>
    </w:p>
    <w:p w14:paraId="37407B9D">
      <w:pPr>
        <w:pStyle w:val="13"/>
        <w:numPr>
          <w:ilvl w:val="3"/>
          <w:numId w:val="4"/>
        </w:numPr>
        <w:tabs>
          <w:tab w:val="left" w:pos="721"/>
        </w:tabs>
        <w:spacing w:before="9" w:after="0" w:line="350" w:lineRule="auto"/>
        <w:ind w:left="721" w:right="562" w:hanging="360"/>
        <w:jc w:val="left"/>
        <w:rPr>
          <w:sz w:val="26"/>
        </w:rPr>
      </w:pPr>
      <w:r>
        <w:rPr>
          <w:sz w:val="26"/>
        </w:rPr>
        <w:t>Độ ẩm (Moisture): Tỷ lệ nước trong sữa, thường được kiểm tra để đảm bảo sữa không bị pha loãng.</w:t>
      </w:r>
    </w:p>
    <w:p w14:paraId="314FBAD5">
      <w:pPr>
        <w:pStyle w:val="13"/>
        <w:numPr>
          <w:ilvl w:val="3"/>
          <w:numId w:val="4"/>
        </w:numPr>
        <w:tabs>
          <w:tab w:val="left" w:pos="721"/>
        </w:tabs>
        <w:spacing w:before="13" w:after="0" w:line="240" w:lineRule="auto"/>
        <w:ind w:left="721" w:right="0" w:hanging="360"/>
        <w:jc w:val="left"/>
        <w:rPr>
          <w:sz w:val="26"/>
        </w:rPr>
      </w:pPr>
      <w:r>
        <w:rPr>
          <w:sz w:val="26"/>
        </w:rPr>
        <w:t>Mật</w:t>
      </w:r>
      <w:r>
        <w:rPr>
          <w:spacing w:val="-5"/>
          <w:sz w:val="26"/>
        </w:rPr>
        <w:t xml:space="preserve"> </w:t>
      </w:r>
      <w:r>
        <w:rPr>
          <w:sz w:val="26"/>
        </w:rPr>
        <w:t>độ</w:t>
      </w:r>
      <w:r>
        <w:rPr>
          <w:spacing w:val="-5"/>
          <w:sz w:val="26"/>
        </w:rPr>
        <w:t xml:space="preserve"> </w:t>
      </w:r>
      <w:r>
        <w:rPr>
          <w:sz w:val="26"/>
        </w:rPr>
        <w:t>(Density):</w:t>
      </w:r>
      <w:r>
        <w:rPr>
          <w:spacing w:val="-3"/>
          <w:sz w:val="26"/>
        </w:rPr>
        <w:t xml:space="preserve"> </w:t>
      </w:r>
      <w:r>
        <w:rPr>
          <w:sz w:val="26"/>
        </w:rPr>
        <w:t>Tỷ</w:t>
      </w:r>
      <w:r>
        <w:rPr>
          <w:spacing w:val="-9"/>
          <w:sz w:val="26"/>
        </w:rPr>
        <w:t xml:space="preserve"> </w:t>
      </w:r>
      <w:r>
        <w:rPr>
          <w:sz w:val="26"/>
        </w:rPr>
        <w:t>trọng</w:t>
      </w:r>
      <w:r>
        <w:rPr>
          <w:spacing w:val="-5"/>
          <w:sz w:val="26"/>
        </w:rPr>
        <w:t xml:space="preserve"> </w:t>
      </w:r>
      <w:r>
        <w:rPr>
          <w:sz w:val="26"/>
        </w:rPr>
        <w:t>của</w:t>
      </w:r>
      <w:r>
        <w:rPr>
          <w:spacing w:val="-4"/>
          <w:sz w:val="26"/>
        </w:rPr>
        <w:t xml:space="preserve"> </w:t>
      </w:r>
      <w:r>
        <w:rPr>
          <w:sz w:val="26"/>
        </w:rPr>
        <w:t>sữa,</w:t>
      </w:r>
      <w:r>
        <w:rPr>
          <w:spacing w:val="-5"/>
          <w:sz w:val="26"/>
        </w:rPr>
        <w:t xml:space="preserve"> </w:t>
      </w:r>
      <w:r>
        <w:rPr>
          <w:sz w:val="26"/>
        </w:rPr>
        <w:t>dùng</w:t>
      </w:r>
      <w:r>
        <w:rPr>
          <w:spacing w:val="-4"/>
          <w:sz w:val="26"/>
        </w:rPr>
        <w:t xml:space="preserve"> </w:t>
      </w:r>
      <w:r>
        <w:rPr>
          <w:sz w:val="26"/>
        </w:rPr>
        <w:t>để</w:t>
      </w:r>
      <w:r>
        <w:rPr>
          <w:spacing w:val="-5"/>
          <w:sz w:val="26"/>
        </w:rPr>
        <w:t xml:space="preserve"> </w:t>
      </w:r>
      <w:r>
        <w:rPr>
          <w:sz w:val="26"/>
        </w:rPr>
        <w:t>kiểm</w:t>
      </w:r>
      <w:r>
        <w:rPr>
          <w:spacing w:val="-5"/>
          <w:sz w:val="26"/>
        </w:rPr>
        <w:t xml:space="preserve"> </w:t>
      </w:r>
      <w:r>
        <w:rPr>
          <w:sz w:val="26"/>
        </w:rPr>
        <w:t>tra</w:t>
      </w:r>
      <w:r>
        <w:rPr>
          <w:spacing w:val="-5"/>
          <w:sz w:val="26"/>
        </w:rPr>
        <w:t xml:space="preserve"> </w:t>
      </w:r>
      <w:r>
        <w:rPr>
          <w:sz w:val="26"/>
        </w:rPr>
        <w:t>độ</w:t>
      </w:r>
      <w:r>
        <w:rPr>
          <w:spacing w:val="-5"/>
          <w:sz w:val="26"/>
        </w:rPr>
        <w:t xml:space="preserve"> </w:t>
      </w:r>
      <w:r>
        <w:rPr>
          <w:sz w:val="26"/>
        </w:rPr>
        <w:t>nguyên</w:t>
      </w:r>
      <w:r>
        <w:rPr>
          <w:spacing w:val="-5"/>
          <w:sz w:val="26"/>
        </w:rPr>
        <w:t xml:space="preserve"> </w:t>
      </w:r>
      <w:r>
        <w:rPr>
          <w:spacing w:val="-2"/>
          <w:sz w:val="26"/>
        </w:rPr>
        <w:t>chất.</w:t>
      </w:r>
    </w:p>
    <w:p w14:paraId="3B250F7C">
      <w:pPr>
        <w:pStyle w:val="13"/>
        <w:numPr>
          <w:ilvl w:val="3"/>
          <w:numId w:val="4"/>
        </w:numPr>
        <w:tabs>
          <w:tab w:val="left" w:pos="721"/>
        </w:tabs>
        <w:spacing w:before="149" w:after="0" w:line="352" w:lineRule="auto"/>
        <w:ind w:left="721" w:right="565" w:hanging="360"/>
        <w:jc w:val="left"/>
        <w:rPr>
          <w:sz w:val="26"/>
        </w:rPr>
      </w:pPr>
      <w:r>
        <w:rPr>
          <w:sz w:val="26"/>
        </w:rPr>
        <w:t>Hàm</w:t>
      </w:r>
      <w:r>
        <w:rPr>
          <w:spacing w:val="-2"/>
          <w:sz w:val="26"/>
        </w:rPr>
        <w:t xml:space="preserve"> </w:t>
      </w:r>
      <w:r>
        <w:rPr>
          <w:sz w:val="26"/>
        </w:rPr>
        <w:t>lượng muối (Salt): Chỉ số này</w:t>
      </w:r>
      <w:r>
        <w:rPr>
          <w:spacing w:val="-2"/>
          <w:sz w:val="26"/>
        </w:rPr>
        <w:t xml:space="preserve"> </w:t>
      </w:r>
      <w:r>
        <w:rPr>
          <w:sz w:val="26"/>
        </w:rPr>
        <w:t>có thể phản ánh tình trạng sức khỏe của con vật và ảnh hưởng đến hương vị của sữa.</w:t>
      </w:r>
    </w:p>
    <w:p w14:paraId="7937D90F">
      <w:pPr>
        <w:pStyle w:val="13"/>
        <w:numPr>
          <w:ilvl w:val="3"/>
          <w:numId w:val="4"/>
        </w:numPr>
        <w:tabs>
          <w:tab w:val="left" w:pos="721"/>
        </w:tabs>
        <w:spacing w:before="7" w:after="0" w:line="352" w:lineRule="auto"/>
        <w:ind w:left="721" w:right="565" w:hanging="360"/>
        <w:jc w:val="left"/>
        <w:rPr>
          <w:sz w:val="26"/>
        </w:rPr>
      </w:pPr>
      <w:r>
        <w:rPr>
          <w:sz w:val="26"/>
        </w:rPr>
        <w:t>Hàm lượng đạm (Protein): Một chỉ số dinh dưỡng quan trọng, cần đạt một mức nhất định.</w:t>
      </w:r>
    </w:p>
    <w:p w14:paraId="4EA756E7">
      <w:pPr>
        <w:pStyle w:val="13"/>
        <w:numPr>
          <w:ilvl w:val="3"/>
          <w:numId w:val="4"/>
        </w:numPr>
        <w:tabs>
          <w:tab w:val="left" w:pos="721"/>
        </w:tabs>
        <w:spacing w:before="7" w:after="0" w:line="240" w:lineRule="auto"/>
        <w:ind w:left="721" w:right="0" w:hanging="360"/>
        <w:jc w:val="left"/>
        <w:rPr>
          <w:sz w:val="26"/>
        </w:rPr>
      </w:pPr>
      <w:r>
        <w:rPr>
          <w:sz w:val="26"/>
        </w:rPr>
        <w:t>Hàm</w:t>
      </w:r>
      <w:r>
        <w:rPr>
          <w:spacing w:val="-8"/>
          <w:sz w:val="26"/>
        </w:rPr>
        <w:t xml:space="preserve"> </w:t>
      </w:r>
      <w:r>
        <w:rPr>
          <w:sz w:val="26"/>
        </w:rPr>
        <w:t>lượng</w:t>
      </w:r>
      <w:r>
        <w:rPr>
          <w:spacing w:val="-5"/>
          <w:sz w:val="26"/>
        </w:rPr>
        <w:t xml:space="preserve"> </w:t>
      </w:r>
      <w:r>
        <w:rPr>
          <w:sz w:val="26"/>
        </w:rPr>
        <w:t>lactose:</w:t>
      </w:r>
      <w:r>
        <w:rPr>
          <w:spacing w:val="-5"/>
          <w:sz w:val="26"/>
        </w:rPr>
        <w:t xml:space="preserve"> </w:t>
      </w:r>
      <w:r>
        <w:rPr>
          <w:sz w:val="26"/>
        </w:rPr>
        <w:t>Đường</w:t>
      </w:r>
      <w:r>
        <w:rPr>
          <w:spacing w:val="-5"/>
          <w:sz w:val="26"/>
        </w:rPr>
        <w:t xml:space="preserve"> </w:t>
      </w:r>
      <w:r>
        <w:rPr>
          <w:sz w:val="26"/>
        </w:rPr>
        <w:t>sữa</w:t>
      </w:r>
      <w:r>
        <w:rPr>
          <w:spacing w:val="-4"/>
          <w:sz w:val="26"/>
        </w:rPr>
        <w:t xml:space="preserve"> </w:t>
      </w:r>
      <w:r>
        <w:rPr>
          <w:sz w:val="26"/>
        </w:rPr>
        <w:t>tự</w:t>
      </w:r>
      <w:r>
        <w:rPr>
          <w:spacing w:val="-5"/>
          <w:sz w:val="26"/>
        </w:rPr>
        <w:t xml:space="preserve"> </w:t>
      </w:r>
      <w:r>
        <w:rPr>
          <w:sz w:val="26"/>
        </w:rPr>
        <w:t>nhiên,</w:t>
      </w:r>
      <w:r>
        <w:rPr>
          <w:spacing w:val="-3"/>
          <w:sz w:val="26"/>
        </w:rPr>
        <w:t xml:space="preserve"> </w:t>
      </w:r>
      <w:r>
        <w:rPr>
          <w:sz w:val="26"/>
        </w:rPr>
        <w:t>là</w:t>
      </w:r>
      <w:r>
        <w:rPr>
          <w:spacing w:val="-5"/>
          <w:sz w:val="26"/>
        </w:rPr>
        <w:t xml:space="preserve"> </w:t>
      </w:r>
      <w:r>
        <w:rPr>
          <w:sz w:val="26"/>
        </w:rPr>
        <w:t>nguồn</w:t>
      </w:r>
      <w:r>
        <w:rPr>
          <w:spacing w:val="-5"/>
          <w:sz w:val="26"/>
        </w:rPr>
        <w:t xml:space="preserve"> </w:t>
      </w:r>
      <w:r>
        <w:rPr>
          <w:sz w:val="26"/>
        </w:rPr>
        <w:t>năng</w:t>
      </w:r>
      <w:r>
        <w:rPr>
          <w:spacing w:val="-5"/>
          <w:sz w:val="26"/>
        </w:rPr>
        <w:t xml:space="preserve"> </w:t>
      </w:r>
      <w:r>
        <w:rPr>
          <w:sz w:val="26"/>
        </w:rPr>
        <w:t>lượng</w:t>
      </w:r>
      <w:r>
        <w:rPr>
          <w:spacing w:val="-6"/>
          <w:sz w:val="26"/>
        </w:rPr>
        <w:t xml:space="preserve"> </w:t>
      </w:r>
      <w:r>
        <w:rPr>
          <w:spacing w:val="-2"/>
          <w:sz w:val="26"/>
        </w:rPr>
        <w:t>chính.</w:t>
      </w:r>
    </w:p>
    <w:p w14:paraId="73A4BFE9">
      <w:pPr>
        <w:pStyle w:val="7"/>
        <w:spacing w:before="18"/>
        <w:ind w:left="0"/>
        <w:jc w:val="left"/>
      </w:pPr>
    </w:p>
    <w:p w14:paraId="0A6C3EC4">
      <w:pPr>
        <w:pStyle w:val="4"/>
        <w:numPr>
          <w:ilvl w:val="2"/>
          <w:numId w:val="4"/>
        </w:numPr>
        <w:tabs>
          <w:tab w:val="left" w:pos="649"/>
        </w:tabs>
        <w:spacing w:before="0" w:after="0" w:line="240" w:lineRule="auto"/>
        <w:ind w:left="649" w:right="0" w:hanging="647"/>
        <w:jc w:val="both"/>
      </w:pPr>
      <w:bookmarkStart w:id="10" w:name="_bookmark10"/>
      <w:bookmarkEnd w:id="10"/>
      <w:r>
        <w:t>Vấn</w:t>
      </w:r>
      <w:r>
        <w:rPr>
          <w:spacing w:val="-5"/>
        </w:rPr>
        <w:t xml:space="preserve"> </w:t>
      </w:r>
      <w:r>
        <w:t>đề</w:t>
      </w:r>
      <w:r>
        <w:rPr>
          <w:spacing w:val="-5"/>
        </w:rPr>
        <w:t xml:space="preserve"> </w:t>
      </w:r>
      <w:r>
        <w:t>về</w:t>
      </w:r>
      <w:r>
        <w:rPr>
          <w:spacing w:val="-2"/>
        </w:rPr>
        <w:t xml:space="preserve"> </w:t>
      </w:r>
      <w:r>
        <w:t>dữ</w:t>
      </w:r>
      <w:r>
        <w:rPr>
          <w:spacing w:val="-4"/>
        </w:rPr>
        <w:t xml:space="preserve"> </w:t>
      </w:r>
      <w:r>
        <w:t>liệu</w:t>
      </w:r>
      <w:r>
        <w:rPr>
          <w:spacing w:val="-5"/>
        </w:rPr>
        <w:t xml:space="preserve"> </w:t>
      </w:r>
      <w:r>
        <w:t>trong</w:t>
      </w:r>
      <w:r>
        <w:rPr>
          <w:spacing w:val="-5"/>
        </w:rPr>
        <w:t xml:space="preserve"> </w:t>
      </w:r>
      <w:r>
        <w:t>ngành</w:t>
      </w:r>
      <w:r>
        <w:rPr>
          <w:spacing w:val="-3"/>
        </w:rPr>
        <w:t xml:space="preserve"> </w:t>
      </w:r>
      <w:r>
        <w:rPr>
          <w:spacing w:val="-5"/>
        </w:rPr>
        <w:t>sữa</w:t>
      </w:r>
    </w:p>
    <w:p w14:paraId="081FB4C2">
      <w:pPr>
        <w:pStyle w:val="7"/>
        <w:spacing w:before="143" w:line="360" w:lineRule="auto"/>
        <w:ind w:right="571" w:firstLine="719"/>
      </w:pPr>
      <w:r>
        <w:t>Trong sản xuất sữa hiện đại, lượng dữ liệu về chất lượng sữa được thu thập rất lớn</w:t>
      </w:r>
      <w:r>
        <w:rPr>
          <w:spacing w:val="-13"/>
        </w:rPr>
        <w:t xml:space="preserve"> </w:t>
      </w:r>
      <w:r>
        <w:t>và</w:t>
      </w:r>
      <w:r>
        <w:rPr>
          <w:spacing w:val="-10"/>
        </w:rPr>
        <w:t xml:space="preserve"> </w:t>
      </w:r>
      <w:r>
        <w:t>liên</w:t>
      </w:r>
      <w:r>
        <w:rPr>
          <w:spacing w:val="-10"/>
        </w:rPr>
        <w:t xml:space="preserve"> </w:t>
      </w:r>
      <w:r>
        <w:t>tục</w:t>
      </w:r>
      <w:r>
        <w:rPr>
          <w:spacing w:val="-9"/>
        </w:rPr>
        <w:t xml:space="preserve"> </w:t>
      </w:r>
      <w:r>
        <w:t>từ</w:t>
      </w:r>
      <w:r>
        <w:rPr>
          <w:spacing w:val="-12"/>
        </w:rPr>
        <w:t xml:space="preserve"> </w:t>
      </w:r>
      <w:r>
        <w:t>các</w:t>
      </w:r>
      <w:r>
        <w:rPr>
          <w:spacing w:val="-10"/>
        </w:rPr>
        <w:t xml:space="preserve"> </w:t>
      </w:r>
      <w:r>
        <w:t>cảm</w:t>
      </w:r>
      <w:r>
        <w:rPr>
          <w:spacing w:val="-12"/>
        </w:rPr>
        <w:t xml:space="preserve"> </w:t>
      </w:r>
      <w:r>
        <w:t>biến,</w:t>
      </w:r>
      <w:r>
        <w:rPr>
          <w:spacing w:val="-10"/>
        </w:rPr>
        <w:t xml:space="preserve"> </w:t>
      </w:r>
      <w:r>
        <w:t>thiết</w:t>
      </w:r>
      <w:r>
        <w:rPr>
          <w:spacing w:val="-10"/>
        </w:rPr>
        <w:t xml:space="preserve"> </w:t>
      </w:r>
      <w:r>
        <w:t>bị</w:t>
      </w:r>
      <w:r>
        <w:rPr>
          <w:spacing w:val="-10"/>
        </w:rPr>
        <w:t xml:space="preserve"> </w:t>
      </w:r>
      <w:r>
        <w:t>kiểm</w:t>
      </w:r>
      <w:r>
        <w:rPr>
          <w:spacing w:val="-12"/>
        </w:rPr>
        <w:t xml:space="preserve"> </w:t>
      </w:r>
      <w:r>
        <w:t>tra</w:t>
      </w:r>
      <w:r>
        <w:rPr>
          <w:spacing w:val="-10"/>
        </w:rPr>
        <w:t xml:space="preserve"> </w:t>
      </w:r>
      <w:r>
        <w:t>tự</w:t>
      </w:r>
      <w:r>
        <w:rPr>
          <w:spacing w:val="-12"/>
        </w:rPr>
        <w:t xml:space="preserve"> </w:t>
      </w:r>
      <w:r>
        <w:t>động.</w:t>
      </w:r>
      <w:r>
        <w:rPr>
          <w:spacing w:val="-12"/>
        </w:rPr>
        <w:t xml:space="preserve"> </w:t>
      </w:r>
      <w:r>
        <w:t>Các</w:t>
      </w:r>
      <w:r>
        <w:rPr>
          <w:spacing w:val="-12"/>
        </w:rPr>
        <w:t xml:space="preserve"> </w:t>
      </w:r>
      <w:r>
        <w:t>dữ</w:t>
      </w:r>
      <w:r>
        <w:rPr>
          <w:spacing w:val="-9"/>
        </w:rPr>
        <w:t xml:space="preserve"> </w:t>
      </w:r>
      <w:r>
        <w:t>liệu</w:t>
      </w:r>
      <w:r>
        <w:rPr>
          <w:spacing w:val="-10"/>
        </w:rPr>
        <w:t xml:space="preserve"> </w:t>
      </w:r>
      <w:r>
        <w:t>này</w:t>
      </w:r>
      <w:r>
        <w:rPr>
          <w:spacing w:val="-12"/>
        </w:rPr>
        <w:t xml:space="preserve"> </w:t>
      </w:r>
      <w:r>
        <w:t>thường</w:t>
      </w:r>
      <w:r>
        <w:rPr>
          <w:spacing w:val="-10"/>
        </w:rPr>
        <w:t xml:space="preserve"> </w:t>
      </w:r>
      <w:r>
        <w:t>có</w:t>
      </w:r>
      <w:r>
        <w:rPr>
          <w:spacing w:val="-10"/>
        </w:rPr>
        <w:t xml:space="preserve"> </w:t>
      </w:r>
      <w:r>
        <w:t>khối lượng lớn (Big Data), đòi hỏi các công cụ phân tích mạnh mẽ và hiệu quả để xử lý, chẳng hạn như Apache Spark.</w:t>
      </w:r>
    </w:p>
    <w:p w14:paraId="5E597501">
      <w:pPr>
        <w:pStyle w:val="7"/>
        <w:spacing w:after="0" w:line="360" w:lineRule="auto"/>
        <w:sectPr>
          <w:pgSz w:w="11910" w:h="16850"/>
          <w:pgMar w:top="1060" w:right="566" w:bottom="840" w:left="1700" w:header="0" w:footer="660" w:gutter="0"/>
          <w:cols w:space="720" w:num="1"/>
        </w:sectPr>
      </w:pPr>
    </w:p>
    <w:p w14:paraId="37CDAB21">
      <w:pPr>
        <w:pStyle w:val="4"/>
        <w:numPr>
          <w:ilvl w:val="1"/>
          <w:numId w:val="4"/>
        </w:numPr>
        <w:tabs>
          <w:tab w:val="left" w:pos="454"/>
        </w:tabs>
        <w:spacing w:before="74" w:after="0" w:line="240" w:lineRule="auto"/>
        <w:ind w:left="454" w:right="0" w:hanging="452"/>
        <w:jc w:val="both"/>
      </w:pPr>
      <w:bookmarkStart w:id="11" w:name="_bookmark11"/>
      <w:bookmarkEnd w:id="11"/>
      <w:r>
        <w:t>Giới</w:t>
      </w:r>
      <w:r>
        <w:rPr>
          <w:spacing w:val="-6"/>
        </w:rPr>
        <w:t xml:space="preserve"> </w:t>
      </w:r>
      <w:r>
        <w:t>thiệu</w:t>
      </w:r>
      <w:r>
        <w:rPr>
          <w:spacing w:val="-5"/>
        </w:rPr>
        <w:t xml:space="preserve"> </w:t>
      </w:r>
      <w:r>
        <w:t>đề</w:t>
      </w:r>
      <w:r>
        <w:rPr>
          <w:spacing w:val="-3"/>
        </w:rPr>
        <w:t xml:space="preserve"> </w:t>
      </w:r>
      <w:r>
        <w:rPr>
          <w:spacing w:val="-5"/>
        </w:rPr>
        <w:t>tài</w:t>
      </w:r>
    </w:p>
    <w:p w14:paraId="1A734379">
      <w:pPr>
        <w:pStyle w:val="7"/>
        <w:spacing w:before="143" w:line="360" w:lineRule="auto"/>
        <w:ind w:right="565" w:firstLine="719"/>
      </w:pPr>
      <w:r>
        <w:t>Nhu cầu về thực phẩm sạch và an toàn ngày càng tăng cao, đặc biệt là các sản phẩm sữa. Do đó, việc kiểm soát và dự đoán chất lượng sữa trở thành một yêu cầu cấp thiết. Các phương pháp kiểm tra truyền thống thường tốn kém và mất nhiều thời gian, có thể làm gián đoạn quy</w:t>
      </w:r>
      <w:r>
        <w:rPr>
          <w:spacing w:val="-1"/>
        </w:rPr>
        <w:t xml:space="preserve"> </w:t>
      </w:r>
      <w:r>
        <w:t>trình sản xuất và vận chuyển. Để giải quyết vấn đề này, việc ứng dụng công nghệ Big Data và học máy để phân tích và dự đoán chất lượng sữa là một giải pháp đột phá.</w:t>
      </w:r>
    </w:p>
    <w:p w14:paraId="4CBBAB67">
      <w:pPr>
        <w:pStyle w:val="7"/>
        <w:spacing w:before="2" w:line="360" w:lineRule="auto"/>
        <w:ind w:right="566" w:firstLine="719"/>
      </w:pPr>
      <w:r>
        <w:t>Đề tài này</w:t>
      </w:r>
      <w:r>
        <w:rPr>
          <w:spacing w:val="-3"/>
        </w:rPr>
        <w:t xml:space="preserve"> </w:t>
      </w:r>
      <w:r>
        <w:t>tập trung vào việc xây</w:t>
      </w:r>
      <w:r>
        <w:rPr>
          <w:spacing w:val="-3"/>
        </w:rPr>
        <w:t xml:space="preserve"> </w:t>
      </w:r>
      <w:r>
        <w:t>dựng một hệ thống dự đoán chất lượng sữa sử dụng các thuật toán học máy trên nền tảng Apache Spark. Chúng tôi sẽ phân tích các đặc</w:t>
      </w:r>
      <w:r>
        <w:rPr>
          <w:spacing w:val="-7"/>
        </w:rPr>
        <w:t xml:space="preserve"> </w:t>
      </w:r>
      <w:r>
        <w:t>trưng</w:t>
      </w:r>
      <w:r>
        <w:rPr>
          <w:spacing w:val="-8"/>
        </w:rPr>
        <w:t xml:space="preserve"> </w:t>
      </w:r>
      <w:r>
        <w:t>của</w:t>
      </w:r>
      <w:r>
        <w:rPr>
          <w:spacing w:val="-5"/>
        </w:rPr>
        <w:t xml:space="preserve"> </w:t>
      </w:r>
      <w:r>
        <w:t>sữa</w:t>
      </w:r>
      <w:r>
        <w:rPr>
          <w:spacing w:val="-7"/>
        </w:rPr>
        <w:t xml:space="preserve"> </w:t>
      </w:r>
      <w:r>
        <w:t>như</w:t>
      </w:r>
      <w:r>
        <w:rPr>
          <w:spacing w:val="-4"/>
        </w:rPr>
        <w:t xml:space="preserve"> </w:t>
      </w:r>
      <w:r>
        <w:t>độ</w:t>
      </w:r>
      <w:r>
        <w:rPr>
          <w:spacing w:val="-8"/>
        </w:rPr>
        <w:t xml:space="preserve"> </w:t>
      </w:r>
      <w:r>
        <w:t>pH,</w:t>
      </w:r>
      <w:r>
        <w:rPr>
          <w:spacing w:val="-7"/>
        </w:rPr>
        <w:t xml:space="preserve"> </w:t>
      </w:r>
      <w:r>
        <w:t>nhiệt</w:t>
      </w:r>
      <w:r>
        <w:rPr>
          <w:spacing w:val="-8"/>
        </w:rPr>
        <w:t xml:space="preserve"> </w:t>
      </w:r>
      <w:r>
        <w:t>độ,</w:t>
      </w:r>
      <w:r>
        <w:rPr>
          <w:spacing w:val="-5"/>
        </w:rPr>
        <w:t xml:space="preserve"> </w:t>
      </w:r>
      <w:r>
        <w:t>độ</w:t>
      </w:r>
      <w:r>
        <w:rPr>
          <w:spacing w:val="-8"/>
        </w:rPr>
        <w:t xml:space="preserve"> </w:t>
      </w:r>
      <w:r>
        <w:t>béo,</w:t>
      </w:r>
      <w:r>
        <w:rPr>
          <w:spacing w:val="-8"/>
        </w:rPr>
        <w:t xml:space="preserve"> </w:t>
      </w:r>
      <w:r>
        <w:t>v.v.,</w:t>
      </w:r>
      <w:r>
        <w:rPr>
          <w:spacing w:val="-8"/>
        </w:rPr>
        <w:t xml:space="preserve"> </w:t>
      </w:r>
      <w:r>
        <w:t>để</w:t>
      </w:r>
      <w:r>
        <w:rPr>
          <w:spacing w:val="-5"/>
        </w:rPr>
        <w:t xml:space="preserve"> </w:t>
      </w:r>
      <w:r>
        <w:t>dự</w:t>
      </w:r>
      <w:r>
        <w:rPr>
          <w:spacing w:val="-7"/>
        </w:rPr>
        <w:t xml:space="preserve"> </w:t>
      </w:r>
      <w:r>
        <w:t>đoán</w:t>
      </w:r>
      <w:r>
        <w:rPr>
          <w:spacing w:val="-7"/>
        </w:rPr>
        <w:t xml:space="preserve"> </w:t>
      </w:r>
      <w:r>
        <w:t>chất</w:t>
      </w:r>
      <w:r>
        <w:rPr>
          <w:spacing w:val="-8"/>
        </w:rPr>
        <w:t xml:space="preserve"> </w:t>
      </w:r>
      <w:r>
        <w:t>lượng</w:t>
      </w:r>
      <w:r>
        <w:rPr>
          <w:spacing w:val="-8"/>
        </w:rPr>
        <w:t xml:space="preserve"> </w:t>
      </w:r>
      <w:r>
        <w:t>sữa</w:t>
      </w:r>
      <w:r>
        <w:rPr>
          <w:spacing w:val="-7"/>
        </w:rPr>
        <w:t xml:space="preserve"> </w:t>
      </w:r>
      <w:r>
        <w:t>(tươi,</w:t>
      </w:r>
      <w:r>
        <w:rPr>
          <w:spacing w:val="-8"/>
        </w:rPr>
        <w:t xml:space="preserve"> </w:t>
      </w:r>
      <w:r>
        <w:t>đã hỏng, v.v.). Mục tiêu là xây</w:t>
      </w:r>
      <w:r>
        <w:rPr>
          <w:spacing w:val="-3"/>
        </w:rPr>
        <w:t xml:space="preserve"> </w:t>
      </w:r>
      <w:r>
        <w:t>dựng một mô hình có độ chính xác cao, có khả năng xử lý dữ liệu</w:t>
      </w:r>
      <w:r>
        <w:rPr>
          <w:spacing w:val="-1"/>
        </w:rPr>
        <w:t xml:space="preserve"> </w:t>
      </w:r>
      <w:r>
        <w:t>lớn,</w:t>
      </w:r>
      <w:r>
        <w:rPr>
          <w:spacing w:val="-1"/>
        </w:rPr>
        <w:t xml:space="preserve"> </w:t>
      </w:r>
      <w:r>
        <w:t>giúp các doanh nghiệp</w:t>
      </w:r>
      <w:r>
        <w:rPr>
          <w:spacing w:val="-1"/>
        </w:rPr>
        <w:t xml:space="preserve"> </w:t>
      </w:r>
      <w:r>
        <w:t>trong ngành</w:t>
      </w:r>
      <w:r>
        <w:rPr>
          <w:spacing w:val="-1"/>
        </w:rPr>
        <w:t xml:space="preserve"> </w:t>
      </w:r>
      <w:r>
        <w:t>sữa có thể</w:t>
      </w:r>
      <w:r>
        <w:rPr>
          <w:spacing w:val="-1"/>
        </w:rPr>
        <w:t xml:space="preserve"> </w:t>
      </w:r>
      <w:r>
        <w:t>đưa ra các quyết</w:t>
      </w:r>
      <w:r>
        <w:rPr>
          <w:spacing w:val="-1"/>
        </w:rPr>
        <w:t xml:space="preserve"> </w:t>
      </w:r>
      <w:r>
        <w:t>định</w:t>
      </w:r>
      <w:r>
        <w:rPr>
          <w:spacing w:val="-1"/>
        </w:rPr>
        <w:t xml:space="preserve"> </w:t>
      </w:r>
      <w:r>
        <w:t>nhanh chóng và hiệu quả, giảm thiểu rủi ro và tối ưu hóa quy trình sản xuất.</w:t>
      </w:r>
    </w:p>
    <w:p w14:paraId="356BE430">
      <w:pPr>
        <w:pStyle w:val="3"/>
        <w:numPr>
          <w:ilvl w:val="0"/>
          <w:numId w:val="4"/>
        </w:numPr>
        <w:tabs>
          <w:tab w:val="left" w:pos="281"/>
        </w:tabs>
        <w:spacing w:before="123" w:after="0" w:line="240" w:lineRule="auto"/>
        <w:ind w:left="281" w:right="0" w:hanging="279"/>
        <w:jc w:val="both"/>
      </w:pPr>
      <w:bookmarkStart w:id="12" w:name="_bookmark12"/>
      <w:bookmarkEnd w:id="12"/>
      <w:r>
        <w:t>Lý</w:t>
      </w:r>
      <w:r>
        <w:rPr>
          <w:spacing w:val="-3"/>
        </w:rPr>
        <w:t xml:space="preserve"> </w:t>
      </w:r>
      <w:r>
        <w:t>do</w:t>
      </w:r>
      <w:r>
        <w:rPr>
          <w:spacing w:val="-1"/>
        </w:rPr>
        <w:t xml:space="preserve"> </w:t>
      </w:r>
      <w:r>
        <w:t>chọn</w:t>
      </w:r>
      <w:r>
        <w:rPr>
          <w:spacing w:val="-2"/>
        </w:rPr>
        <w:t xml:space="preserve"> </w:t>
      </w:r>
      <w:r>
        <w:t>đề</w:t>
      </w:r>
      <w:r>
        <w:rPr>
          <w:spacing w:val="-1"/>
        </w:rPr>
        <w:t xml:space="preserve"> </w:t>
      </w:r>
      <w:r>
        <w:rPr>
          <w:spacing w:val="-5"/>
        </w:rPr>
        <w:t>tài</w:t>
      </w:r>
    </w:p>
    <w:p w14:paraId="36600070">
      <w:pPr>
        <w:pStyle w:val="7"/>
        <w:spacing w:before="277" w:line="360" w:lineRule="auto"/>
        <w:ind w:right="565" w:firstLine="719"/>
      </w:pPr>
      <w:r>
        <w:t>Việc đảm bảo chất lượng sản phẩm là một trong những ưu tiên hàng đầu của ngành</w:t>
      </w:r>
      <w:r>
        <w:rPr>
          <w:spacing w:val="-10"/>
        </w:rPr>
        <w:t xml:space="preserve"> </w:t>
      </w:r>
      <w:r>
        <w:t>công</w:t>
      </w:r>
      <w:r>
        <w:rPr>
          <w:spacing w:val="-8"/>
        </w:rPr>
        <w:t xml:space="preserve"> </w:t>
      </w:r>
      <w:r>
        <w:t>nghiệp</w:t>
      </w:r>
      <w:r>
        <w:rPr>
          <w:spacing w:val="-8"/>
        </w:rPr>
        <w:t xml:space="preserve"> </w:t>
      </w:r>
      <w:r>
        <w:t>thực</w:t>
      </w:r>
      <w:r>
        <w:rPr>
          <w:spacing w:val="-10"/>
        </w:rPr>
        <w:t xml:space="preserve"> </w:t>
      </w:r>
      <w:r>
        <w:t>phẩm,</w:t>
      </w:r>
      <w:r>
        <w:rPr>
          <w:spacing w:val="-8"/>
        </w:rPr>
        <w:t xml:space="preserve"> </w:t>
      </w:r>
      <w:r>
        <w:t>và</w:t>
      </w:r>
      <w:r>
        <w:rPr>
          <w:spacing w:val="-8"/>
        </w:rPr>
        <w:t xml:space="preserve"> </w:t>
      </w:r>
      <w:r>
        <w:t>ngành</w:t>
      </w:r>
      <w:r>
        <w:rPr>
          <w:spacing w:val="-10"/>
        </w:rPr>
        <w:t xml:space="preserve"> </w:t>
      </w:r>
      <w:r>
        <w:t>sữa</w:t>
      </w:r>
      <w:r>
        <w:rPr>
          <w:spacing w:val="-8"/>
        </w:rPr>
        <w:t xml:space="preserve"> </w:t>
      </w:r>
      <w:r>
        <w:t>cũng</w:t>
      </w:r>
      <w:r>
        <w:rPr>
          <w:spacing w:val="-10"/>
        </w:rPr>
        <w:t xml:space="preserve"> </w:t>
      </w:r>
      <w:r>
        <w:t>không</w:t>
      </w:r>
      <w:r>
        <w:rPr>
          <w:spacing w:val="-8"/>
        </w:rPr>
        <w:t xml:space="preserve"> </w:t>
      </w:r>
      <w:r>
        <w:t>ngoại</w:t>
      </w:r>
      <w:r>
        <w:rPr>
          <w:spacing w:val="-8"/>
        </w:rPr>
        <w:t xml:space="preserve"> </w:t>
      </w:r>
      <w:r>
        <w:t>lệ.</w:t>
      </w:r>
      <w:r>
        <w:rPr>
          <w:spacing w:val="-8"/>
        </w:rPr>
        <w:t xml:space="preserve"> </w:t>
      </w:r>
      <w:r>
        <w:t>Tuy</w:t>
      </w:r>
      <w:r>
        <w:rPr>
          <w:spacing w:val="-10"/>
        </w:rPr>
        <w:t xml:space="preserve"> </w:t>
      </w:r>
      <w:r>
        <w:t>nhiên,</w:t>
      </w:r>
      <w:r>
        <w:rPr>
          <w:spacing w:val="-10"/>
        </w:rPr>
        <w:t xml:space="preserve"> </w:t>
      </w:r>
      <w:r>
        <w:t>việc</w:t>
      </w:r>
      <w:r>
        <w:rPr>
          <w:spacing w:val="-10"/>
        </w:rPr>
        <w:t xml:space="preserve"> </w:t>
      </w:r>
      <w:r>
        <w:t>kiểm soát</w:t>
      </w:r>
      <w:r>
        <w:rPr>
          <w:spacing w:val="-5"/>
        </w:rPr>
        <w:t xml:space="preserve"> </w:t>
      </w:r>
      <w:r>
        <w:t>chất</w:t>
      </w:r>
      <w:r>
        <w:rPr>
          <w:spacing w:val="-5"/>
        </w:rPr>
        <w:t xml:space="preserve"> </w:t>
      </w:r>
      <w:r>
        <w:t>lượng</w:t>
      </w:r>
      <w:r>
        <w:rPr>
          <w:spacing w:val="-5"/>
        </w:rPr>
        <w:t xml:space="preserve"> </w:t>
      </w:r>
      <w:r>
        <w:t>sữa</w:t>
      </w:r>
      <w:r>
        <w:rPr>
          <w:spacing w:val="-3"/>
        </w:rPr>
        <w:t xml:space="preserve"> </w:t>
      </w:r>
      <w:r>
        <w:t>đối</w:t>
      </w:r>
      <w:r>
        <w:rPr>
          <w:spacing w:val="-1"/>
        </w:rPr>
        <w:t xml:space="preserve"> </w:t>
      </w:r>
      <w:r>
        <w:t>mặt</w:t>
      </w:r>
      <w:r>
        <w:rPr>
          <w:spacing w:val="-3"/>
        </w:rPr>
        <w:t xml:space="preserve"> </w:t>
      </w:r>
      <w:r>
        <w:t>với</w:t>
      </w:r>
      <w:r>
        <w:rPr>
          <w:spacing w:val="-3"/>
        </w:rPr>
        <w:t xml:space="preserve"> </w:t>
      </w:r>
      <w:r>
        <w:t>nhiều</w:t>
      </w:r>
      <w:r>
        <w:rPr>
          <w:spacing w:val="-3"/>
        </w:rPr>
        <w:t xml:space="preserve"> </w:t>
      </w:r>
      <w:r>
        <w:t>thách</w:t>
      </w:r>
      <w:r>
        <w:rPr>
          <w:spacing w:val="-5"/>
        </w:rPr>
        <w:t xml:space="preserve"> </w:t>
      </w:r>
      <w:r>
        <w:t>thức</w:t>
      </w:r>
      <w:r>
        <w:rPr>
          <w:spacing w:val="-5"/>
        </w:rPr>
        <w:t xml:space="preserve"> </w:t>
      </w:r>
      <w:r>
        <w:t>lớn.</w:t>
      </w:r>
      <w:r>
        <w:rPr>
          <w:spacing w:val="-3"/>
        </w:rPr>
        <w:t xml:space="preserve"> </w:t>
      </w:r>
      <w:r>
        <w:t>Các</w:t>
      </w:r>
      <w:r>
        <w:rPr>
          <w:spacing w:val="-3"/>
        </w:rPr>
        <w:t xml:space="preserve"> </w:t>
      </w:r>
      <w:r>
        <w:t>phương</w:t>
      </w:r>
      <w:r>
        <w:rPr>
          <w:spacing w:val="-3"/>
        </w:rPr>
        <w:t xml:space="preserve"> </w:t>
      </w:r>
      <w:r>
        <w:t>pháp</w:t>
      </w:r>
      <w:r>
        <w:rPr>
          <w:spacing w:val="-5"/>
        </w:rPr>
        <w:t xml:space="preserve"> </w:t>
      </w:r>
      <w:r>
        <w:t>kiểm</w:t>
      </w:r>
      <w:r>
        <w:rPr>
          <w:spacing w:val="-5"/>
        </w:rPr>
        <w:t xml:space="preserve"> </w:t>
      </w:r>
      <w:r>
        <w:t>tra</w:t>
      </w:r>
      <w:r>
        <w:rPr>
          <w:spacing w:val="-3"/>
        </w:rPr>
        <w:t xml:space="preserve"> </w:t>
      </w:r>
      <w:r>
        <w:t>truyền thống, dựa trên phân tích hóa học và vi sinh vật học trong phòng thí nghiệm, tuy</w:t>
      </w:r>
      <w:r>
        <w:rPr>
          <w:spacing w:val="-3"/>
        </w:rPr>
        <w:t xml:space="preserve"> </w:t>
      </w:r>
      <w:r>
        <w:t>chính xác</w:t>
      </w:r>
      <w:r>
        <w:rPr>
          <w:spacing w:val="-7"/>
        </w:rPr>
        <w:t xml:space="preserve"> </w:t>
      </w:r>
      <w:r>
        <w:t>nhưng</w:t>
      </w:r>
      <w:r>
        <w:rPr>
          <w:spacing w:val="-6"/>
        </w:rPr>
        <w:t xml:space="preserve"> </w:t>
      </w:r>
      <w:r>
        <w:t>lại</w:t>
      </w:r>
      <w:r>
        <w:rPr>
          <w:spacing w:val="-5"/>
        </w:rPr>
        <w:t xml:space="preserve"> </w:t>
      </w:r>
      <w:r>
        <w:t>tốn</w:t>
      </w:r>
      <w:r>
        <w:rPr>
          <w:spacing w:val="-6"/>
        </w:rPr>
        <w:t xml:space="preserve"> </w:t>
      </w:r>
      <w:r>
        <w:t>kém</w:t>
      </w:r>
      <w:r>
        <w:rPr>
          <w:spacing w:val="-5"/>
        </w:rPr>
        <w:t xml:space="preserve"> </w:t>
      </w:r>
      <w:r>
        <w:t>về</w:t>
      </w:r>
      <w:r>
        <w:rPr>
          <w:spacing w:val="-7"/>
        </w:rPr>
        <w:t xml:space="preserve"> </w:t>
      </w:r>
      <w:r>
        <w:t>chi</w:t>
      </w:r>
      <w:r>
        <w:rPr>
          <w:spacing w:val="-5"/>
        </w:rPr>
        <w:t xml:space="preserve"> </w:t>
      </w:r>
      <w:r>
        <w:t>phí,</w:t>
      </w:r>
      <w:r>
        <w:rPr>
          <w:spacing w:val="-6"/>
        </w:rPr>
        <w:t xml:space="preserve"> </w:t>
      </w:r>
      <w:r>
        <w:t>thời</w:t>
      </w:r>
      <w:r>
        <w:rPr>
          <w:spacing w:val="-6"/>
        </w:rPr>
        <w:t xml:space="preserve"> </w:t>
      </w:r>
      <w:r>
        <w:t>gian</w:t>
      </w:r>
      <w:r>
        <w:rPr>
          <w:spacing w:val="-8"/>
        </w:rPr>
        <w:t xml:space="preserve"> </w:t>
      </w:r>
      <w:r>
        <w:t>và</w:t>
      </w:r>
      <w:r>
        <w:rPr>
          <w:spacing w:val="-3"/>
        </w:rPr>
        <w:t xml:space="preserve"> </w:t>
      </w:r>
      <w:r>
        <w:t>nguồn</w:t>
      </w:r>
      <w:r>
        <w:rPr>
          <w:spacing w:val="-5"/>
        </w:rPr>
        <w:t xml:space="preserve"> </w:t>
      </w:r>
      <w:r>
        <w:t>nhân</w:t>
      </w:r>
      <w:r>
        <w:rPr>
          <w:spacing w:val="-5"/>
        </w:rPr>
        <w:t xml:space="preserve"> </w:t>
      </w:r>
      <w:r>
        <w:t>lực.</w:t>
      </w:r>
      <w:r>
        <w:rPr>
          <w:spacing w:val="-7"/>
        </w:rPr>
        <w:t xml:space="preserve"> </w:t>
      </w:r>
      <w:r>
        <w:t>Điều</w:t>
      </w:r>
      <w:r>
        <w:rPr>
          <w:spacing w:val="-7"/>
        </w:rPr>
        <w:t xml:space="preserve"> </w:t>
      </w:r>
      <w:r>
        <w:t>này</w:t>
      </w:r>
      <w:r>
        <w:rPr>
          <w:spacing w:val="-10"/>
        </w:rPr>
        <w:t xml:space="preserve"> </w:t>
      </w:r>
      <w:r>
        <w:t>đặc</w:t>
      </w:r>
      <w:r>
        <w:rPr>
          <w:spacing w:val="-5"/>
        </w:rPr>
        <w:t xml:space="preserve"> </w:t>
      </w:r>
      <w:r>
        <w:t>biệt</w:t>
      </w:r>
      <w:r>
        <w:rPr>
          <w:spacing w:val="-5"/>
        </w:rPr>
        <w:t xml:space="preserve"> </w:t>
      </w:r>
      <w:r>
        <w:t>bất</w:t>
      </w:r>
      <w:r>
        <w:rPr>
          <w:spacing w:val="-5"/>
        </w:rPr>
        <w:t xml:space="preserve"> </w:t>
      </w:r>
      <w:r>
        <w:t>lợi đối với các doanh nghiệp sản xuất quy mô lớn, nơi hàng triệu lít sữa được xử lý mỗi ngày. Một lô sữa kém chất lượng, nếu không được phát hiện kịp thời, có thể gây ra những thiệt hại kinh tế nghiêm trọng và ảnh hưởng tiêu cực đến sức khỏe người tiêu dùng, làm suy giảm uy tín thương hiệu.</w:t>
      </w:r>
    </w:p>
    <w:p w14:paraId="450C4961">
      <w:pPr>
        <w:pStyle w:val="7"/>
        <w:spacing w:before="2" w:line="360" w:lineRule="auto"/>
        <w:ind w:right="566" w:firstLine="719"/>
      </w:pPr>
      <w:r>
        <w:t>Nhận</w:t>
      </w:r>
      <w:r>
        <w:rPr>
          <w:spacing w:val="-8"/>
        </w:rPr>
        <w:t xml:space="preserve"> </w:t>
      </w:r>
      <w:r>
        <w:t>thức</w:t>
      </w:r>
      <w:r>
        <w:rPr>
          <w:spacing w:val="-8"/>
        </w:rPr>
        <w:t xml:space="preserve"> </w:t>
      </w:r>
      <w:r>
        <w:t>được</w:t>
      </w:r>
      <w:r>
        <w:rPr>
          <w:spacing w:val="-7"/>
        </w:rPr>
        <w:t xml:space="preserve"> </w:t>
      </w:r>
      <w:r>
        <w:t>những</w:t>
      </w:r>
      <w:r>
        <w:rPr>
          <w:spacing w:val="-6"/>
        </w:rPr>
        <w:t xml:space="preserve"> </w:t>
      </w:r>
      <w:r>
        <w:t>hạn</w:t>
      </w:r>
      <w:r>
        <w:rPr>
          <w:spacing w:val="-8"/>
        </w:rPr>
        <w:t xml:space="preserve"> </w:t>
      </w:r>
      <w:r>
        <w:t>chế</w:t>
      </w:r>
      <w:r>
        <w:rPr>
          <w:spacing w:val="-8"/>
        </w:rPr>
        <w:t xml:space="preserve"> </w:t>
      </w:r>
      <w:r>
        <w:t>đó,</w:t>
      </w:r>
      <w:r>
        <w:rPr>
          <w:spacing w:val="-9"/>
        </w:rPr>
        <w:t xml:space="preserve"> </w:t>
      </w:r>
      <w:r>
        <w:t>việc</w:t>
      </w:r>
      <w:r>
        <w:rPr>
          <w:spacing w:val="-6"/>
        </w:rPr>
        <w:t xml:space="preserve"> </w:t>
      </w:r>
      <w:r>
        <w:t>tìm</w:t>
      </w:r>
      <w:r>
        <w:rPr>
          <w:spacing w:val="-11"/>
        </w:rPr>
        <w:t xml:space="preserve"> </w:t>
      </w:r>
      <w:r>
        <w:t>kiếm</w:t>
      </w:r>
      <w:r>
        <w:rPr>
          <w:spacing w:val="-6"/>
        </w:rPr>
        <w:t xml:space="preserve"> </w:t>
      </w:r>
      <w:r>
        <w:t>một</w:t>
      </w:r>
      <w:r>
        <w:rPr>
          <w:spacing w:val="-6"/>
        </w:rPr>
        <w:t xml:space="preserve"> </w:t>
      </w:r>
      <w:r>
        <w:t>giải</w:t>
      </w:r>
      <w:r>
        <w:rPr>
          <w:spacing w:val="-9"/>
        </w:rPr>
        <w:t xml:space="preserve"> </w:t>
      </w:r>
      <w:r>
        <w:t>pháp</w:t>
      </w:r>
      <w:r>
        <w:rPr>
          <w:spacing w:val="-9"/>
        </w:rPr>
        <w:t xml:space="preserve"> </w:t>
      </w:r>
      <w:r>
        <w:t>hiệu</w:t>
      </w:r>
      <w:r>
        <w:rPr>
          <w:spacing w:val="-4"/>
        </w:rPr>
        <w:t xml:space="preserve"> </w:t>
      </w:r>
      <w:r>
        <w:t>quả</w:t>
      </w:r>
      <w:r>
        <w:rPr>
          <w:spacing w:val="-8"/>
        </w:rPr>
        <w:t xml:space="preserve"> </w:t>
      </w:r>
      <w:r>
        <w:t>hơn</w:t>
      </w:r>
      <w:r>
        <w:rPr>
          <w:spacing w:val="-6"/>
        </w:rPr>
        <w:t xml:space="preserve"> </w:t>
      </w:r>
      <w:r>
        <w:t>trở nên</w:t>
      </w:r>
      <w:r>
        <w:rPr>
          <w:spacing w:val="-5"/>
        </w:rPr>
        <w:t xml:space="preserve"> </w:t>
      </w:r>
      <w:r>
        <w:t>cấp</w:t>
      </w:r>
      <w:r>
        <w:rPr>
          <w:spacing w:val="-3"/>
        </w:rPr>
        <w:t xml:space="preserve"> </w:t>
      </w:r>
      <w:r>
        <w:t>thiết.</w:t>
      </w:r>
      <w:r>
        <w:rPr>
          <w:spacing w:val="-3"/>
        </w:rPr>
        <w:t xml:space="preserve"> </w:t>
      </w:r>
      <w:r>
        <w:t>Sự</w:t>
      </w:r>
      <w:r>
        <w:rPr>
          <w:spacing w:val="-4"/>
        </w:rPr>
        <w:t xml:space="preserve"> </w:t>
      </w:r>
      <w:r>
        <w:t>ra</w:t>
      </w:r>
      <w:r>
        <w:rPr>
          <w:spacing w:val="-3"/>
        </w:rPr>
        <w:t xml:space="preserve"> </w:t>
      </w:r>
      <w:r>
        <w:t>đời</w:t>
      </w:r>
      <w:r>
        <w:rPr>
          <w:spacing w:val="-3"/>
        </w:rPr>
        <w:t xml:space="preserve"> </w:t>
      </w:r>
      <w:r>
        <w:t>của</w:t>
      </w:r>
      <w:r>
        <w:rPr>
          <w:spacing w:val="-5"/>
        </w:rPr>
        <w:t xml:space="preserve"> </w:t>
      </w:r>
      <w:r>
        <w:t>các</w:t>
      </w:r>
      <w:r>
        <w:rPr>
          <w:spacing w:val="-2"/>
        </w:rPr>
        <w:t xml:space="preserve"> </w:t>
      </w:r>
      <w:r>
        <w:t>công</w:t>
      </w:r>
      <w:r>
        <w:rPr>
          <w:spacing w:val="-3"/>
        </w:rPr>
        <w:t xml:space="preserve"> </w:t>
      </w:r>
      <w:r>
        <w:t>nghệ</w:t>
      </w:r>
      <w:r>
        <w:rPr>
          <w:spacing w:val="-3"/>
        </w:rPr>
        <w:t xml:space="preserve"> </w:t>
      </w:r>
      <w:r>
        <w:t>Big</w:t>
      </w:r>
      <w:r>
        <w:rPr>
          <w:spacing w:val="-3"/>
        </w:rPr>
        <w:t xml:space="preserve"> </w:t>
      </w:r>
      <w:r>
        <w:t>Data</w:t>
      </w:r>
      <w:r>
        <w:rPr>
          <w:spacing w:val="-5"/>
        </w:rPr>
        <w:t xml:space="preserve"> </w:t>
      </w:r>
      <w:r>
        <w:t>và</w:t>
      </w:r>
      <w:r>
        <w:rPr>
          <w:spacing w:val="-5"/>
        </w:rPr>
        <w:t xml:space="preserve"> </w:t>
      </w:r>
      <w:r>
        <w:t>học máy</w:t>
      </w:r>
      <w:r>
        <w:rPr>
          <w:spacing w:val="-8"/>
        </w:rPr>
        <w:t xml:space="preserve"> </w:t>
      </w:r>
      <w:r>
        <w:t>đã</w:t>
      </w:r>
      <w:r>
        <w:rPr>
          <w:spacing w:val="-3"/>
        </w:rPr>
        <w:t xml:space="preserve"> </w:t>
      </w:r>
      <w:r>
        <w:t>mở</w:t>
      </w:r>
      <w:r>
        <w:rPr>
          <w:spacing w:val="-5"/>
        </w:rPr>
        <w:t xml:space="preserve"> </w:t>
      </w:r>
      <w:r>
        <w:t>ra</w:t>
      </w:r>
      <w:r>
        <w:rPr>
          <w:spacing w:val="-3"/>
        </w:rPr>
        <w:t xml:space="preserve"> </w:t>
      </w:r>
      <w:r>
        <w:t>một</w:t>
      </w:r>
      <w:r>
        <w:rPr>
          <w:spacing w:val="-5"/>
        </w:rPr>
        <w:t xml:space="preserve"> </w:t>
      </w:r>
      <w:r>
        <w:t>hướng</w:t>
      </w:r>
      <w:r>
        <w:rPr>
          <w:spacing w:val="-5"/>
        </w:rPr>
        <w:t xml:space="preserve"> </w:t>
      </w:r>
      <w:r>
        <w:t>đi mới đầy tiềm năng. Ngày nay, các trang trại chăn nuôi và nhà máy chế biến sữa đều trang</w:t>
      </w:r>
      <w:r>
        <w:rPr>
          <w:spacing w:val="-12"/>
        </w:rPr>
        <w:t xml:space="preserve"> </w:t>
      </w:r>
      <w:r>
        <w:t>bị</w:t>
      </w:r>
      <w:r>
        <w:rPr>
          <w:spacing w:val="-12"/>
        </w:rPr>
        <w:t xml:space="preserve"> </w:t>
      </w:r>
      <w:r>
        <w:t>hệ</w:t>
      </w:r>
      <w:r>
        <w:rPr>
          <w:spacing w:val="-12"/>
        </w:rPr>
        <w:t xml:space="preserve"> </w:t>
      </w:r>
      <w:r>
        <w:t>thống</w:t>
      </w:r>
      <w:r>
        <w:rPr>
          <w:spacing w:val="-12"/>
        </w:rPr>
        <w:t xml:space="preserve"> </w:t>
      </w:r>
      <w:r>
        <w:t>cảm</w:t>
      </w:r>
      <w:r>
        <w:rPr>
          <w:spacing w:val="-12"/>
        </w:rPr>
        <w:t xml:space="preserve"> </w:t>
      </w:r>
      <w:r>
        <w:t>biến</w:t>
      </w:r>
      <w:r>
        <w:rPr>
          <w:spacing w:val="-12"/>
        </w:rPr>
        <w:t xml:space="preserve"> </w:t>
      </w:r>
      <w:r>
        <w:t>thông</w:t>
      </w:r>
      <w:r>
        <w:rPr>
          <w:spacing w:val="-10"/>
        </w:rPr>
        <w:t xml:space="preserve"> </w:t>
      </w:r>
      <w:r>
        <w:t>minh,</w:t>
      </w:r>
      <w:r>
        <w:rPr>
          <w:spacing w:val="-12"/>
        </w:rPr>
        <w:t xml:space="preserve"> </w:t>
      </w:r>
      <w:r>
        <w:t>thu</w:t>
      </w:r>
      <w:r>
        <w:rPr>
          <w:spacing w:val="-12"/>
        </w:rPr>
        <w:t xml:space="preserve"> </w:t>
      </w:r>
      <w:r>
        <w:t>thập</w:t>
      </w:r>
      <w:r>
        <w:rPr>
          <w:spacing w:val="-12"/>
        </w:rPr>
        <w:t xml:space="preserve"> </w:t>
      </w:r>
      <w:r>
        <w:t>hàng</w:t>
      </w:r>
      <w:r>
        <w:rPr>
          <w:spacing w:val="-12"/>
        </w:rPr>
        <w:t xml:space="preserve"> </w:t>
      </w:r>
      <w:r>
        <w:t>loạt</w:t>
      </w:r>
      <w:r>
        <w:rPr>
          <w:spacing w:val="-10"/>
        </w:rPr>
        <w:t xml:space="preserve"> </w:t>
      </w:r>
      <w:r>
        <w:t>dữ</w:t>
      </w:r>
      <w:r>
        <w:rPr>
          <w:spacing w:val="-12"/>
        </w:rPr>
        <w:t xml:space="preserve"> </w:t>
      </w:r>
      <w:r>
        <w:t>liệu</w:t>
      </w:r>
      <w:r>
        <w:rPr>
          <w:spacing w:val="-12"/>
        </w:rPr>
        <w:t xml:space="preserve"> </w:t>
      </w:r>
      <w:r>
        <w:t>về</w:t>
      </w:r>
      <w:r>
        <w:rPr>
          <w:spacing w:val="-12"/>
        </w:rPr>
        <w:t xml:space="preserve"> </w:t>
      </w:r>
      <w:r>
        <w:t>chất</w:t>
      </w:r>
      <w:r>
        <w:rPr>
          <w:spacing w:val="-12"/>
        </w:rPr>
        <w:t xml:space="preserve"> </w:t>
      </w:r>
      <w:r>
        <w:t>lượng</w:t>
      </w:r>
      <w:r>
        <w:rPr>
          <w:spacing w:val="-13"/>
        </w:rPr>
        <w:t xml:space="preserve"> </w:t>
      </w:r>
      <w:r>
        <w:t>sữa</w:t>
      </w:r>
      <w:r>
        <w:rPr>
          <w:spacing w:val="-12"/>
        </w:rPr>
        <w:t xml:space="preserve"> </w:t>
      </w:r>
      <w:r>
        <w:t>theo thời gian thực: từ nhiệt độ, độ pH, đến mật độ, hàm lượng chất béo và protein. Lượng dữ liệu</w:t>
      </w:r>
      <w:r>
        <w:rPr>
          <w:spacing w:val="-1"/>
        </w:rPr>
        <w:t xml:space="preserve"> </w:t>
      </w:r>
      <w:r>
        <w:t>này</w:t>
      </w:r>
      <w:r>
        <w:rPr>
          <w:spacing w:val="-3"/>
        </w:rPr>
        <w:t xml:space="preserve"> </w:t>
      </w:r>
      <w:r>
        <w:t>tăng</w:t>
      </w:r>
      <w:r>
        <w:rPr>
          <w:spacing w:val="-1"/>
        </w:rPr>
        <w:t xml:space="preserve"> </w:t>
      </w:r>
      <w:r>
        <w:t>lên theo cấp số nhân, tạo</w:t>
      </w:r>
      <w:r>
        <w:rPr>
          <w:spacing w:val="-1"/>
        </w:rPr>
        <w:t xml:space="preserve"> </w:t>
      </w:r>
      <w:r>
        <w:t>thành một kho</w:t>
      </w:r>
      <w:r>
        <w:rPr>
          <w:spacing w:val="-1"/>
        </w:rPr>
        <w:t xml:space="preserve"> </w:t>
      </w:r>
      <w:r>
        <w:t>dữ liệu</w:t>
      </w:r>
      <w:r>
        <w:rPr>
          <w:spacing w:val="-1"/>
        </w:rPr>
        <w:t xml:space="preserve"> </w:t>
      </w:r>
      <w:r>
        <w:t>khổng</w:t>
      </w:r>
      <w:r>
        <w:rPr>
          <w:spacing w:val="-1"/>
        </w:rPr>
        <w:t xml:space="preserve"> </w:t>
      </w:r>
      <w:r>
        <w:t>lồ mà các công cụ</w:t>
      </w:r>
      <w:r>
        <w:rPr>
          <w:spacing w:val="-5"/>
        </w:rPr>
        <w:t xml:space="preserve"> </w:t>
      </w:r>
      <w:r>
        <w:t>phân</w:t>
      </w:r>
      <w:r>
        <w:rPr>
          <w:spacing w:val="-5"/>
        </w:rPr>
        <w:t xml:space="preserve"> </w:t>
      </w:r>
      <w:r>
        <w:t>tích</w:t>
      </w:r>
      <w:r>
        <w:rPr>
          <w:spacing w:val="-5"/>
        </w:rPr>
        <w:t xml:space="preserve"> </w:t>
      </w:r>
      <w:r>
        <w:t>truyền</w:t>
      </w:r>
      <w:r>
        <w:rPr>
          <w:spacing w:val="-5"/>
        </w:rPr>
        <w:t xml:space="preserve"> </w:t>
      </w:r>
      <w:r>
        <w:t>thống</w:t>
      </w:r>
      <w:r>
        <w:rPr>
          <w:spacing w:val="-5"/>
        </w:rPr>
        <w:t xml:space="preserve"> </w:t>
      </w:r>
      <w:r>
        <w:t>không</w:t>
      </w:r>
      <w:r>
        <w:rPr>
          <w:spacing w:val="-5"/>
        </w:rPr>
        <w:t xml:space="preserve"> </w:t>
      </w:r>
      <w:r>
        <w:t>thể</w:t>
      </w:r>
      <w:r>
        <w:rPr>
          <w:spacing w:val="-5"/>
        </w:rPr>
        <w:t xml:space="preserve"> </w:t>
      </w:r>
      <w:r>
        <w:t>xử</w:t>
      </w:r>
      <w:r>
        <w:rPr>
          <w:spacing w:val="-4"/>
        </w:rPr>
        <w:t xml:space="preserve"> </w:t>
      </w:r>
      <w:r>
        <w:t>lý.</w:t>
      </w:r>
      <w:r>
        <w:rPr>
          <w:spacing w:val="-3"/>
        </w:rPr>
        <w:t xml:space="preserve"> </w:t>
      </w:r>
      <w:r>
        <w:t>Đây</w:t>
      </w:r>
      <w:r>
        <w:rPr>
          <w:spacing w:val="-8"/>
        </w:rPr>
        <w:t xml:space="preserve"> </w:t>
      </w:r>
      <w:r>
        <w:t>chính</w:t>
      </w:r>
      <w:r>
        <w:rPr>
          <w:spacing w:val="-5"/>
        </w:rPr>
        <w:t xml:space="preserve"> </w:t>
      </w:r>
      <w:r>
        <w:t>là</w:t>
      </w:r>
      <w:r>
        <w:rPr>
          <w:spacing w:val="-5"/>
        </w:rPr>
        <w:t xml:space="preserve"> </w:t>
      </w:r>
      <w:r>
        <w:t>lúc</w:t>
      </w:r>
      <w:r>
        <w:rPr>
          <w:spacing w:val="-5"/>
        </w:rPr>
        <w:t xml:space="preserve"> </w:t>
      </w:r>
      <w:r>
        <w:t>Apache</w:t>
      </w:r>
      <w:r>
        <w:rPr>
          <w:spacing w:val="-3"/>
        </w:rPr>
        <w:t xml:space="preserve"> </w:t>
      </w:r>
      <w:r>
        <w:t>Spark</w:t>
      </w:r>
      <w:r>
        <w:rPr>
          <w:spacing w:val="-5"/>
        </w:rPr>
        <w:t xml:space="preserve"> </w:t>
      </w:r>
      <w:r>
        <w:t>phát</w:t>
      </w:r>
      <w:r>
        <w:rPr>
          <w:spacing w:val="-5"/>
        </w:rPr>
        <w:t xml:space="preserve"> </w:t>
      </w:r>
      <w:r>
        <w:t>huy</w:t>
      </w:r>
      <w:r>
        <w:rPr>
          <w:spacing w:val="-8"/>
        </w:rPr>
        <w:t xml:space="preserve"> </w:t>
      </w:r>
      <w:r>
        <w:t>sức mạnh.</w:t>
      </w:r>
      <w:r>
        <w:rPr>
          <w:spacing w:val="-6"/>
        </w:rPr>
        <w:t xml:space="preserve"> </w:t>
      </w:r>
      <w:r>
        <w:t>Spark,</w:t>
      </w:r>
      <w:r>
        <w:rPr>
          <w:spacing w:val="-6"/>
        </w:rPr>
        <w:t xml:space="preserve"> </w:t>
      </w:r>
      <w:r>
        <w:t>với</w:t>
      </w:r>
      <w:r>
        <w:rPr>
          <w:spacing w:val="-6"/>
        </w:rPr>
        <w:t xml:space="preserve"> </w:t>
      </w:r>
      <w:r>
        <w:t>khả</w:t>
      </w:r>
      <w:r>
        <w:rPr>
          <w:spacing w:val="-6"/>
        </w:rPr>
        <w:t xml:space="preserve"> </w:t>
      </w:r>
      <w:r>
        <w:t>năng</w:t>
      </w:r>
      <w:r>
        <w:rPr>
          <w:spacing w:val="-6"/>
        </w:rPr>
        <w:t xml:space="preserve"> </w:t>
      </w:r>
      <w:r>
        <w:t>xử</w:t>
      </w:r>
      <w:r>
        <w:rPr>
          <w:spacing w:val="-5"/>
        </w:rPr>
        <w:t xml:space="preserve"> </w:t>
      </w:r>
      <w:r>
        <w:t>lý</w:t>
      </w:r>
      <w:r>
        <w:rPr>
          <w:spacing w:val="-6"/>
        </w:rPr>
        <w:t xml:space="preserve"> </w:t>
      </w:r>
      <w:r>
        <w:t>song</w:t>
      </w:r>
      <w:r>
        <w:rPr>
          <w:spacing w:val="-6"/>
        </w:rPr>
        <w:t xml:space="preserve"> </w:t>
      </w:r>
      <w:r>
        <w:t>song</w:t>
      </w:r>
      <w:r>
        <w:rPr>
          <w:spacing w:val="-6"/>
        </w:rPr>
        <w:t xml:space="preserve"> </w:t>
      </w:r>
      <w:r>
        <w:t>và</w:t>
      </w:r>
      <w:r>
        <w:rPr>
          <w:spacing w:val="-4"/>
        </w:rPr>
        <w:t xml:space="preserve"> </w:t>
      </w:r>
      <w:r>
        <w:t>tính</w:t>
      </w:r>
      <w:r>
        <w:rPr>
          <w:spacing w:val="-6"/>
        </w:rPr>
        <w:t xml:space="preserve"> </w:t>
      </w:r>
      <w:r>
        <w:t>toán</w:t>
      </w:r>
      <w:r>
        <w:rPr>
          <w:spacing w:val="-6"/>
        </w:rPr>
        <w:t xml:space="preserve"> </w:t>
      </w:r>
      <w:r>
        <w:t>phân</w:t>
      </w:r>
      <w:r>
        <w:rPr>
          <w:spacing w:val="-6"/>
        </w:rPr>
        <w:t xml:space="preserve"> </w:t>
      </w:r>
      <w:r>
        <w:t>tán,</w:t>
      </w:r>
      <w:r>
        <w:rPr>
          <w:spacing w:val="-6"/>
        </w:rPr>
        <w:t xml:space="preserve"> </w:t>
      </w:r>
      <w:r>
        <w:t>cho</w:t>
      </w:r>
      <w:r>
        <w:rPr>
          <w:spacing w:val="-4"/>
        </w:rPr>
        <w:t xml:space="preserve"> </w:t>
      </w:r>
      <w:r>
        <w:t>phép</w:t>
      </w:r>
      <w:r>
        <w:rPr>
          <w:spacing w:val="-6"/>
        </w:rPr>
        <w:t xml:space="preserve"> </w:t>
      </w:r>
      <w:r>
        <w:t>chúng</w:t>
      </w:r>
      <w:r>
        <w:rPr>
          <w:spacing w:val="-6"/>
        </w:rPr>
        <w:t xml:space="preserve"> </w:t>
      </w:r>
      <w:r>
        <w:t>ta</w:t>
      </w:r>
      <w:r>
        <w:rPr>
          <w:spacing w:val="-4"/>
        </w:rPr>
        <w:t xml:space="preserve"> </w:t>
      </w:r>
      <w:r>
        <w:t>xử lý và phân tích</w:t>
      </w:r>
      <w:r>
        <w:rPr>
          <w:spacing w:val="2"/>
        </w:rPr>
        <w:t xml:space="preserve"> </w:t>
      </w:r>
      <w:r>
        <w:t>hàng petabyte</w:t>
      </w:r>
      <w:r>
        <w:rPr>
          <w:spacing w:val="1"/>
        </w:rPr>
        <w:t xml:space="preserve"> </w:t>
      </w:r>
      <w:r>
        <w:t>dữ</w:t>
      </w:r>
      <w:r>
        <w:rPr>
          <w:spacing w:val="1"/>
        </w:rPr>
        <w:t xml:space="preserve"> </w:t>
      </w:r>
      <w:r>
        <w:t>liệu</w:t>
      </w:r>
      <w:r>
        <w:rPr>
          <w:spacing w:val="4"/>
        </w:rPr>
        <w:t xml:space="preserve"> </w:t>
      </w:r>
      <w:r>
        <w:t>một</w:t>
      </w:r>
      <w:r>
        <w:rPr>
          <w:spacing w:val="2"/>
        </w:rPr>
        <w:t xml:space="preserve"> </w:t>
      </w:r>
      <w:r>
        <w:t>cách nhanh chóng,</w:t>
      </w:r>
      <w:r>
        <w:rPr>
          <w:spacing w:val="2"/>
        </w:rPr>
        <w:t xml:space="preserve"> </w:t>
      </w:r>
      <w:r>
        <w:t>hiệu quả</w:t>
      </w:r>
      <w:r>
        <w:rPr>
          <w:spacing w:val="1"/>
        </w:rPr>
        <w:t xml:space="preserve"> </w:t>
      </w:r>
      <w:r>
        <w:t>và đáng</w:t>
      </w:r>
      <w:r>
        <w:rPr>
          <w:spacing w:val="2"/>
        </w:rPr>
        <w:t xml:space="preserve"> </w:t>
      </w:r>
      <w:r>
        <w:t xml:space="preserve">tin </w:t>
      </w:r>
      <w:r>
        <w:rPr>
          <w:spacing w:val="-4"/>
        </w:rPr>
        <w:t>cậy.</w:t>
      </w:r>
    </w:p>
    <w:p w14:paraId="7C7730C4">
      <w:pPr>
        <w:pStyle w:val="7"/>
        <w:spacing w:after="0" w:line="360" w:lineRule="auto"/>
        <w:sectPr>
          <w:pgSz w:w="11910" w:h="16850"/>
          <w:pgMar w:top="1060" w:right="566" w:bottom="840" w:left="1700" w:header="0" w:footer="660" w:gutter="0"/>
          <w:cols w:space="720" w:num="1"/>
        </w:sectPr>
      </w:pPr>
    </w:p>
    <w:p w14:paraId="1664172E">
      <w:pPr>
        <w:pStyle w:val="7"/>
        <w:spacing w:before="67" w:after="6" w:line="360" w:lineRule="auto"/>
        <w:ind w:right="565"/>
        <w:jc w:val="left"/>
      </w:pPr>
      <w:r>
        <w:t>Việc kết hợp Spark với các thuật toán học máy giúp chúng ta không chỉ phân tích mà còn dự đoán chất lượng sữa trước khi nó đến tay người tiêu dùng.</w:t>
      </w:r>
    </w:p>
    <w:p w14:paraId="7816A4E5">
      <w:pPr>
        <w:pStyle w:val="7"/>
        <w:ind w:left="2300"/>
        <w:jc w:val="left"/>
        <w:rPr>
          <w:sz w:val="20"/>
        </w:rPr>
      </w:pPr>
      <w:r>
        <w:rPr>
          <w:sz w:val="20"/>
        </w:rPr>
        <w:drawing>
          <wp:inline distT="0" distB="0" distL="0" distR="0">
            <wp:extent cx="3327400" cy="3151505"/>
            <wp:effectExtent l="0" t="0" r="0" b="0"/>
            <wp:docPr id="8" name="Image 8" descr="Hình ảnh về milk in a glass"/>
            <wp:cNvGraphicFramePr/>
            <a:graphic xmlns:a="http://schemas.openxmlformats.org/drawingml/2006/main">
              <a:graphicData uri="http://schemas.openxmlformats.org/drawingml/2006/picture">
                <pic:pic xmlns:pic="http://schemas.openxmlformats.org/drawingml/2006/picture">
                  <pic:nvPicPr>
                    <pic:cNvPr id="8" name="Image 8" descr="Hình ảnh về milk in a glass"/>
                    <pic:cNvPicPr/>
                  </pic:nvPicPr>
                  <pic:blipFill>
                    <a:blip r:embed="rId8" cstate="print"/>
                    <a:stretch>
                      <a:fillRect/>
                    </a:stretch>
                  </pic:blipFill>
                  <pic:spPr>
                    <a:xfrm>
                      <a:off x="0" y="0"/>
                      <a:ext cx="3327654" cy="3151631"/>
                    </a:xfrm>
                    <a:prstGeom prst="rect">
                      <a:avLst/>
                    </a:prstGeom>
                  </pic:spPr>
                </pic:pic>
              </a:graphicData>
            </a:graphic>
          </wp:inline>
        </w:drawing>
      </w:r>
    </w:p>
    <w:p w14:paraId="3EEC1C4F">
      <w:pPr>
        <w:pStyle w:val="7"/>
        <w:spacing w:before="76"/>
        <w:ind w:left="0"/>
        <w:jc w:val="left"/>
      </w:pPr>
    </w:p>
    <w:p w14:paraId="751820E1">
      <w:pPr>
        <w:spacing w:before="0"/>
        <w:ind w:left="3257" w:right="0" w:firstLine="0"/>
        <w:jc w:val="both"/>
        <w:rPr>
          <w:i/>
          <w:sz w:val="24"/>
        </w:rPr>
      </w:pPr>
      <w:bookmarkStart w:id="13" w:name="_bookmark13"/>
      <w:bookmarkEnd w:id="13"/>
      <w:r>
        <w:rPr>
          <w:i/>
          <w:color w:val="767070"/>
          <w:sz w:val="24"/>
        </w:rPr>
        <w:t>Hình</w:t>
      </w:r>
      <w:r>
        <w:rPr>
          <w:i/>
          <w:color w:val="767070"/>
          <w:spacing w:val="-1"/>
          <w:sz w:val="24"/>
        </w:rPr>
        <w:t xml:space="preserve"> </w:t>
      </w:r>
      <w:r>
        <w:rPr>
          <w:i/>
          <w:color w:val="767070"/>
          <w:sz w:val="24"/>
        </w:rPr>
        <w:t xml:space="preserve">1. Minh họa bài </w:t>
      </w:r>
      <w:r>
        <w:rPr>
          <w:i/>
          <w:color w:val="767070"/>
          <w:spacing w:val="-4"/>
          <w:sz w:val="24"/>
        </w:rPr>
        <w:t>toán</w:t>
      </w:r>
    </w:p>
    <w:p w14:paraId="1B47A849">
      <w:pPr>
        <w:pStyle w:val="7"/>
        <w:spacing w:before="200" w:line="360" w:lineRule="auto"/>
        <w:ind w:right="568" w:firstLine="719"/>
      </w:pPr>
      <w:r>
        <w:t>Hơn nữa, việc áp dụng học máy vào bài toán này mang lại những lợi ích vượt trội. Các mô hình học máy có khả năng phát hiện các mối quan hệ phức tạp và những quy luật ẩn trong dữ liệu mà con người khó có thể nhận ra. Bằng cách huấn luyện mô hình trên dữ liệu lịch sử, chúng ta có thể xây dựng một hệ thống tự động dự đoán chất lượng sữa dựa trên các chỉ số đầu vào, giúp các doanh nghiệp chủ động hơn trong việc kiểm</w:t>
      </w:r>
      <w:r>
        <w:rPr>
          <w:spacing w:val="-13"/>
        </w:rPr>
        <w:t xml:space="preserve"> </w:t>
      </w:r>
      <w:r>
        <w:t>soát</w:t>
      </w:r>
      <w:r>
        <w:rPr>
          <w:spacing w:val="-11"/>
        </w:rPr>
        <w:t xml:space="preserve"> </w:t>
      </w:r>
      <w:r>
        <w:t>chất</w:t>
      </w:r>
      <w:r>
        <w:rPr>
          <w:spacing w:val="-11"/>
        </w:rPr>
        <w:t xml:space="preserve"> </w:t>
      </w:r>
      <w:r>
        <w:t>lượng.</w:t>
      </w:r>
      <w:r>
        <w:rPr>
          <w:spacing w:val="-9"/>
        </w:rPr>
        <w:t xml:space="preserve"> </w:t>
      </w:r>
      <w:r>
        <w:t>Hệ</w:t>
      </w:r>
      <w:r>
        <w:rPr>
          <w:spacing w:val="-11"/>
        </w:rPr>
        <w:t xml:space="preserve"> </w:t>
      </w:r>
      <w:r>
        <w:t>thống</w:t>
      </w:r>
      <w:r>
        <w:rPr>
          <w:spacing w:val="-11"/>
        </w:rPr>
        <w:t xml:space="preserve"> </w:t>
      </w:r>
      <w:r>
        <w:t>này</w:t>
      </w:r>
      <w:r>
        <w:rPr>
          <w:spacing w:val="-15"/>
        </w:rPr>
        <w:t xml:space="preserve"> </w:t>
      </w:r>
      <w:r>
        <w:t>không</w:t>
      </w:r>
      <w:r>
        <w:rPr>
          <w:spacing w:val="-11"/>
        </w:rPr>
        <w:t xml:space="preserve"> </w:t>
      </w:r>
      <w:r>
        <w:t>chỉ</w:t>
      </w:r>
      <w:r>
        <w:rPr>
          <w:spacing w:val="-11"/>
        </w:rPr>
        <w:t xml:space="preserve"> </w:t>
      </w:r>
      <w:r>
        <w:t>giúp</w:t>
      </w:r>
      <w:r>
        <w:rPr>
          <w:spacing w:val="-11"/>
        </w:rPr>
        <w:t xml:space="preserve"> </w:t>
      </w:r>
      <w:r>
        <w:t>tiết</w:t>
      </w:r>
      <w:r>
        <w:rPr>
          <w:spacing w:val="-11"/>
        </w:rPr>
        <w:t xml:space="preserve"> </w:t>
      </w:r>
      <w:r>
        <w:t>kiệm</w:t>
      </w:r>
      <w:r>
        <w:rPr>
          <w:spacing w:val="-13"/>
        </w:rPr>
        <w:t xml:space="preserve"> </w:t>
      </w:r>
      <w:r>
        <w:t>chi</w:t>
      </w:r>
      <w:r>
        <w:rPr>
          <w:spacing w:val="-11"/>
        </w:rPr>
        <w:t xml:space="preserve"> </w:t>
      </w:r>
      <w:r>
        <w:t>phí</w:t>
      </w:r>
      <w:r>
        <w:rPr>
          <w:spacing w:val="-9"/>
        </w:rPr>
        <w:t xml:space="preserve"> </w:t>
      </w:r>
      <w:r>
        <w:t>và</w:t>
      </w:r>
      <w:r>
        <w:rPr>
          <w:spacing w:val="-11"/>
        </w:rPr>
        <w:t xml:space="preserve"> </w:t>
      </w:r>
      <w:r>
        <w:t>thời</w:t>
      </w:r>
      <w:r>
        <w:rPr>
          <w:spacing w:val="-11"/>
        </w:rPr>
        <w:t xml:space="preserve"> </w:t>
      </w:r>
      <w:r>
        <w:t>gian</w:t>
      </w:r>
      <w:r>
        <w:rPr>
          <w:spacing w:val="-8"/>
        </w:rPr>
        <w:t xml:space="preserve"> </w:t>
      </w:r>
      <w:r>
        <w:t>mà</w:t>
      </w:r>
      <w:r>
        <w:rPr>
          <w:spacing w:val="-11"/>
        </w:rPr>
        <w:t xml:space="preserve"> </w:t>
      </w:r>
      <w:r>
        <w:t>còn giảm thiểu rủi ro, bảo vệ người tiêu dùng, và nâng cao vị thế cạnh tranh của doanh nghiệp trên thị trường.</w:t>
      </w:r>
    </w:p>
    <w:p w14:paraId="23C625E3">
      <w:pPr>
        <w:pStyle w:val="3"/>
        <w:numPr>
          <w:ilvl w:val="0"/>
          <w:numId w:val="4"/>
        </w:numPr>
        <w:tabs>
          <w:tab w:val="left" w:pos="281"/>
        </w:tabs>
        <w:spacing w:before="124" w:after="0" w:line="240" w:lineRule="auto"/>
        <w:ind w:left="281" w:right="0" w:hanging="279"/>
        <w:jc w:val="both"/>
      </w:pPr>
      <w:bookmarkStart w:id="14" w:name="_bookmark14"/>
      <w:bookmarkEnd w:id="14"/>
      <w:r>
        <w:t>Mục</w:t>
      </w:r>
      <w:r>
        <w:rPr>
          <w:spacing w:val="-2"/>
        </w:rPr>
        <w:t xml:space="preserve"> </w:t>
      </w:r>
      <w:r>
        <w:t>tiêu</w:t>
      </w:r>
      <w:r>
        <w:rPr>
          <w:spacing w:val="-1"/>
        </w:rPr>
        <w:t xml:space="preserve"> </w:t>
      </w:r>
      <w:r>
        <w:t>của</w:t>
      </w:r>
      <w:r>
        <w:rPr>
          <w:spacing w:val="-1"/>
        </w:rPr>
        <w:t xml:space="preserve"> </w:t>
      </w:r>
      <w:r>
        <w:t>đề</w:t>
      </w:r>
      <w:r>
        <w:rPr>
          <w:spacing w:val="-2"/>
        </w:rPr>
        <w:t xml:space="preserve"> </w:t>
      </w:r>
      <w:r>
        <w:rPr>
          <w:spacing w:val="-5"/>
        </w:rPr>
        <w:t>tài</w:t>
      </w:r>
    </w:p>
    <w:p w14:paraId="4F66109F">
      <w:pPr>
        <w:pStyle w:val="7"/>
        <w:spacing w:before="278" w:line="360" w:lineRule="auto"/>
        <w:ind w:right="565" w:firstLine="719"/>
      </w:pPr>
      <w:r>
        <w:t>Mục tiêu chính của đề tài này</w:t>
      </w:r>
      <w:r>
        <w:rPr>
          <w:spacing w:val="-5"/>
        </w:rPr>
        <w:t xml:space="preserve"> </w:t>
      </w:r>
      <w:r>
        <w:t>là xây</w:t>
      </w:r>
      <w:r>
        <w:rPr>
          <w:spacing w:val="-2"/>
        </w:rPr>
        <w:t xml:space="preserve"> </w:t>
      </w:r>
      <w:r>
        <w:t>dựng một hệ thống dự đoán chất lượng sữa tự động, hiệu quả và có khả năng mở rộng. Để đạt được mục tiêu đó, chúng tôi đặt ra các mục tiêu cụ thể như sau:</w:t>
      </w:r>
    </w:p>
    <w:p w14:paraId="356C7342">
      <w:pPr>
        <w:pStyle w:val="7"/>
        <w:spacing w:before="1" w:line="360" w:lineRule="auto"/>
        <w:ind w:right="565" w:firstLine="719"/>
      </w:pPr>
      <w:r>
        <w:t>Nghiên cứu</w:t>
      </w:r>
      <w:r>
        <w:rPr>
          <w:spacing w:val="-3"/>
        </w:rPr>
        <w:t xml:space="preserve"> </w:t>
      </w:r>
      <w:r>
        <w:t>và Phân</w:t>
      </w:r>
      <w:r>
        <w:rPr>
          <w:spacing w:val="-1"/>
        </w:rPr>
        <w:t xml:space="preserve"> </w:t>
      </w:r>
      <w:r>
        <w:t>tích</w:t>
      </w:r>
      <w:r>
        <w:rPr>
          <w:spacing w:val="-3"/>
        </w:rPr>
        <w:t xml:space="preserve"> </w:t>
      </w:r>
      <w:r>
        <w:t>Dữ</w:t>
      </w:r>
      <w:r>
        <w:rPr>
          <w:spacing w:val="-2"/>
        </w:rPr>
        <w:t xml:space="preserve"> </w:t>
      </w:r>
      <w:r>
        <w:t>liệu:</w:t>
      </w:r>
      <w:r>
        <w:rPr>
          <w:spacing w:val="-3"/>
        </w:rPr>
        <w:t xml:space="preserve"> </w:t>
      </w:r>
      <w:r>
        <w:t>Đây</w:t>
      </w:r>
      <w:r>
        <w:rPr>
          <w:spacing w:val="-6"/>
        </w:rPr>
        <w:t xml:space="preserve"> </w:t>
      </w:r>
      <w:r>
        <w:t>là</w:t>
      </w:r>
      <w:r>
        <w:rPr>
          <w:spacing w:val="-1"/>
        </w:rPr>
        <w:t xml:space="preserve"> </w:t>
      </w:r>
      <w:r>
        <w:t>bước</w:t>
      </w:r>
      <w:r>
        <w:rPr>
          <w:spacing w:val="-1"/>
        </w:rPr>
        <w:t xml:space="preserve"> </w:t>
      </w:r>
      <w:r>
        <w:t>nền tảng,</w:t>
      </w:r>
      <w:r>
        <w:rPr>
          <w:spacing w:val="-1"/>
        </w:rPr>
        <w:t xml:space="preserve"> </w:t>
      </w:r>
      <w:r>
        <w:t>đảm</w:t>
      </w:r>
      <w:r>
        <w:rPr>
          <w:spacing w:val="-3"/>
        </w:rPr>
        <w:t xml:space="preserve"> </w:t>
      </w:r>
      <w:r>
        <w:t>bảo</w:t>
      </w:r>
      <w:r>
        <w:rPr>
          <w:spacing w:val="-1"/>
        </w:rPr>
        <w:t xml:space="preserve"> </w:t>
      </w:r>
      <w:r>
        <w:t>tính</w:t>
      </w:r>
      <w:r>
        <w:rPr>
          <w:spacing w:val="-1"/>
        </w:rPr>
        <w:t xml:space="preserve"> </w:t>
      </w:r>
      <w:r>
        <w:t>chính</w:t>
      </w:r>
      <w:r>
        <w:rPr>
          <w:spacing w:val="-1"/>
        </w:rPr>
        <w:t xml:space="preserve"> </w:t>
      </w:r>
      <w:r>
        <w:t>xác cho toàn bộ dự án. Chúng tôi sẽ tiến hành nghiên cứu sâu rộng về bộ dữ liệu, bao gồm các</w:t>
      </w:r>
      <w:r>
        <w:rPr>
          <w:spacing w:val="-9"/>
        </w:rPr>
        <w:t xml:space="preserve"> </w:t>
      </w:r>
      <w:r>
        <w:t>thuộc</w:t>
      </w:r>
      <w:r>
        <w:rPr>
          <w:spacing w:val="-8"/>
        </w:rPr>
        <w:t xml:space="preserve"> </w:t>
      </w:r>
      <w:r>
        <w:t>tính</w:t>
      </w:r>
      <w:r>
        <w:rPr>
          <w:spacing w:val="-8"/>
        </w:rPr>
        <w:t xml:space="preserve"> </w:t>
      </w:r>
      <w:r>
        <w:t>vật</w:t>
      </w:r>
      <w:r>
        <w:rPr>
          <w:spacing w:val="-8"/>
        </w:rPr>
        <w:t xml:space="preserve"> </w:t>
      </w:r>
      <w:r>
        <w:t>lý</w:t>
      </w:r>
      <w:r>
        <w:rPr>
          <w:spacing w:val="-10"/>
        </w:rPr>
        <w:t xml:space="preserve"> </w:t>
      </w:r>
      <w:r>
        <w:t>và</w:t>
      </w:r>
      <w:r>
        <w:rPr>
          <w:spacing w:val="-7"/>
        </w:rPr>
        <w:t xml:space="preserve"> </w:t>
      </w:r>
      <w:r>
        <w:t>hóa</w:t>
      </w:r>
      <w:r>
        <w:rPr>
          <w:spacing w:val="-10"/>
        </w:rPr>
        <w:t xml:space="preserve"> </w:t>
      </w:r>
      <w:r>
        <w:t>học</w:t>
      </w:r>
      <w:r>
        <w:rPr>
          <w:spacing w:val="-8"/>
        </w:rPr>
        <w:t xml:space="preserve"> </w:t>
      </w:r>
      <w:r>
        <w:t>của</w:t>
      </w:r>
      <w:r>
        <w:rPr>
          <w:spacing w:val="-7"/>
        </w:rPr>
        <w:t xml:space="preserve"> </w:t>
      </w:r>
      <w:r>
        <w:t>sữa</w:t>
      </w:r>
      <w:r>
        <w:rPr>
          <w:spacing w:val="-10"/>
        </w:rPr>
        <w:t xml:space="preserve"> </w:t>
      </w:r>
      <w:r>
        <w:t>như</w:t>
      </w:r>
      <w:r>
        <w:rPr>
          <w:spacing w:val="-7"/>
        </w:rPr>
        <w:t xml:space="preserve"> </w:t>
      </w:r>
      <w:r>
        <w:t>pH,</w:t>
      </w:r>
      <w:r>
        <w:rPr>
          <w:spacing w:val="-10"/>
        </w:rPr>
        <w:t xml:space="preserve"> </w:t>
      </w:r>
      <w:r>
        <w:t>nhiệt</w:t>
      </w:r>
      <w:r>
        <w:rPr>
          <w:spacing w:val="-8"/>
        </w:rPr>
        <w:t xml:space="preserve"> </w:t>
      </w:r>
      <w:r>
        <w:t>độ,</w:t>
      </w:r>
      <w:r>
        <w:rPr>
          <w:spacing w:val="-8"/>
        </w:rPr>
        <w:t xml:space="preserve"> </w:t>
      </w:r>
      <w:r>
        <w:t>độ</w:t>
      </w:r>
      <w:r>
        <w:rPr>
          <w:spacing w:val="-8"/>
        </w:rPr>
        <w:t xml:space="preserve"> </w:t>
      </w:r>
      <w:r>
        <w:t>béo,</w:t>
      </w:r>
      <w:r>
        <w:rPr>
          <w:spacing w:val="-7"/>
        </w:rPr>
        <w:t xml:space="preserve"> </w:t>
      </w:r>
      <w:r>
        <w:t>độ</w:t>
      </w:r>
      <w:r>
        <w:rPr>
          <w:spacing w:val="-8"/>
        </w:rPr>
        <w:t xml:space="preserve"> </w:t>
      </w:r>
      <w:r>
        <w:t>ẩm,</w:t>
      </w:r>
      <w:r>
        <w:rPr>
          <w:spacing w:val="-6"/>
        </w:rPr>
        <w:t xml:space="preserve"> </w:t>
      </w:r>
      <w:r>
        <w:t>mật</w:t>
      </w:r>
      <w:r>
        <w:rPr>
          <w:spacing w:val="-8"/>
        </w:rPr>
        <w:t xml:space="preserve"> </w:t>
      </w:r>
      <w:r>
        <w:t>độ,</w:t>
      </w:r>
      <w:r>
        <w:rPr>
          <w:spacing w:val="-8"/>
        </w:rPr>
        <w:t xml:space="preserve"> </w:t>
      </w:r>
      <w:r>
        <w:t>và</w:t>
      </w:r>
      <w:r>
        <w:rPr>
          <w:spacing w:val="-10"/>
        </w:rPr>
        <w:t xml:space="preserve"> </w:t>
      </w:r>
      <w:r>
        <w:t>các chỉ</w:t>
      </w:r>
      <w:r>
        <w:rPr>
          <w:spacing w:val="-3"/>
        </w:rPr>
        <w:t xml:space="preserve"> </w:t>
      </w:r>
      <w:r>
        <w:t>số</w:t>
      </w:r>
      <w:r>
        <w:rPr>
          <w:spacing w:val="-3"/>
        </w:rPr>
        <w:t xml:space="preserve"> </w:t>
      </w:r>
      <w:r>
        <w:t>khác.</w:t>
      </w:r>
      <w:r>
        <w:rPr>
          <w:spacing w:val="-3"/>
        </w:rPr>
        <w:t xml:space="preserve"> </w:t>
      </w:r>
      <w:r>
        <w:t>Sau</w:t>
      </w:r>
      <w:r>
        <w:rPr>
          <w:spacing w:val="-4"/>
        </w:rPr>
        <w:t xml:space="preserve"> </w:t>
      </w:r>
      <w:r>
        <w:t>khi</w:t>
      </w:r>
      <w:r>
        <w:rPr>
          <w:spacing w:val="-3"/>
        </w:rPr>
        <w:t xml:space="preserve"> </w:t>
      </w:r>
      <w:r>
        <w:t>thu</w:t>
      </w:r>
      <w:r>
        <w:rPr>
          <w:spacing w:val="-3"/>
        </w:rPr>
        <w:t xml:space="preserve"> </w:t>
      </w:r>
      <w:r>
        <w:t>thập</w:t>
      </w:r>
      <w:r>
        <w:rPr>
          <w:spacing w:val="-3"/>
        </w:rPr>
        <w:t xml:space="preserve"> </w:t>
      </w:r>
      <w:r>
        <w:t>dữ</w:t>
      </w:r>
      <w:r>
        <w:rPr>
          <w:spacing w:val="-3"/>
        </w:rPr>
        <w:t xml:space="preserve"> </w:t>
      </w:r>
      <w:r>
        <w:t>liệu,</w:t>
      </w:r>
      <w:r>
        <w:rPr>
          <w:spacing w:val="-4"/>
        </w:rPr>
        <w:t xml:space="preserve"> </w:t>
      </w:r>
      <w:r>
        <w:t>chúng</w:t>
      </w:r>
      <w:r>
        <w:rPr>
          <w:spacing w:val="-3"/>
        </w:rPr>
        <w:t xml:space="preserve"> </w:t>
      </w:r>
      <w:r>
        <w:t>tôi</w:t>
      </w:r>
      <w:r>
        <w:rPr>
          <w:spacing w:val="-3"/>
        </w:rPr>
        <w:t xml:space="preserve"> </w:t>
      </w:r>
      <w:r>
        <w:t>sẽ</w:t>
      </w:r>
      <w:r>
        <w:rPr>
          <w:spacing w:val="-3"/>
        </w:rPr>
        <w:t xml:space="preserve"> </w:t>
      </w:r>
      <w:r>
        <w:t>thực</w:t>
      </w:r>
      <w:r>
        <w:rPr>
          <w:spacing w:val="-3"/>
        </w:rPr>
        <w:t xml:space="preserve"> </w:t>
      </w:r>
      <w:r>
        <w:t>hiện</w:t>
      </w:r>
      <w:r>
        <w:rPr>
          <w:spacing w:val="-3"/>
        </w:rPr>
        <w:t xml:space="preserve"> </w:t>
      </w:r>
      <w:r>
        <w:t>các</w:t>
      </w:r>
      <w:r>
        <w:rPr>
          <w:spacing w:val="-3"/>
        </w:rPr>
        <w:t xml:space="preserve"> </w:t>
      </w:r>
      <w:r>
        <w:t>bước</w:t>
      </w:r>
      <w:r>
        <w:rPr>
          <w:spacing w:val="-3"/>
        </w:rPr>
        <w:t xml:space="preserve"> </w:t>
      </w:r>
      <w:r>
        <w:t>tiền</w:t>
      </w:r>
      <w:r>
        <w:rPr>
          <w:spacing w:val="-3"/>
        </w:rPr>
        <w:t xml:space="preserve"> </w:t>
      </w:r>
      <w:r>
        <w:t>xử</w:t>
      </w:r>
      <w:r>
        <w:rPr>
          <w:spacing w:val="-3"/>
        </w:rPr>
        <w:t xml:space="preserve"> </w:t>
      </w:r>
      <w:r>
        <w:t>lý</w:t>
      </w:r>
      <w:r>
        <w:rPr>
          <w:spacing w:val="-3"/>
        </w:rPr>
        <w:t xml:space="preserve"> </w:t>
      </w:r>
      <w:r>
        <w:t>chuyên sâu,</w:t>
      </w:r>
      <w:r>
        <w:rPr>
          <w:spacing w:val="-7"/>
        </w:rPr>
        <w:t xml:space="preserve"> </w:t>
      </w:r>
      <w:r>
        <w:t>bao</w:t>
      </w:r>
      <w:r>
        <w:rPr>
          <w:spacing w:val="-6"/>
        </w:rPr>
        <w:t xml:space="preserve"> </w:t>
      </w:r>
      <w:r>
        <w:t>gồm</w:t>
      </w:r>
      <w:r>
        <w:rPr>
          <w:spacing w:val="-7"/>
        </w:rPr>
        <w:t xml:space="preserve"> </w:t>
      </w:r>
      <w:r>
        <w:t>việc</w:t>
      </w:r>
      <w:r>
        <w:rPr>
          <w:spacing w:val="-6"/>
        </w:rPr>
        <w:t xml:space="preserve"> </w:t>
      </w:r>
      <w:r>
        <w:t>làm</w:t>
      </w:r>
      <w:r>
        <w:rPr>
          <w:spacing w:val="-6"/>
        </w:rPr>
        <w:t xml:space="preserve"> </w:t>
      </w:r>
      <w:r>
        <w:t>sạch</w:t>
      </w:r>
      <w:r>
        <w:rPr>
          <w:spacing w:val="-7"/>
        </w:rPr>
        <w:t xml:space="preserve"> </w:t>
      </w:r>
      <w:r>
        <w:t>dữ</w:t>
      </w:r>
      <w:r>
        <w:rPr>
          <w:spacing w:val="-5"/>
        </w:rPr>
        <w:t xml:space="preserve"> </w:t>
      </w:r>
      <w:r>
        <w:t>liệu</w:t>
      </w:r>
      <w:r>
        <w:rPr>
          <w:spacing w:val="-7"/>
        </w:rPr>
        <w:t xml:space="preserve"> </w:t>
      </w:r>
      <w:r>
        <w:t>để</w:t>
      </w:r>
      <w:r>
        <w:rPr>
          <w:spacing w:val="-6"/>
        </w:rPr>
        <w:t xml:space="preserve"> </w:t>
      </w:r>
      <w:r>
        <w:t>loại</w:t>
      </w:r>
      <w:r>
        <w:rPr>
          <w:spacing w:val="-6"/>
        </w:rPr>
        <w:t xml:space="preserve"> </w:t>
      </w:r>
      <w:r>
        <w:t>bỏ</w:t>
      </w:r>
      <w:r>
        <w:rPr>
          <w:spacing w:val="-5"/>
        </w:rPr>
        <w:t xml:space="preserve"> </w:t>
      </w:r>
      <w:r>
        <w:t>các</w:t>
      </w:r>
      <w:r>
        <w:rPr>
          <w:spacing w:val="-6"/>
        </w:rPr>
        <w:t xml:space="preserve"> </w:t>
      </w:r>
      <w:r>
        <w:t>giá</w:t>
      </w:r>
      <w:r>
        <w:rPr>
          <w:spacing w:val="-7"/>
        </w:rPr>
        <w:t xml:space="preserve"> </w:t>
      </w:r>
      <w:r>
        <w:t>trị</w:t>
      </w:r>
      <w:r>
        <w:rPr>
          <w:spacing w:val="-6"/>
        </w:rPr>
        <w:t xml:space="preserve"> </w:t>
      </w:r>
      <w:r>
        <w:t>nhiễu</w:t>
      </w:r>
      <w:r>
        <w:rPr>
          <w:spacing w:val="-5"/>
        </w:rPr>
        <w:t xml:space="preserve"> </w:t>
      </w:r>
      <w:r>
        <w:t>hoặc</w:t>
      </w:r>
      <w:r>
        <w:rPr>
          <w:spacing w:val="-6"/>
        </w:rPr>
        <w:t xml:space="preserve"> </w:t>
      </w:r>
      <w:r>
        <w:t>không</w:t>
      </w:r>
      <w:r>
        <w:rPr>
          <w:spacing w:val="-6"/>
        </w:rPr>
        <w:t xml:space="preserve"> </w:t>
      </w:r>
      <w:r>
        <w:t>hợp</w:t>
      </w:r>
      <w:r>
        <w:rPr>
          <w:spacing w:val="-7"/>
        </w:rPr>
        <w:t xml:space="preserve"> </w:t>
      </w:r>
      <w:r>
        <w:t>lệ,</w:t>
      </w:r>
      <w:r>
        <w:rPr>
          <w:spacing w:val="-4"/>
        </w:rPr>
        <w:t xml:space="preserve"> </w:t>
      </w:r>
      <w:r>
        <w:t>xử</w:t>
      </w:r>
      <w:r>
        <w:rPr>
          <w:spacing w:val="-6"/>
        </w:rPr>
        <w:t xml:space="preserve"> </w:t>
      </w:r>
      <w:r>
        <w:rPr>
          <w:spacing w:val="-5"/>
        </w:rPr>
        <w:t>lý</w:t>
      </w:r>
    </w:p>
    <w:p w14:paraId="7229AC59">
      <w:pPr>
        <w:pStyle w:val="7"/>
        <w:spacing w:after="0" w:line="360" w:lineRule="auto"/>
        <w:sectPr>
          <w:pgSz w:w="11910" w:h="16850"/>
          <w:pgMar w:top="1060" w:right="566" w:bottom="840" w:left="1700" w:header="0" w:footer="660" w:gutter="0"/>
          <w:cols w:space="720" w:num="1"/>
        </w:sectPr>
      </w:pPr>
    </w:p>
    <w:p w14:paraId="375CA385">
      <w:pPr>
        <w:pStyle w:val="7"/>
        <w:spacing w:before="67" w:line="360" w:lineRule="auto"/>
        <w:ind w:right="569"/>
      </w:pPr>
      <w:r>
        <w:t>các giá trị bị thiếu bằng các phương pháp thống kê như điền giá trị trung bình hoặc median, và chuẩn hóa dữ liệu để các thuộc tính có cùng một thang đo, giúp các thuật toán học máy hoạt động hiệu quả hơn.</w:t>
      </w:r>
    </w:p>
    <w:p w14:paraId="6BF6F457">
      <w:pPr>
        <w:pStyle w:val="7"/>
        <w:spacing w:before="1" w:line="360" w:lineRule="auto"/>
        <w:ind w:right="570" w:firstLine="719"/>
      </w:pPr>
      <w:r>
        <w:t>Xây dựng và Lựa chọn Mô hình Học máy: Sau khi dữ liệu được chuẩn bị sẵn sàng,</w:t>
      </w:r>
      <w:r>
        <w:rPr>
          <w:spacing w:val="-7"/>
        </w:rPr>
        <w:t xml:space="preserve"> </w:t>
      </w:r>
      <w:r>
        <w:t>chúng</w:t>
      </w:r>
      <w:r>
        <w:rPr>
          <w:spacing w:val="-6"/>
        </w:rPr>
        <w:t xml:space="preserve"> </w:t>
      </w:r>
      <w:r>
        <w:t>tôi</w:t>
      </w:r>
      <w:r>
        <w:rPr>
          <w:spacing w:val="-5"/>
        </w:rPr>
        <w:t xml:space="preserve"> </w:t>
      </w:r>
      <w:r>
        <w:t>sẽ</w:t>
      </w:r>
      <w:r>
        <w:rPr>
          <w:spacing w:val="-7"/>
        </w:rPr>
        <w:t xml:space="preserve"> </w:t>
      </w:r>
      <w:r>
        <w:t>tiến</w:t>
      </w:r>
      <w:r>
        <w:rPr>
          <w:spacing w:val="-5"/>
        </w:rPr>
        <w:t xml:space="preserve"> </w:t>
      </w:r>
      <w:r>
        <w:t>hành</w:t>
      </w:r>
      <w:r>
        <w:rPr>
          <w:spacing w:val="-7"/>
        </w:rPr>
        <w:t xml:space="preserve"> </w:t>
      </w:r>
      <w:r>
        <w:t>xây</w:t>
      </w:r>
      <w:r>
        <w:rPr>
          <w:spacing w:val="-10"/>
        </w:rPr>
        <w:t xml:space="preserve"> </w:t>
      </w:r>
      <w:r>
        <w:t>dựng</w:t>
      </w:r>
      <w:r>
        <w:rPr>
          <w:spacing w:val="-6"/>
        </w:rPr>
        <w:t xml:space="preserve"> </w:t>
      </w:r>
      <w:r>
        <w:t>các</w:t>
      </w:r>
      <w:r>
        <w:rPr>
          <w:spacing w:val="-2"/>
        </w:rPr>
        <w:t xml:space="preserve"> </w:t>
      </w:r>
      <w:r>
        <w:t>mô</w:t>
      </w:r>
      <w:r>
        <w:rPr>
          <w:spacing w:val="-3"/>
        </w:rPr>
        <w:t xml:space="preserve"> </w:t>
      </w:r>
      <w:r>
        <w:t>hình</w:t>
      </w:r>
      <w:r>
        <w:rPr>
          <w:spacing w:val="-8"/>
        </w:rPr>
        <w:t xml:space="preserve"> </w:t>
      </w:r>
      <w:r>
        <w:t>dự</w:t>
      </w:r>
      <w:r>
        <w:rPr>
          <w:spacing w:val="-4"/>
        </w:rPr>
        <w:t xml:space="preserve"> </w:t>
      </w:r>
      <w:r>
        <w:t>đoán.</w:t>
      </w:r>
      <w:r>
        <w:rPr>
          <w:spacing w:val="-5"/>
        </w:rPr>
        <w:t xml:space="preserve"> </w:t>
      </w:r>
      <w:r>
        <w:t>Đề</w:t>
      </w:r>
      <w:r>
        <w:rPr>
          <w:spacing w:val="-5"/>
        </w:rPr>
        <w:t xml:space="preserve"> </w:t>
      </w:r>
      <w:r>
        <w:t>tài</w:t>
      </w:r>
      <w:r>
        <w:rPr>
          <w:spacing w:val="-5"/>
        </w:rPr>
        <w:t xml:space="preserve"> </w:t>
      </w:r>
      <w:r>
        <w:t>sẽ</w:t>
      </w:r>
      <w:r>
        <w:rPr>
          <w:spacing w:val="-5"/>
        </w:rPr>
        <w:t xml:space="preserve"> </w:t>
      </w:r>
      <w:r>
        <w:t>tập</w:t>
      </w:r>
      <w:r>
        <w:rPr>
          <w:spacing w:val="-7"/>
        </w:rPr>
        <w:t xml:space="preserve"> </w:t>
      </w:r>
      <w:r>
        <w:t>trung</w:t>
      </w:r>
      <w:r>
        <w:rPr>
          <w:spacing w:val="-8"/>
        </w:rPr>
        <w:t xml:space="preserve"> </w:t>
      </w:r>
      <w:r>
        <w:t>vào</w:t>
      </w:r>
      <w:r>
        <w:rPr>
          <w:spacing w:val="-8"/>
        </w:rPr>
        <w:t xml:space="preserve"> </w:t>
      </w:r>
      <w:r>
        <w:t>việc áp dụng và so sánh hiệu suất của ba thuật toán học máy</w:t>
      </w:r>
      <w:r>
        <w:rPr>
          <w:spacing w:val="-1"/>
        </w:rPr>
        <w:t xml:space="preserve"> </w:t>
      </w:r>
      <w:r>
        <w:t>phổ biến và mạnh mẽ trên nền tảng Spark MLlib:</w:t>
      </w:r>
    </w:p>
    <w:p w14:paraId="0D2930E5">
      <w:pPr>
        <w:pStyle w:val="7"/>
        <w:spacing w:before="1" w:line="360" w:lineRule="auto"/>
        <w:ind w:right="572" w:firstLine="719"/>
      </w:pPr>
      <w:r>
        <w:t>Logistic Regression: Một thuật toán phân loại tuyến tính đơn giản nhưng hiệu quả, thường được sử dụng làm mô hình cơ sở.</w:t>
      </w:r>
    </w:p>
    <w:p w14:paraId="5FD520EA">
      <w:pPr>
        <w:pStyle w:val="7"/>
        <w:spacing w:line="360" w:lineRule="auto"/>
        <w:ind w:right="572" w:firstLine="719"/>
      </w:pPr>
      <w:r>
        <w:t>Decision Tree: Một mô hình trực quan, dễ hiểu và mạnh mẽ, có khả năng xử lý cả dữ liệu số và dữ liệu phân loại.</w:t>
      </w:r>
    </w:p>
    <w:p w14:paraId="2029C819">
      <w:pPr>
        <w:pStyle w:val="7"/>
        <w:spacing w:line="360" w:lineRule="auto"/>
        <w:ind w:right="571" w:firstLine="719"/>
      </w:pPr>
      <w:r>
        <w:t>Random Forest: Một thuật toán mạnh hơn, kết hợp nhiều cây</w:t>
      </w:r>
      <w:r>
        <w:rPr>
          <w:spacing w:val="-1"/>
        </w:rPr>
        <w:t xml:space="preserve"> </w:t>
      </w:r>
      <w:r>
        <w:t>quyết định để đưa ra dự đoán chính xác hơn và giảm thiểu hiện tượng quá khớp (overfitting).</w:t>
      </w:r>
    </w:p>
    <w:p w14:paraId="28741DEB">
      <w:pPr>
        <w:pStyle w:val="7"/>
        <w:spacing w:before="1" w:line="360" w:lineRule="auto"/>
        <w:ind w:right="564" w:firstLine="719"/>
      </w:pPr>
      <w:r>
        <w:t>Đánh</w:t>
      </w:r>
      <w:r>
        <w:rPr>
          <w:spacing w:val="-4"/>
        </w:rPr>
        <w:t xml:space="preserve"> </w:t>
      </w:r>
      <w:r>
        <w:t>giá</w:t>
      </w:r>
      <w:r>
        <w:rPr>
          <w:spacing w:val="-4"/>
        </w:rPr>
        <w:t xml:space="preserve"> </w:t>
      </w:r>
      <w:r>
        <w:t>Hiệu</w:t>
      </w:r>
      <w:r>
        <w:rPr>
          <w:spacing w:val="-4"/>
        </w:rPr>
        <w:t xml:space="preserve"> </w:t>
      </w:r>
      <w:r>
        <w:t>suất</w:t>
      </w:r>
      <w:r>
        <w:rPr>
          <w:spacing w:val="-4"/>
        </w:rPr>
        <w:t xml:space="preserve"> </w:t>
      </w:r>
      <w:r>
        <w:t>và</w:t>
      </w:r>
      <w:r>
        <w:rPr>
          <w:spacing w:val="-2"/>
        </w:rPr>
        <w:t xml:space="preserve"> </w:t>
      </w:r>
      <w:r>
        <w:t>So</w:t>
      </w:r>
      <w:r>
        <w:rPr>
          <w:spacing w:val="-4"/>
        </w:rPr>
        <w:t xml:space="preserve"> </w:t>
      </w:r>
      <w:r>
        <w:t>sánh</w:t>
      </w:r>
      <w:r>
        <w:rPr>
          <w:spacing w:val="-4"/>
        </w:rPr>
        <w:t xml:space="preserve"> </w:t>
      </w:r>
      <w:r>
        <w:t>Mô</w:t>
      </w:r>
      <w:r>
        <w:rPr>
          <w:spacing w:val="-4"/>
        </w:rPr>
        <w:t xml:space="preserve"> </w:t>
      </w:r>
      <w:r>
        <w:t>hình:</w:t>
      </w:r>
      <w:r>
        <w:rPr>
          <w:spacing w:val="-4"/>
        </w:rPr>
        <w:t xml:space="preserve"> </w:t>
      </w:r>
      <w:r>
        <w:t>Để</w:t>
      </w:r>
      <w:r>
        <w:rPr>
          <w:spacing w:val="-4"/>
        </w:rPr>
        <w:t xml:space="preserve"> </w:t>
      </w:r>
      <w:r>
        <w:t>đảm</w:t>
      </w:r>
      <w:r>
        <w:rPr>
          <w:spacing w:val="-6"/>
        </w:rPr>
        <w:t xml:space="preserve"> </w:t>
      </w:r>
      <w:r>
        <w:t>bảo</w:t>
      </w:r>
      <w:r>
        <w:rPr>
          <w:spacing w:val="-4"/>
        </w:rPr>
        <w:t xml:space="preserve"> </w:t>
      </w:r>
      <w:r>
        <w:t>tính</w:t>
      </w:r>
      <w:r>
        <w:rPr>
          <w:spacing w:val="-4"/>
        </w:rPr>
        <w:t xml:space="preserve"> </w:t>
      </w:r>
      <w:r>
        <w:t>khách</w:t>
      </w:r>
      <w:r>
        <w:rPr>
          <w:spacing w:val="-4"/>
        </w:rPr>
        <w:t xml:space="preserve"> </w:t>
      </w:r>
      <w:r>
        <w:t>quan,</w:t>
      </w:r>
      <w:r>
        <w:rPr>
          <w:spacing w:val="-4"/>
        </w:rPr>
        <w:t xml:space="preserve"> </w:t>
      </w:r>
      <w:r>
        <w:t>chúng</w:t>
      </w:r>
      <w:r>
        <w:rPr>
          <w:spacing w:val="-4"/>
        </w:rPr>
        <w:t xml:space="preserve"> </w:t>
      </w:r>
      <w:r>
        <w:t>tôi sẽ</w:t>
      </w:r>
      <w:r>
        <w:rPr>
          <w:spacing w:val="-1"/>
        </w:rPr>
        <w:t xml:space="preserve"> </w:t>
      </w:r>
      <w:r>
        <w:t>chia</w:t>
      </w:r>
      <w:r>
        <w:rPr>
          <w:spacing w:val="-1"/>
        </w:rPr>
        <w:t xml:space="preserve"> </w:t>
      </w:r>
      <w:r>
        <w:t>dữ</w:t>
      </w:r>
      <w:r>
        <w:rPr>
          <w:spacing w:val="-1"/>
        </w:rPr>
        <w:t xml:space="preserve"> </w:t>
      </w:r>
      <w:r>
        <w:t>liệu</w:t>
      </w:r>
      <w:r>
        <w:rPr>
          <w:spacing w:val="-2"/>
        </w:rPr>
        <w:t xml:space="preserve"> </w:t>
      </w:r>
      <w:r>
        <w:t>thành</w:t>
      </w:r>
      <w:r>
        <w:rPr>
          <w:spacing w:val="-2"/>
        </w:rPr>
        <w:t xml:space="preserve"> </w:t>
      </w:r>
      <w:r>
        <w:t>tập</w:t>
      </w:r>
      <w:r>
        <w:rPr>
          <w:spacing w:val="-2"/>
        </w:rPr>
        <w:t xml:space="preserve"> </w:t>
      </w:r>
      <w:r>
        <w:t>huấn</w:t>
      </w:r>
      <w:r>
        <w:rPr>
          <w:spacing w:val="-1"/>
        </w:rPr>
        <w:t xml:space="preserve"> </w:t>
      </w:r>
      <w:r>
        <w:t>luyện</w:t>
      </w:r>
      <w:r>
        <w:rPr>
          <w:spacing w:val="-2"/>
        </w:rPr>
        <w:t xml:space="preserve"> </w:t>
      </w:r>
      <w:r>
        <w:t>và</w:t>
      </w:r>
      <w:r>
        <w:rPr>
          <w:spacing w:val="-1"/>
        </w:rPr>
        <w:t xml:space="preserve"> </w:t>
      </w:r>
      <w:r>
        <w:t>tập</w:t>
      </w:r>
      <w:r>
        <w:rPr>
          <w:spacing w:val="-2"/>
        </w:rPr>
        <w:t xml:space="preserve"> </w:t>
      </w:r>
      <w:r>
        <w:t>kiểm</w:t>
      </w:r>
      <w:r>
        <w:rPr>
          <w:spacing w:val="-3"/>
        </w:rPr>
        <w:t xml:space="preserve"> </w:t>
      </w:r>
      <w:r>
        <w:t>tra.</w:t>
      </w:r>
      <w:r>
        <w:rPr>
          <w:spacing w:val="-1"/>
        </w:rPr>
        <w:t xml:space="preserve"> </w:t>
      </w:r>
      <w:r>
        <w:t>Sau</w:t>
      </w:r>
      <w:r>
        <w:rPr>
          <w:spacing w:val="-2"/>
        </w:rPr>
        <w:t xml:space="preserve"> </w:t>
      </w:r>
      <w:r>
        <w:t>đó,</w:t>
      </w:r>
      <w:r>
        <w:rPr>
          <w:spacing w:val="-2"/>
        </w:rPr>
        <w:t xml:space="preserve"> </w:t>
      </w:r>
      <w:r>
        <w:t>các mô hình</w:t>
      </w:r>
      <w:r>
        <w:rPr>
          <w:spacing w:val="-2"/>
        </w:rPr>
        <w:t xml:space="preserve"> </w:t>
      </w:r>
      <w:r>
        <w:t>sẽ</w:t>
      </w:r>
      <w:r>
        <w:rPr>
          <w:spacing w:val="-1"/>
        </w:rPr>
        <w:t xml:space="preserve"> </w:t>
      </w:r>
      <w:r>
        <w:t>được</w:t>
      </w:r>
      <w:r>
        <w:rPr>
          <w:spacing w:val="-2"/>
        </w:rPr>
        <w:t xml:space="preserve"> </w:t>
      </w:r>
      <w:r>
        <w:t>đánh giá kỹ lưỡng bằng các chỉ số hiệu suất tiêu chuẩn trong lĩnh vực học máy. Các chỉ số này bao gồm:</w:t>
      </w:r>
    </w:p>
    <w:p w14:paraId="65ED891C">
      <w:pPr>
        <w:pStyle w:val="7"/>
        <w:spacing w:line="298" w:lineRule="exact"/>
        <w:ind w:left="721"/>
      </w:pPr>
      <w:r>
        <w:t>Độ</w:t>
      </w:r>
      <w:r>
        <w:rPr>
          <w:spacing w:val="-5"/>
        </w:rPr>
        <w:t xml:space="preserve"> </w:t>
      </w:r>
      <w:r>
        <w:t>chính</w:t>
      </w:r>
      <w:r>
        <w:rPr>
          <w:spacing w:val="-5"/>
        </w:rPr>
        <w:t xml:space="preserve"> </w:t>
      </w:r>
      <w:r>
        <w:t>xác</w:t>
      </w:r>
      <w:r>
        <w:rPr>
          <w:spacing w:val="-5"/>
        </w:rPr>
        <w:t xml:space="preserve"> </w:t>
      </w:r>
      <w:r>
        <w:t>(Accuracy):</w:t>
      </w:r>
      <w:r>
        <w:rPr>
          <w:spacing w:val="-1"/>
        </w:rPr>
        <w:t xml:space="preserve"> </w:t>
      </w:r>
      <w:r>
        <w:t>Tỷ</w:t>
      </w:r>
      <w:r>
        <w:rPr>
          <w:spacing w:val="-9"/>
        </w:rPr>
        <w:t xml:space="preserve"> </w:t>
      </w:r>
      <w:r>
        <w:t>lệ</w:t>
      </w:r>
      <w:r>
        <w:rPr>
          <w:spacing w:val="-5"/>
        </w:rPr>
        <w:t xml:space="preserve"> </w:t>
      </w:r>
      <w:r>
        <w:t>các</w:t>
      </w:r>
      <w:r>
        <w:rPr>
          <w:spacing w:val="-1"/>
        </w:rPr>
        <w:t xml:space="preserve"> </w:t>
      </w:r>
      <w:r>
        <w:t>dự</w:t>
      </w:r>
      <w:r>
        <w:rPr>
          <w:spacing w:val="-4"/>
        </w:rPr>
        <w:t xml:space="preserve"> </w:t>
      </w:r>
      <w:r>
        <w:t>đoán</w:t>
      </w:r>
      <w:r>
        <w:rPr>
          <w:spacing w:val="-5"/>
        </w:rPr>
        <w:t xml:space="preserve"> </w:t>
      </w:r>
      <w:r>
        <w:t>đúng</w:t>
      </w:r>
      <w:r>
        <w:rPr>
          <w:spacing w:val="-5"/>
        </w:rPr>
        <w:t xml:space="preserve"> </w:t>
      </w:r>
      <w:r>
        <w:t>trên</w:t>
      </w:r>
      <w:r>
        <w:rPr>
          <w:spacing w:val="-4"/>
        </w:rPr>
        <w:t xml:space="preserve"> </w:t>
      </w:r>
      <w:r>
        <w:t>tổng</w:t>
      </w:r>
      <w:r>
        <w:rPr>
          <w:spacing w:val="-5"/>
        </w:rPr>
        <w:t xml:space="preserve"> </w:t>
      </w:r>
      <w:r>
        <w:t>số</w:t>
      </w:r>
      <w:r>
        <w:rPr>
          <w:spacing w:val="-5"/>
        </w:rPr>
        <w:t xml:space="preserve"> </w:t>
      </w:r>
      <w:r>
        <w:t>dự</w:t>
      </w:r>
      <w:r>
        <w:rPr>
          <w:spacing w:val="-4"/>
        </w:rPr>
        <w:t xml:space="preserve"> </w:t>
      </w:r>
      <w:r>
        <w:rPr>
          <w:spacing w:val="-2"/>
        </w:rPr>
        <w:t>đoán.</w:t>
      </w:r>
    </w:p>
    <w:p w14:paraId="54AA99F0">
      <w:pPr>
        <w:pStyle w:val="7"/>
        <w:spacing w:before="149" w:line="360" w:lineRule="auto"/>
        <w:ind w:right="572" w:firstLine="719"/>
      </w:pPr>
      <w:r>
        <w:t>Độ chính xác trên lớp tích cực (Precision): Trong số các mẫu được dự đoán là sữa tốt, có bao nhiêu mẫu thực sự là sữa tốt.</w:t>
      </w:r>
    </w:p>
    <w:p w14:paraId="6083B054">
      <w:pPr>
        <w:pStyle w:val="7"/>
        <w:spacing w:before="1" w:line="360" w:lineRule="auto"/>
        <w:ind w:right="568" w:firstLine="719"/>
      </w:pPr>
      <w:r>
        <w:t>Độ</w:t>
      </w:r>
      <w:r>
        <w:rPr>
          <w:spacing w:val="-6"/>
        </w:rPr>
        <w:t xml:space="preserve"> </w:t>
      </w:r>
      <w:r>
        <w:t>thu</w:t>
      </w:r>
      <w:r>
        <w:rPr>
          <w:spacing w:val="-6"/>
        </w:rPr>
        <w:t xml:space="preserve"> </w:t>
      </w:r>
      <w:r>
        <w:t>hồi</w:t>
      </w:r>
      <w:r>
        <w:rPr>
          <w:spacing w:val="-6"/>
        </w:rPr>
        <w:t xml:space="preserve"> </w:t>
      </w:r>
      <w:r>
        <w:t>(Recall):</w:t>
      </w:r>
      <w:r>
        <w:rPr>
          <w:spacing w:val="-6"/>
        </w:rPr>
        <w:t xml:space="preserve"> </w:t>
      </w:r>
      <w:r>
        <w:t>Trong</w:t>
      </w:r>
      <w:r>
        <w:rPr>
          <w:spacing w:val="-6"/>
        </w:rPr>
        <w:t xml:space="preserve"> </w:t>
      </w:r>
      <w:r>
        <w:t>số</w:t>
      </w:r>
      <w:r>
        <w:rPr>
          <w:spacing w:val="-6"/>
        </w:rPr>
        <w:t xml:space="preserve"> </w:t>
      </w:r>
      <w:r>
        <w:t>các</w:t>
      </w:r>
      <w:r>
        <w:rPr>
          <w:spacing w:val="-4"/>
        </w:rPr>
        <w:t xml:space="preserve"> </w:t>
      </w:r>
      <w:r>
        <w:t>mẫu</w:t>
      </w:r>
      <w:r>
        <w:rPr>
          <w:spacing w:val="-6"/>
        </w:rPr>
        <w:t xml:space="preserve"> </w:t>
      </w:r>
      <w:r>
        <w:t>sữa</w:t>
      </w:r>
      <w:r>
        <w:rPr>
          <w:spacing w:val="-6"/>
        </w:rPr>
        <w:t xml:space="preserve"> </w:t>
      </w:r>
      <w:r>
        <w:t>tốt</w:t>
      </w:r>
      <w:r>
        <w:rPr>
          <w:spacing w:val="-4"/>
        </w:rPr>
        <w:t xml:space="preserve"> </w:t>
      </w:r>
      <w:r>
        <w:t>thực</w:t>
      </w:r>
      <w:r>
        <w:rPr>
          <w:spacing w:val="-6"/>
        </w:rPr>
        <w:t xml:space="preserve"> </w:t>
      </w:r>
      <w:r>
        <w:t>sự,</w:t>
      </w:r>
      <w:r>
        <w:rPr>
          <w:spacing w:val="-4"/>
        </w:rPr>
        <w:t xml:space="preserve"> </w:t>
      </w:r>
      <w:r>
        <w:t>mô</w:t>
      </w:r>
      <w:r>
        <w:rPr>
          <w:spacing w:val="-6"/>
        </w:rPr>
        <w:t xml:space="preserve"> </w:t>
      </w:r>
      <w:r>
        <w:t>hình</w:t>
      </w:r>
      <w:r>
        <w:rPr>
          <w:spacing w:val="-4"/>
        </w:rPr>
        <w:t xml:space="preserve"> </w:t>
      </w:r>
      <w:r>
        <w:t>đã</w:t>
      </w:r>
      <w:r>
        <w:rPr>
          <w:spacing w:val="-6"/>
        </w:rPr>
        <w:t xml:space="preserve"> </w:t>
      </w:r>
      <w:r>
        <w:t>dự</w:t>
      </w:r>
      <w:r>
        <w:rPr>
          <w:spacing w:val="-3"/>
        </w:rPr>
        <w:t xml:space="preserve"> </w:t>
      </w:r>
      <w:r>
        <w:t>đoán</w:t>
      </w:r>
      <w:r>
        <w:rPr>
          <w:spacing w:val="-6"/>
        </w:rPr>
        <w:t xml:space="preserve"> </w:t>
      </w:r>
      <w:r>
        <w:t>đúng bao nhiêu mẫu.</w:t>
      </w:r>
    </w:p>
    <w:p w14:paraId="371BF314">
      <w:pPr>
        <w:pStyle w:val="7"/>
        <w:spacing w:line="360" w:lineRule="auto"/>
        <w:ind w:right="566" w:firstLine="719"/>
      </w:pPr>
      <w:r>
        <w:t>Độ</w:t>
      </w:r>
      <w:r>
        <w:rPr>
          <w:spacing w:val="-11"/>
        </w:rPr>
        <w:t xml:space="preserve"> </w:t>
      </w:r>
      <w:r>
        <w:t>đo</w:t>
      </w:r>
      <w:r>
        <w:rPr>
          <w:spacing w:val="-11"/>
        </w:rPr>
        <w:t xml:space="preserve"> </w:t>
      </w:r>
      <w:r>
        <w:t>F1</w:t>
      </w:r>
      <w:r>
        <w:rPr>
          <w:spacing w:val="-11"/>
        </w:rPr>
        <w:t xml:space="preserve"> </w:t>
      </w:r>
      <w:r>
        <w:t>(F1-score):</w:t>
      </w:r>
      <w:r>
        <w:rPr>
          <w:spacing w:val="-9"/>
        </w:rPr>
        <w:t xml:space="preserve"> </w:t>
      </w:r>
      <w:r>
        <w:t>Một</w:t>
      </w:r>
      <w:r>
        <w:rPr>
          <w:spacing w:val="-11"/>
        </w:rPr>
        <w:t xml:space="preserve"> </w:t>
      </w:r>
      <w:r>
        <w:t>chỉ</w:t>
      </w:r>
      <w:r>
        <w:rPr>
          <w:spacing w:val="-11"/>
        </w:rPr>
        <w:t xml:space="preserve"> </w:t>
      </w:r>
      <w:r>
        <w:t>số</w:t>
      </w:r>
      <w:r>
        <w:rPr>
          <w:spacing w:val="-11"/>
        </w:rPr>
        <w:t xml:space="preserve"> </w:t>
      </w:r>
      <w:r>
        <w:t>kết</w:t>
      </w:r>
      <w:r>
        <w:rPr>
          <w:spacing w:val="-11"/>
        </w:rPr>
        <w:t xml:space="preserve"> </w:t>
      </w:r>
      <w:r>
        <w:t>hợp</w:t>
      </w:r>
      <w:r>
        <w:rPr>
          <w:spacing w:val="-11"/>
        </w:rPr>
        <w:t xml:space="preserve"> </w:t>
      </w:r>
      <w:r>
        <w:t>giữa</w:t>
      </w:r>
      <w:r>
        <w:rPr>
          <w:spacing w:val="-11"/>
        </w:rPr>
        <w:t xml:space="preserve"> </w:t>
      </w:r>
      <w:r>
        <w:t>Precision</w:t>
      </w:r>
      <w:r>
        <w:rPr>
          <w:spacing w:val="-11"/>
        </w:rPr>
        <w:t xml:space="preserve"> </w:t>
      </w:r>
      <w:r>
        <w:t>và</w:t>
      </w:r>
      <w:r>
        <w:rPr>
          <w:spacing w:val="-8"/>
        </w:rPr>
        <w:t xml:space="preserve"> </w:t>
      </w:r>
      <w:r>
        <w:t>Recall,</w:t>
      </w:r>
      <w:r>
        <w:rPr>
          <w:spacing w:val="-11"/>
        </w:rPr>
        <w:t xml:space="preserve"> </w:t>
      </w:r>
      <w:r>
        <w:t>rất</w:t>
      </w:r>
      <w:r>
        <w:rPr>
          <w:spacing w:val="-9"/>
        </w:rPr>
        <w:t xml:space="preserve"> </w:t>
      </w:r>
      <w:r>
        <w:t>hữu</w:t>
      </w:r>
      <w:r>
        <w:rPr>
          <w:spacing w:val="-11"/>
        </w:rPr>
        <w:t xml:space="preserve"> </w:t>
      </w:r>
      <w:r>
        <w:t>ích</w:t>
      </w:r>
      <w:r>
        <w:rPr>
          <w:spacing w:val="-11"/>
        </w:rPr>
        <w:t xml:space="preserve"> </w:t>
      </w:r>
      <w:r>
        <w:t>khi dữ liệu</w:t>
      </w:r>
      <w:r>
        <w:rPr>
          <w:spacing w:val="-1"/>
        </w:rPr>
        <w:t xml:space="preserve"> </w:t>
      </w:r>
      <w:r>
        <w:t>không</w:t>
      </w:r>
      <w:r>
        <w:rPr>
          <w:spacing w:val="-1"/>
        </w:rPr>
        <w:t xml:space="preserve"> </w:t>
      </w:r>
      <w:r>
        <w:t>cân</w:t>
      </w:r>
      <w:r>
        <w:rPr>
          <w:spacing w:val="-1"/>
        </w:rPr>
        <w:t xml:space="preserve"> </w:t>
      </w:r>
      <w:r>
        <w:t>bằng.</w:t>
      </w:r>
      <w:r>
        <w:rPr>
          <w:spacing w:val="-1"/>
        </w:rPr>
        <w:t xml:space="preserve"> </w:t>
      </w:r>
      <w:r>
        <w:t>Bằng cách so</w:t>
      </w:r>
      <w:r>
        <w:rPr>
          <w:spacing w:val="-1"/>
        </w:rPr>
        <w:t xml:space="preserve"> </w:t>
      </w:r>
      <w:r>
        <w:t>sánh các chỉ</w:t>
      </w:r>
      <w:r>
        <w:rPr>
          <w:spacing w:val="-1"/>
        </w:rPr>
        <w:t xml:space="preserve"> </w:t>
      </w:r>
      <w:r>
        <w:t>số này, chúng tôi sẽ tìm</w:t>
      </w:r>
      <w:r>
        <w:rPr>
          <w:spacing w:val="-3"/>
        </w:rPr>
        <w:t xml:space="preserve"> </w:t>
      </w:r>
      <w:r>
        <w:t>ra mô hình có hiệu suất tốt nhất, phù hợp nhất với bài toán.</w:t>
      </w:r>
    </w:p>
    <w:p w14:paraId="5F1DB215">
      <w:pPr>
        <w:pStyle w:val="7"/>
        <w:spacing w:line="360" w:lineRule="auto"/>
        <w:ind w:right="565" w:firstLine="719"/>
      </w:pPr>
      <w:r>
        <w:t>Đóng góp và Ứng dụng Thực tiễn: Mục tiêu cuối cùng là mang lại giá trị thực tiễn cho ngành công nghiệp. Kết quả của dự án sẽ không chỉ là một mô hình lý thuyết mà còn là một giải pháp hữu ích. Chúng tôi sẽ đề xuất một quy trình và kiến trúc hệ thống để các doanh nghiệp có thể tích hợp mô hình này</w:t>
      </w:r>
      <w:r>
        <w:rPr>
          <w:spacing w:val="-5"/>
        </w:rPr>
        <w:t xml:space="preserve"> </w:t>
      </w:r>
      <w:r>
        <w:t>vào quy</w:t>
      </w:r>
      <w:r>
        <w:rPr>
          <w:spacing w:val="-5"/>
        </w:rPr>
        <w:t xml:space="preserve"> </w:t>
      </w:r>
      <w:r>
        <w:t>trình sản xuất và kiểm soát chất lượng của họ. Hệ thống này có thể hoạt động song song với các thiết bị cảm biến,</w:t>
      </w:r>
      <w:r>
        <w:rPr>
          <w:spacing w:val="-7"/>
        </w:rPr>
        <w:t xml:space="preserve"> </w:t>
      </w:r>
      <w:r>
        <w:t>tự</w:t>
      </w:r>
      <w:r>
        <w:rPr>
          <w:spacing w:val="-5"/>
        </w:rPr>
        <w:t xml:space="preserve"> </w:t>
      </w:r>
      <w:r>
        <w:t>động</w:t>
      </w:r>
      <w:r>
        <w:rPr>
          <w:spacing w:val="-6"/>
        </w:rPr>
        <w:t xml:space="preserve"> </w:t>
      </w:r>
      <w:r>
        <w:t>đưa</w:t>
      </w:r>
      <w:r>
        <w:rPr>
          <w:spacing w:val="-4"/>
        </w:rPr>
        <w:t xml:space="preserve"> </w:t>
      </w:r>
      <w:r>
        <w:t>ra</w:t>
      </w:r>
      <w:r>
        <w:rPr>
          <w:spacing w:val="-6"/>
        </w:rPr>
        <w:t xml:space="preserve"> </w:t>
      </w:r>
      <w:r>
        <w:t>cảnh</w:t>
      </w:r>
      <w:r>
        <w:rPr>
          <w:spacing w:val="-6"/>
        </w:rPr>
        <w:t xml:space="preserve"> </w:t>
      </w:r>
      <w:r>
        <w:t>báo</w:t>
      </w:r>
      <w:r>
        <w:rPr>
          <w:spacing w:val="-4"/>
        </w:rPr>
        <w:t xml:space="preserve"> </w:t>
      </w:r>
      <w:r>
        <w:t>khi</w:t>
      </w:r>
      <w:r>
        <w:rPr>
          <w:spacing w:val="-6"/>
        </w:rPr>
        <w:t xml:space="preserve"> </w:t>
      </w:r>
      <w:r>
        <w:t>phát</w:t>
      </w:r>
      <w:r>
        <w:rPr>
          <w:spacing w:val="-7"/>
        </w:rPr>
        <w:t xml:space="preserve"> </w:t>
      </w:r>
      <w:r>
        <w:t>hiện</w:t>
      </w:r>
      <w:r>
        <w:rPr>
          <w:spacing w:val="-6"/>
        </w:rPr>
        <w:t xml:space="preserve"> </w:t>
      </w:r>
      <w:r>
        <w:t>lô</w:t>
      </w:r>
      <w:r>
        <w:rPr>
          <w:spacing w:val="-2"/>
        </w:rPr>
        <w:t xml:space="preserve"> </w:t>
      </w:r>
      <w:r>
        <w:t>sữa</w:t>
      </w:r>
      <w:r>
        <w:rPr>
          <w:spacing w:val="-6"/>
        </w:rPr>
        <w:t xml:space="preserve"> </w:t>
      </w:r>
      <w:r>
        <w:t>có</w:t>
      </w:r>
      <w:r>
        <w:rPr>
          <w:spacing w:val="-3"/>
        </w:rPr>
        <w:t xml:space="preserve"> </w:t>
      </w:r>
      <w:r>
        <w:t>nguy</w:t>
      </w:r>
      <w:r>
        <w:rPr>
          <w:spacing w:val="-9"/>
        </w:rPr>
        <w:t xml:space="preserve"> </w:t>
      </w:r>
      <w:r>
        <w:t>cơ</w:t>
      </w:r>
      <w:r>
        <w:rPr>
          <w:spacing w:val="-4"/>
        </w:rPr>
        <w:t xml:space="preserve"> </w:t>
      </w:r>
      <w:r>
        <w:t>kém</w:t>
      </w:r>
      <w:r>
        <w:rPr>
          <w:spacing w:val="-6"/>
        </w:rPr>
        <w:t xml:space="preserve"> </w:t>
      </w:r>
      <w:r>
        <w:t>chất</w:t>
      </w:r>
      <w:r>
        <w:rPr>
          <w:spacing w:val="-7"/>
        </w:rPr>
        <w:t xml:space="preserve"> </w:t>
      </w:r>
      <w:r>
        <w:t>lượng,</w:t>
      </w:r>
      <w:r>
        <w:rPr>
          <w:spacing w:val="-4"/>
        </w:rPr>
        <w:t xml:space="preserve"> </w:t>
      </w:r>
      <w:r>
        <w:t>giúp</w:t>
      </w:r>
      <w:r>
        <w:rPr>
          <w:spacing w:val="-7"/>
        </w:rPr>
        <w:t xml:space="preserve"> </w:t>
      </w:r>
      <w:r>
        <w:rPr>
          <w:spacing w:val="-5"/>
        </w:rPr>
        <w:t>các</w:t>
      </w:r>
    </w:p>
    <w:p w14:paraId="7227003E">
      <w:pPr>
        <w:pStyle w:val="7"/>
        <w:spacing w:after="0" w:line="360" w:lineRule="auto"/>
        <w:sectPr>
          <w:pgSz w:w="11910" w:h="16850"/>
          <w:pgMar w:top="1060" w:right="566" w:bottom="840" w:left="1700" w:header="0" w:footer="660" w:gutter="0"/>
          <w:cols w:space="720" w:num="1"/>
        </w:sectPr>
      </w:pPr>
    </w:p>
    <w:p w14:paraId="350EE6F8">
      <w:pPr>
        <w:pStyle w:val="7"/>
        <w:spacing w:before="67" w:line="360" w:lineRule="auto"/>
        <w:ind w:right="565"/>
        <w:jc w:val="left"/>
      </w:pPr>
      <w:r>
        <w:t>doanh</w:t>
      </w:r>
      <w:r>
        <w:rPr>
          <w:spacing w:val="-5"/>
        </w:rPr>
        <w:t xml:space="preserve"> </w:t>
      </w:r>
      <w:r>
        <w:t>nghiệp</w:t>
      </w:r>
      <w:r>
        <w:rPr>
          <w:spacing w:val="-5"/>
        </w:rPr>
        <w:t xml:space="preserve"> </w:t>
      </w:r>
      <w:r>
        <w:t>có</w:t>
      </w:r>
      <w:r>
        <w:rPr>
          <w:spacing w:val="-3"/>
        </w:rPr>
        <w:t xml:space="preserve"> </w:t>
      </w:r>
      <w:r>
        <w:t>thể</w:t>
      </w:r>
      <w:r>
        <w:rPr>
          <w:spacing w:val="-5"/>
        </w:rPr>
        <w:t xml:space="preserve"> </w:t>
      </w:r>
      <w:r>
        <w:t>đưa</w:t>
      </w:r>
      <w:r>
        <w:rPr>
          <w:spacing w:val="-5"/>
        </w:rPr>
        <w:t xml:space="preserve"> </w:t>
      </w:r>
      <w:r>
        <w:t>ra</w:t>
      </w:r>
      <w:r>
        <w:rPr>
          <w:spacing w:val="-5"/>
        </w:rPr>
        <w:t xml:space="preserve"> </w:t>
      </w:r>
      <w:r>
        <w:t>quyết</w:t>
      </w:r>
      <w:r>
        <w:rPr>
          <w:spacing w:val="-3"/>
        </w:rPr>
        <w:t xml:space="preserve"> </w:t>
      </w:r>
      <w:r>
        <w:t>định</w:t>
      </w:r>
      <w:r>
        <w:rPr>
          <w:spacing w:val="-3"/>
        </w:rPr>
        <w:t xml:space="preserve"> </w:t>
      </w:r>
      <w:r>
        <w:t>nhanh</w:t>
      </w:r>
      <w:r>
        <w:rPr>
          <w:spacing w:val="-5"/>
        </w:rPr>
        <w:t xml:space="preserve"> </w:t>
      </w:r>
      <w:r>
        <w:t>chóng,</w:t>
      </w:r>
      <w:r>
        <w:rPr>
          <w:spacing w:val="-5"/>
        </w:rPr>
        <w:t xml:space="preserve"> </w:t>
      </w:r>
      <w:r>
        <w:t>giảm</w:t>
      </w:r>
      <w:r>
        <w:rPr>
          <w:spacing w:val="-5"/>
        </w:rPr>
        <w:t xml:space="preserve"> </w:t>
      </w:r>
      <w:r>
        <w:t>thiểu</w:t>
      </w:r>
      <w:r>
        <w:rPr>
          <w:spacing w:val="-3"/>
        </w:rPr>
        <w:t xml:space="preserve"> </w:t>
      </w:r>
      <w:r>
        <w:t>lãng</w:t>
      </w:r>
      <w:r>
        <w:rPr>
          <w:spacing w:val="-5"/>
        </w:rPr>
        <w:t xml:space="preserve"> </w:t>
      </w:r>
      <w:r>
        <w:t>phí</w:t>
      </w:r>
      <w:r>
        <w:rPr>
          <w:spacing w:val="-5"/>
        </w:rPr>
        <w:t xml:space="preserve"> </w:t>
      </w:r>
      <w:r>
        <w:t>và</w:t>
      </w:r>
      <w:r>
        <w:rPr>
          <w:spacing w:val="-5"/>
        </w:rPr>
        <w:t xml:space="preserve"> </w:t>
      </w:r>
      <w:r>
        <w:t>đảm</w:t>
      </w:r>
      <w:r>
        <w:rPr>
          <w:spacing w:val="-5"/>
        </w:rPr>
        <w:t xml:space="preserve"> </w:t>
      </w:r>
      <w:r>
        <w:t>bảo</w:t>
      </w:r>
      <w:r>
        <w:rPr>
          <w:spacing w:val="-5"/>
        </w:rPr>
        <w:t xml:space="preserve"> </w:t>
      </w:r>
      <w:r>
        <w:t>an toàn sản phẩm.</w:t>
      </w:r>
    </w:p>
    <w:p w14:paraId="1DA9EA4F">
      <w:pPr>
        <w:pStyle w:val="3"/>
        <w:numPr>
          <w:ilvl w:val="0"/>
          <w:numId w:val="4"/>
        </w:numPr>
        <w:tabs>
          <w:tab w:val="left" w:pos="281"/>
        </w:tabs>
        <w:spacing w:before="124" w:after="0" w:line="240" w:lineRule="auto"/>
        <w:ind w:left="281" w:right="0" w:hanging="279"/>
        <w:jc w:val="both"/>
      </w:pPr>
      <w:bookmarkStart w:id="15" w:name="_bookmark15"/>
      <w:bookmarkEnd w:id="15"/>
      <w:r>
        <w:t>Các</w:t>
      </w:r>
      <w:r>
        <w:rPr>
          <w:spacing w:val="-3"/>
        </w:rPr>
        <w:t xml:space="preserve"> </w:t>
      </w:r>
      <w:r>
        <w:t>Hướng</w:t>
      </w:r>
      <w:r>
        <w:rPr>
          <w:spacing w:val="-1"/>
        </w:rPr>
        <w:t xml:space="preserve"> </w:t>
      </w:r>
      <w:r>
        <w:t>Tiếp</w:t>
      </w:r>
      <w:r>
        <w:rPr>
          <w:spacing w:val="-5"/>
        </w:rPr>
        <w:t xml:space="preserve"> </w:t>
      </w:r>
      <w:r>
        <w:t>Cận</w:t>
      </w:r>
      <w:r>
        <w:rPr>
          <w:spacing w:val="-2"/>
        </w:rPr>
        <w:t xml:space="preserve"> </w:t>
      </w:r>
      <w:r>
        <w:t>và</w:t>
      </w:r>
      <w:r>
        <w:rPr>
          <w:spacing w:val="-2"/>
        </w:rPr>
        <w:t xml:space="preserve"> </w:t>
      </w:r>
      <w:r>
        <w:t>Giải</w:t>
      </w:r>
      <w:r>
        <w:rPr>
          <w:spacing w:val="-1"/>
        </w:rPr>
        <w:t xml:space="preserve"> </w:t>
      </w:r>
      <w:r>
        <w:t>Quyết</w:t>
      </w:r>
      <w:r>
        <w:rPr>
          <w:spacing w:val="-5"/>
        </w:rPr>
        <w:t xml:space="preserve"> </w:t>
      </w:r>
      <w:r>
        <w:t>Bài</w:t>
      </w:r>
      <w:r>
        <w:rPr>
          <w:spacing w:val="-1"/>
        </w:rPr>
        <w:t xml:space="preserve"> </w:t>
      </w:r>
      <w:r>
        <w:rPr>
          <w:spacing w:val="-4"/>
        </w:rPr>
        <w:t>Toán</w:t>
      </w:r>
    </w:p>
    <w:p w14:paraId="2768DF8C">
      <w:pPr>
        <w:pStyle w:val="7"/>
        <w:spacing w:before="277" w:line="360" w:lineRule="auto"/>
        <w:ind w:right="570" w:firstLine="719"/>
      </w:pPr>
      <w:r>
        <w:t>Để xây dựng một hệ thống dự đoán chất lượng sữa hiệu quả, chúng tôi sẽ thực hiện</w:t>
      </w:r>
      <w:r>
        <w:rPr>
          <w:spacing w:val="-1"/>
        </w:rPr>
        <w:t xml:space="preserve"> </w:t>
      </w:r>
      <w:r>
        <w:t>một</w:t>
      </w:r>
      <w:r>
        <w:rPr>
          <w:spacing w:val="-1"/>
        </w:rPr>
        <w:t xml:space="preserve"> </w:t>
      </w:r>
      <w:r>
        <w:t>quy</w:t>
      </w:r>
      <w:r>
        <w:rPr>
          <w:spacing w:val="-6"/>
        </w:rPr>
        <w:t xml:space="preserve"> </w:t>
      </w:r>
      <w:r>
        <w:t>trình</w:t>
      </w:r>
      <w:r>
        <w:rPr>
          <w:spacing w:val="-1"/>
        </w:rPr>
        <w:t xml:space="preserve"> </w:t>
      </w:r>
      <w:r>
        <w:t>gồm</w:t>
      </w:r>
      <w:r>
        <w:rPr>
          <w:spacing w:val="-3"/>
        </w:rPr>
        <w:t xml:space="preserve"> </w:t>
      </w:r>
      <w:r>
        <w:t>nhiều</w:t>
      </w:r>
      <w:r>
        <w:rPr>
          <w:spacing w:val="-1"/>
        </w:rPr>
        <w:t xml:space="preserve"> </w:t>
      </w:r>
      <w:r>
        <w:t>bước,</w:t>
      </w:r>
      <w:r>
        <w:rPr>
          <w:spacing w:val="-1"/>
        </w:rPr>
        <w:t xml:space="preserve"> </w:t>
      </w:r>
      <w:r>
        <w:t>từ</w:t>
      </w:r>
      <w:r>
        <w:rPr>
          <w:spacing w:val="-2"/>
        </w:rPr>
        <w:t xml:space="preserve"> </w:t>
      </w:r>
      <w:r>
        <w:t>thu</w:t>
      </w:r>
      <w:r>
        <w:rPr>
          <w:spacing w:val="-1"/>
        </w:rPr>
        <w:t xml:space="preserve"> </w:t>
      </w:r>
      <w:r>
        <w:t>thập</w:t>
      </w:r>
      <w:r>
        <w:rPr>
          <w:spacing w:val="-3"/>
        </w:rPr>
        <w:t xml:space="preserve"> </w:t>
      </w:r>
      <w:r>
        <w:t>dữ</w:t>
      </w:r>
      <w:r>
        <w:rPr>
          <w:spacing w:val="-2"/>
        </w:rPr>
        <w:t xml:space="preserve"> </w:t>
      </w:r>
      <w:r>
        <w:t>liệu</w:t>
      </w:r>
      <w:r>
        <w:rPr>
          <w:spacing w:val="-1"/>
        </w:rPr>
        <w:t xml:space="preserve"> </w:t>
      </w:r>
      <w:r>
        <w:t>thô</w:t>
      </w:r>
      <w:r>
        <w:rPr>
          <w:spacing w:val="-1"/>
        </w:rPr>
        <w:t xml:space="preserve"> </w:t>
      </w:r>
      <w:r>
        <w:t>đến</w:t>
      </w:r>
      <w:r>
        <w:rPr>
          <w:spacing w:val="-3"/>
        </w:rPr>
        <w:t xml:space="preserve"> </w:t>
      </w:r>
      <w:r>
        <w:t>triển khai</w:t>
      </w:r>
      <w:r>
        <w:rPr>
          <w:spacing w:val="-1"/>
        </w:rPr>
        <w:t xml:space="preserve"> </w:t>
      </w:r>
      <w:r>
        <w:t>mô</w:t>
      </w:r>
      <w:r>
        <w:rPr>
          <w:spacing w:val="-3"/>
        </w:rPr>
        <w:t xml:space="preserve"> </w:t>
      </w:r>
      <w:r>
        <w:t>hình</w:t>
      </w:r>
      <w:r>
        <w:rPr>
          <w:spacing w:val="-3"/>
        </w:rPr>
        <w:t xml:space="preserve"> </w:t>
      </w:r>
      <w:r>
        <w:t>cuối cùng. Quy</w:t>
      </w:r>
      <w:r>
        <w:rPr>
          <w:spacing w:val="-3"/>
        </w:rPr>
        <w:t xml:space="preserve"> </w:t>
      </w:r>
      <w:r>
        <w:t>trình này</w:t>
      </w:r>
      <w:r>
        <w:rPr>
          <w:spacing w:val="-3"/>
        </w:rPr>
        <w:t xml:space="preserve"> </w:t>
      </w:r>
      <w:r>
        <w:t>được thiết kế để đảm bảo tính chính xác và khả năng mở rộng của hệ thống, tận dụng tối đa sức mạnh của nền tảng Apache Spark.</w:t>
      </w:r>
    </w:p>
    <w:p w14:paraId="5B2CDDB1">
      <w:pPr>
        <w:pStyle w:val="4"/>
        <w:numPr>
          <w:ilvl w:val="1"/>
          <w:numId w:val="4"/>
        </w:numPr>
        <w:tabs>
          <w:tab w:val="left" w:pos="454"/>
        </w:tabs>
        <w:spacing w:before="9" w:after="0" w:line="240" w:lineRule="auto"/>
        <w:ind w:left="454" w:right="0" w:hanging="452"/>
        <w:jc w:val="both"/>
      </w:pPr>
      <w:bookmarkStart w:id="16" w:name="_bookmark16"/>
      <w:bookmarkEnd w:id="16"/>
      <w:r>
        <w:t>Thu</w:t>
      </w:r>
      <w:r>
        <w:rPr>
          <w:spacing w:val="-3"/>
        </w:rPr>
        <w:t xml:space="preserve"> </w:t>
      </w:r>
      <w:r>
        <w:t>thập</w:t>
      </w:r>
      <w:r>
        <w:rPr>
          <w:spacing w:val="-4"/>
        </w:rPr>
        <w:t xml:space="preserve"> </w:t>
      </w:r>
      <w:r>
        <w:t>và</w:t>
      </w:r>
      <w:r>
        <w:rPr>
          <w:spacing w:val="-4"/>
        </w:rPr>
        <w:t xml:space="preserve"> </w:t>
      </w:r>
      <w:r>
        <w:t>Tiền xử</w:t>
      </w:r>
      <w:r>
        <w:rPr>
          <w:spacing w:val="-3"/>
        </w:rPr>
        <w:t xml:space="preserve"> </w:t>
      </w:r>
      <w:r>
        <w:t>lý</w:t>
      </w:r>
      <w:r>
        <w:rPr>
          <w:spacing w:val="-4"/>
        </w:rPr>
        <w:t xml:space="preserve"> </w:t>
      </w:r>
      <w:r>
        <w:t>Dữ</w:t>
      </w:r>
      <w:r>
        <w:rPr>
          <w:spacing w:val="-3"/>
        </w:rPr>
        <w:t xml:space="preserve"> </w:t>
      </w:r>
      <w:r>
        <w:rPr>
          <w:spacing w:val="-4"/>
        </w:rPr>
        <w:t>liệu</w:t>
      </w:r>
    </w:p>
    <w:p w14:paraId="00A31BC9">
      <w:pPr>
        <w:pStyle w:val="7"/>
        <w:spacing w:before="143" w:line="360" w:lineRule="auto"/>
        <w:ind w:right="570" w:firstLine="719"/>
      </w:pPr>
      <w:r>
        <w:t>Đây là bước nền tảng, quyết định chất lượng của toàn bộ dự án. Dữ liệu thô về chất</w:t>
      </w:r>
      <w:r>
        <w:rPr>
          <w:spacing w:val="-17"/>
        </w:rPr>
        <w:t xml:space="preserve"> </w:t>
      </w:r>
      <w:r>
        <w:t>lượng</w:t>
      </w:r>
      <w:r>
        <w:rPr>
          <w:spacing w:val="-16"/>
        </w:rPr>
        <w:t xml:space="preserve"> </w:t>
      </w:r>
      <w:r>
        <w:t>sữa</w:t>
      </w:r>
      <w:r>
        <w:rPr>
          <w:spacing w:val="-16"/>
        </w:rPr>
        <w:t xml:space="preserve"> </w:t>
      </w:r>
      <w:r>
        <w:t>thường</w:t>
      </w:r>
      <w:r>
        <w:rPr>
          <w:spacing w:val="-16"/>
        </w:rPr>
        <w:t xml:space="preserve"> </w:t>
      </w:r>
      <w:r>
        <w:t>không</w:t>
      </w:r>
      <w:r>
        <w:rPr>
          <w:spacing w:val="-17"/>
        </w:rPr>
        <w:t xml:space="preserve"> </w:t>
      </w:r>
      <w:r>
        <w:t>hoàn</w:t>
      </w:r>
      <w:r>
        <w:rPr>
          <w:spacing w:val="-16"/>
        </w:rPr>
        <w:t xml:space="preserve"> </w:t>
      </w:r>
      <w:r>
        <w:t>hảo,</w:t>
      </w:r>
      <w:r>
        <w:rPr>
          <w:spacing w:val="-16"/>
        </w:rPr>
        <w:t xml:space="preserve"> </w:t>
      </w:r>
      <w:r>
        <w:t>có</w:t>
      </w:r>
      <w:r>
        <w:rPr>
          <w:spacing w:val="-16"/>
        </w:rPr>
        <w:t xml:space="preserve"> </w:t>
      </w:r>
      <w:r>
        <w:t>thể</w:t>
      </w:r>
      <w:r>
        <w:rPr>
          <w:spacing w:val="-17"/>
        </w:rPr>
        <w:t xml:space="preserve"> </w:t>
      </w:r>
      <w:r>
        <w:t>chứa</w:t>
      </w:r>
      <w:r>
        <w:rPr>
          <w:spacing w:val="-16"/>
        </w:rPr>
        <w:t xml:space="preserve"> </w:t>
      </w:r>
      <w:r>
        <w:t>nhiễu,</w:t>
      </w:r>
      <w:r>
        <w:rPr>
          <w:spacing w:val="-16"/>
        </w:rPr>
        <w:t xml:space="preserve"> </w:t>
      </w:r>
      <w:r>
        <w:t>các</w:t>
      </w:r>
      <w:r>
        <w:rPr>
          <w:spacing w:val="-16"/>
        </w:rPr>
        <w:t xml:space="preserve"> </w:t>
      </w:r>
      <w:r>
        <w:t>giá</w:t>
      </w:r>
      <w:r>
        <w:rPr>
          <w:spacing w:val="-17"/>
        </w:rPr>
        <w:t xml:space="preserve"> </w:t>
      </w:r>
      <w:r>
        <w:t>trị</w:t>
      </w:r>
      <w:r>
        <w:rPr>
          <w:spacing w:val="-16"/>
        </w:rPr>
        <w:t xml:space="preserve"> </w:t>
      </w:r>
      <w:r>
        <w:t>bị</w:t>
      </w:r>
      <w:r>
        <w:rPr>
          <w:spacing w:val="-16"/>
        </w:rPr>
        <w:t xml:space="preserve"> </w:t>
      </w:r>
      <w:r>
        <w:t>thiếu</w:t>
      </w:r>
      <w:r>
        <w:rPr>
          <w:spacing w:val="-16"/>
        </w:rPr>
        <w:t xml:space="preserve"> </w:t>
      </w:r>
      <w:r>
        <w:t>hoặc</w:t>
      </w:r>
      <w:r>
        <w:rPr>
          <w:spacing w:val="-17"/>
        </w:rPr>
        <w:t xml:space="preserve"> </w:t>
      </w:r>
      <w:r>
        <w:t>không đồng nhất. Chúng tôi sẽ tiếp cận vấn đề này một cách có hệ thống:</w:t>
      </w:r>
    </w:p>
    <w:p w14:paraId="19464B32">
      <w:pPr>
        <w:pStyle w:val="13"/>
        <w:numPr>
          <w:ilvl w:val="0"/>
          <w:numId w:val="5"/>
        </w:numPr>
        <w:tabs>
          <w:tab w:val="left" w:pos="721"/>
        </w:tabs>
        <w:spacing w:before="0" w:after="0" w:line="357" w:lineRule="auto"/>
        <w:ind w:left="721" w:right="562" w:hanging="360"/>
        <w:jc w:val="both"/>
        <w:rPr>
          <w:sz w:val="26"/>
        </w:rPr>
      </w:pPr>
      <w:r>
        <w:rPr>
          <w:sz w:val="26"/>
        </w:rPr>
        <w:t>Thu</w:t>
      </w:r>
      <w:r>
        <w:rPr>
          <w:spacing w:val="-1"/>
          <w:sz w:val="26"/>
        </w:rPr>
        <w:t xml:space="preserve"> </w:t>
      </w:r>
      <w:r>
        <w:rPr>
          <w:sz w:val="26"/>
        </w:rPr>
        <w:t>thập</w:t>
      </w:r>
      <w:r>
        <w:rPr>
          <w:spacing w:val="-1"/>
          <w:sz w:val="26"/>
        </w:rPr>
        <w:t xml:space="preserve"> </w:t>
      </w:r>
      <w:r>
        <w:rPr>
          <w:sz w:val="26"/>
        </w:rPr>
        <w:t>Dữ liệu:</w:t>
      </w:r>
      <w:r>
        <w:rPr>
          <w:spacing w:val="-1"/>
          <w:sz w:val="26"/>
        </w:rPr>
        <w:t xml:space="preserve"> </w:t>
      </w:r>
      <w:r>
        <w:rPr>
          <w:sz w:val="26"/>
        </w:rPr>
        <w:t>Nguồn</w:t>
      </w:r>
      <w:r>
        <w:rPr>
          <w:spacing w:val="-1"/>
          <w:sz w:val="26"/>
        </w:rPr>
        <w:t xml:space="preserve"> </w:t>
      </w:r>
      <w:r>
        <w:rPr>
          <w:sz w:val="26"/>
        </w:rPr>
        <w:t>dữ liệu</w:t>
      </w:r>
      <w:r>
        <w:rPr>
          <w:spacing w:val="-1"/>
          <w:sz w:val="26"/>
        </w:rPr>
        <w:t xml:space="preserve"> </w:t>
      </w:r>
      <w:r>
        <w:rPr>
          <w:sz w:val="26"/>
        </w:rPr>
        <w:t>chính</w:t>
      </w:r>
      <w:r>
        <w:rPr>
          <w:spacing w:val="-1"/>
          <w:sz w:val="26"/>
        </w:rPr>
        <w:t xml:space="preserve"> </w:t>
      </w:r>
      <w:r>
        <w:rPr>
          <w:sz w:val="26"/>
        </w:rPr>
        <w:t>cho dự án này</w:t>
      </w:r>
      <w:r>
        <w:rPr>
          <w:spacing w:val="-6"/>
          <w:sz w:val="26"/>
        </w:rPr>
        <w:t xml:space="preserve"> </w:t>
      </w:r>
      <w:r>
        <w:rPr>
          <w:sz w:val="26"/>
        </w:rPr>
        <w:t>là</w:t>
      </w:r>
      <w:r>
        <w:rPr>
          <w:spacing w:val="-1"/>
          <w:sz w:val="26"/>
        </w:rPr>
        <w:t xml:space="preserve"> </w:t>
      </w:r>
      <w:r>
        <w:rPr>
          <w:sz w:val="26"/>
        </w:rPr>
        <w:t>tập dữ liệu đã được thu thập từ các nguồn đáng tin cậy. Tập dữ liệu này bao gồm các thông số hóa lý quan trọng của sữa như: pH, Nhiệt độ, Độ béo (Fat), Độ ẩm (Moisture), Mật độ (Density), Hàm lượng muối (Salt), Hàm lượng đạm (Protein) và Hàm lượng lactose.</w:t>
      </w:r>
      <w:r>
        <w:rPr>
          <w:spacing w:val="-4"/>
          <w:sz w:val="26"/>
        </w:rPr>
        <w:t xml:space="preserve"> </w:t>
      </w:r>
      <w:r>
        <w:rPr>
          <w:sz w:val="26"/>
        </w:rPr>
        <w:t>Các</w:t>
      </w:r>
      <w:r>
        <w:rPr>
          <w:spacing w:val="-7"/>
          <w:sz w:val="26"/>
        </w:rPr>
        <w:t xml:space="preserve"> </w:t>
      </w:r>
      <w:r>
        <w:rPr>
          <w:sz w:val="26"/>
        </w:rPr>
        <w:t>thông</w:t>
      </w:r>
      <w:r>
        <w:rPr>
          <w:spacing w:val="-5"/>
          <w:sz w:val="26"/>
        </w:rPr>
        <w:t xml:space="preserve"> </w:t>
      </w:r>
      <w:r>
        <w:rPr>
          <w:sz w:val="26"/>
        </w:rPr>
        <w:t>số</w:t>
      </w:r>
      <w:r>
        <w:rPr>
          <w:spacing w:val="-7"/>
          <w:sz w:val="26"/>
        </w:rPr>
        <w:t xml:space="preserve"> </w:t>
      </w:r>
      <w:r>
        <w:rPr>
          <w:sz w:val="26"/>
        </w:rPr>
        <w:t>này</w:t>
      </w:r>
      <w:r>
        <w:rPr>
          <w:spacing w:val="-10"/>
          <w:sz w:val="26"/>
        </w:rPr>
        <w:t xml:space="preserve"> </w:t>
      </w:r>
      <w:r>
        <w:rPr>
          <w:sz w:val="26"/>
        </w:rPr>
        <w:t>đóng</w:t>
      </w:r>
      <w:r>
        <w:rPr>
          <w:spacing w:val="-6"/>
          <w:sz w:val="26"/>
        </w:rPr>
        <w:t xml:space="preserve"> </w:t>
      </w:r>
      <w:r>
        <w:rPr>
          <w:sz w:val="26"/>
        </w:rPr>
        <w:t>vai</w:t>
      </w:r>
      <w:r>
        <w:rPr>
          <w:spacing w:val="-5"/>
          <w:sz w:val="26"/>
        </w:rPr>
        <w:t xml:space="preserve"> </w:t>
      </w:r>
      <w:r>
        <w:rPr>
          <w:sz w:val="26"/>
        </w:rPr>
        <w:t>trò</w:t>
      </w:r>
      <w:r>
        <w:rPr>
          <w:spacing w:val="-5"/>
          <w:sz w:val="26"/>
        </w:rPr>
        <w:t xml:space="preserve"> </w:t>
      </w:r>
      <w:r>
        <w:rPr>
          <w:sz w:val="26"/>
        </w:rPr>
        <w:t>là</w:t>
      </w:r>
      <w:r>
        <w:rPr>
          <w:spacing w:val="-7"/>
          <w:sz w:val="26"/>
        </w:rPr>
        <w:t xml:space="preserve"> </w:t>
      </w:r>
      <w:r>
        <w:rPr>
          <w:sz w:val="26"/>
        </w:rPr>
        <w:t>các</w:t>
      </w:r>
      <w:r>
        <w:rPr>
          <w:spacing w:val="-5"/>
          <w:sz w:val="26"/>
        </w:rPr>
        <w:t xml:space="preserve"> </w:t>
      </w:r>
      <w:r>
        <w:rPr>
          <w:sz w:val="26"/>
        </w:rPr>
        <w:t>biến</w:t>
      </w:r>
      <w:r>
        <w:rPr>
          <w:spacing w:val="-8"/>
          <w:sz w:val="26"/>
        </w:rPr>
        <w:t xml:space="preserve"> </w:t>
      </w:r>
      <w:r>
        <w:rPr>
          <w:sz w:val="26"/>
        </w:rPr>
        <w:t>đầu</w:t>
      </w:r>
      <w:r>
        <w:rPr>
          <w:spacing w:val="-6"/>
          <w:sz w:val="26"/>
        </w:rPr>
        <w:t xml:space="preserve"> </w:t>
      </w:r>
      <w:r>
        <w:rPr>
          <w:sz w:val="26"/>
        </w:rPr>
        <w:t>vào</w:t>
      </w:r>
      <w:r>
        <w:rPr>
          <w:spacing w:val="-5"/>
          <w:sz w:val="26"/>
        </w:rPr>
        <w:t xml:space="preserve"> </w:t>
      </w:r>
      <w:r>
        <w:rPr>
          <w:sz w:val="26"/>
        </w:rPr>
        <w:t>để</w:t>
      </w:r>
      <w:r>
        <w:rPr>
          <w:spacing w:val="-7"/>
          <w:sz w:val="26"/>
        </w:rPr>
        <w:t xml:space="preserve"> </w:t>
      </w:r>
      <w:r>
        <w:rPr>
          <w:sz w:val="26"/>
        </w:rPr>
        <w:t>dự</w:t>
      </w:r>
      <w:r>
        <w:rPr>
          <w:spacing w:val="-4"/>
          <w:sz w:val="26"/>
        </w:rPr>
        <w:t xml:space="preserve"> </w:t>
      </w:r>
      <w:r>
        <w:rPr>
          <w:sz w:val="26"/>
        </w:rPr>
        <w:t>đoán</w:t>
      </w:r>
      <w:r>
        <w:rPr>
          <w:spacing w:val="-5"/>
          <w:sz w:val="26"/>
        </w:rPr>
        <w:t xml:space="preserve"> </w:t>
      </w:r>
      <w:r>
        <w:rPr>
          <w:sz w:val="26"/>
        </w:rPr>
        <w:t>chất</w:t>
      </w:r>
      <w:r>
        <w:rPr>
          <w:spacing w:val="-8"/>
          <w:sz w:val="26"/>
        </w:rPr>
        <w:t xml:space="preserve"> </w:t>
      </w:r>
      <w:r>
        <w:rPr>
          <w:sz w:val="26"/>
        </w:rPr>
        <w:t>lượng sữa đầu ra (tốt hoặc hỏng).</w:t>
      </w:r>
    </w:p>
    <w:p w14:paraId="4C982A4E">
      <w:pPr>
        <w:pStyle w:val="13"/>
        <w:numPr>
          <w:ilvl w:val="0"/>
          <w:numId w:val="5"/>
        </w:numPr>
        <w:tabs>
          <w:tab w:val="left" w:pos="721"/>
        </w:tabs>
        <w:spacing w:before="7" w:after="0" w:line="352" w:lineRule="auto"/>
        <w:ind w:left="721" w:right="565" w:hanging="360"/>
        <w:jc w:val="both"/>
        <w:rPr>
          <w:sz w:val="26"/>
        </w:rPr>
      </w:pPr>
      <w:r>
        <w:rPr>
          <w:sz w:val="26"/>
        </w:rPr>
        <w:t>Tiền xử lý Dữ liệu với Spark: Sau khi có dữ liệu, chúng tôi sẽ sử dụng Spark DataFrames</w:t>
      </w:r>
      <w:r>
        <w:rPr>
          <w:spacing w:val="-5"/>
          <w:sz w:val="26"/>
        </w:rPr>
        <w:t xml:space="preserve"> </w:t>
      </w:r>
      <w:r>
        <w:rPr>
          <w:sz w:val="26"/>
        </w:rPr>
        <w:t>để</w:t>
      </w:r>
      <w:r>
        <w:rPr>
          <w:spacing w:val="-5"/>
          <w:sz w:val="26"/>
        </w:rPr>
        <w:t xml:space="preserve"> </w:t>
      </w:r>
      <w:r>
        <w:rPr>
          <w:sz w:val="26"/>
        </w:rPr>
        <w:t>thực</w:t>
      </w:r>
      <w:r>
        <w:rPr>
          <w:spacing w:val="-7"/>
          <w:sz w:val="26"/>
        </w:rPr>
        <w:t xml:space="preserve"> </w:t>
      </w:r>
      <w:r>
        <w:rPr>
          <w:sz w:val="26"/>
        </w:rPr>
        <w:t>hiện</w:t>
      </w:r>
      <w:r>
        <w:rPr>
          <w:spacing w:val="-8"/>
          <w:sz w:val="26"/>
        </w:rPr>
        <w:t xml:space="preserve"> </w:t>
      </w:r>
      <w:r>
        <w:rPr>
          <w:sz w:val="26"/>
        </w:rPr>
        <w:t>các</w:t>
      </w:r>
      <w:r>
        <w:rPr>
          <w:spacing w:val="-5"/>
          <w:sz w:val="26"/>
        </w:rPr>
        <w:t xml:space="preserve"> </w:t>
      </w:r>
      <w:r>
        <w:rPr>
          <w:sz w:val="26"/>
        </w:rPr>
        <w:t>bước</w:t>
      </w:r>
      <w:r>
        <w:rPr>
          <w:spacing w:val="-7"/>
          <w:sz w:val="26"/>
        </w:rPr>
        <w:t xml:space="preserve"> </w:t>
      </w:r>
      <w:r>
        <w:rPr>
          <w:sz w:val="26"/>
        </w:rPr>
        <w:t>tiền</w:t>
      </w:r>
      <w:r>
        <w:rPr>
          <w:spacing w:val="-8"/>
          <w:sz w:val="26"/>
        </w:rPr>
        <w:t xml:space="preserve"> </w:t>
      </w:r>
      <w:r>
        <w:rPr>
          <w:sz w:val="26"/>
        </w:rPr>
        <w:t>xử</w:t>
      </w:r>
      <w:r>
        <w:rPr>
          <w:spacing w:val="-6"/>
          <w:sz w:val="26"/>
        </w:rPr>
        <w:t xml:space="preserve"> </w:t>
      </w:r>
      <w:r>
        <w:rPr>
          <w:sz w:val="26"/>
        </w:rPr>
        <w:t>lý</w:t>
      </w:r>
      <w:r>
        <w:rPr>
          <w:spacing w:val="-5"/>
          <w:sz w:val="26"/>
        </w:rPr>
        <w:t xml:space="preserve"> </w:t>
      </w:r>
      <w:r>
        <w:rPr>
          <w:sz w:val="26"/>
        </w:rPr>
        <w:t>một</w:t>
      </w:r>
      <w:r>
        <w:rPr>
          <w:spacing w:val="-8"/>
          <w:sz w:val="26"/>
        </w:rPr>
        <w:t xml:space="preserve"> </w:t>
      </w:r>
      <w:r>
        <w:rPr>
          <w:sz w:val="26"/>
        </w:rPr>
        <w:t>cách</w:t>
      </w:r>
      <w:r>
        <w:rPr>
          <w:spacing w:val="-5"/>
          <w:sz w:val="26"/>
        </w:rPr>
        <w:t xml:space="preserve"> </w:t>
      </w:r>
      <w:r>
        <w:rPr>
          <w:sz w:val="26"/>
        </w:rPr>
        <w:t>hiệu</w:t>
      </w:r>
      <w:r>
        <w:rPr>
          <w:spacing w:val="-6"/>
          <w:sz w:val="26"/>
        </w:rPr>
        <w:t xml:space="preserve"> </w:t>
      </w:r>
      <w:r>
        <w:rPr>
          <w:sz w:val="26"/>
        </w:rPr>
        <w:t>quả</w:t>
      </w:r>
      <w:r>
        <w:rPr>
          <w:spacing w:val="-5"/>
          <w:sz w:val="26"/>
        </w:rPr>
        <w:t xml:space="preserve"> </w:t>
      </w:r>
      <w:r>
        <w:rPr>
          <w:sz w:val="26"/>
        </w:rPr>
        <w:t>trên</w:t>
      </w:r>
      <w:r>
        <w:rPr>
          <w:spacing w:val="-4"/>
          <w:sz w:val="26"/>
        </w:rPr>
        <w:t xml:space="preserve"> </w:t>
      </w:r>
      <w:r>
        <w:rPr>
          <w:sz w:val="26"/>
        </w:rPr>
        <w:t>quy</w:t>
      </w:r>
      <w:r>
        <w:rPr>
          <w:spacing w:val="-10"/>
          <w:sz w:val="26"/>
        </w:rPr>
        <w:t xml:space="preserve"> </w:t>
      </w:r>
      <w:r>
        <w:rPr>
          <w:sz w:val="26"/>
        </w:rPr>
        <w:t>mô</w:t>
      </w:r>
      <w:r>
        <w:rPr>
          <w:spacing w:val="-6"/>
          <w:sz w:val="26"/>
        </w:rPr>
        <w:t xml:space="preserve"> </w:t>
      </w:r>
      <w:r>
        <w:rPr>
          <w:sz w:val="26"/>
        </w:rPr>
        <w:t>lớn.</w:t>
      </w:r>
    </w:p>
    <w:p w14:paraId="0827B1F2">
      <w:pPr>
        <w:pStyle w:val="13"/>
        <w:numPr>
          <w:ilvl w:val="0"/>
          <w:numId w:val="5"/>
        </w:numPr>
        <w:tabs>
          <w:tab w:val="left" w:pos="721"/>
        </w:tabs>
        <w:spacing w:before="9" w:after="0" w:line="350" w:lineRule="auto"/>
        <w:ind w:left="721" w:right="565" w:hanging="360"/>
        <w:jc w:val="both"/>
        <w:rPr>
          <w:sz w:val="26"/>
        </w:rPr>
      </w:pPr>
      <w:r>
        <w:rPr>
          <w:sz w:val="26"/>
        </w:rPr>
        <w:t>Loại</w:t>
      </w:r>
      <w:r>
        <w:rPr>
          <w:spacing w:val="-10"/>
          <w:sz w:val="26"/>
        </w:rPr>
        <w:t xml:space="preserve"> </w:t>
      </w:r>
      <w:r>
        <w:rPr>
          <w:sz w:val="26"/>
        </w:rPr>
        <w:t>bỏ</w:t>
      </w:r>
      <w:r>
        <w:rPr>
          <w:spacing w:val="-7"/>
          <w:sz w:val="26"/>
        </w:rPr>
        <w:t xml:space="preserve"> </w:t>
      </w:r>
      <w:r>
        <w:rPr>
          <w:sz w:val="26"/>
        </w:rPr>
        <w:t>Dữ</w:t>
      </w:r>
      <w:r>
        <w:rPr>
          <w:spacing w:val="-9"/>
          <w:sz w:val="26"/>
        </w:rPr>
        <w:t xml:space="preserve"> </w:t>
      </w:r>
      <w:r>
        <w:rPr>
          <w:sz w:val="26"/>
        </w:rPr>
        <w:t>liệu</w:t>
      </w:r>
      <w:r>
        <w:rPr>
          <w:spacing w:val="-10"/>
          <w:sz w:val="26"/>
        </w:rPr>
        <w:t xml:space="preserve"> </w:t>
      </w:r>
      <w:r>
        <w:rPr>
          <w:sz w:val="26"/>
        </w:rPr>
        <w:t>Nhiễu</w:t>
      </w:r>
      <w:r>
        <w:rPr>
          <w:spacing w:val="-8"/>
          <w:sz w:val="26"/>
        </w:rPr>
        <w:t xml:space="preserve"> </w:t>
      </w:r>
      <w:r>
        <w:rPr>
          <w:sz w:val="26"/>
        </w:rPr>
        <w:t>và</w:t>
      </w:r>
      <w:r>
        <w:rPr>
          <w:spacing w:val="-10"/>
          <w:sz w:val="26"/>
        </w:rPr>
        <w:t xml:space="preserve"> </w:t>
      </w:r>
      <w:r>
        <w:rPr>
          <w:sz w:val="26"/>
        </w:rPr>
        <w:t>Trùng</w:t>
      </w:r>
      <w:r>
        <w:rPr>
          <w:spacing w:val="-7"/>
          <w:sz w:val="26"/>
        </w:rPr>
        <w:t xml:space="preserve"> </w:t>
      </w:r>
      <w:r>
        <w:rPr>
          <w:sz w:val="26"/>
        </w:rPr>
        <w:t>lặp:</w:t>
      </w:r>
      <w:r>
        <w:rPr>
          <w:spacing w:val="-10"/>
          <w:sz w:val="26"/>
        </w:rPr>
        <w:t xml:space="preserve"> </w:t>
      </w:r>
      <w:r>
        <w:rPr>
          <w:sz w:val="26"/>
        </w:rPr>
        <w:t>Các</w:t>
      </w:r>
      <w:r>
        <w:rPr>
          <w:spacing w:val="-10"/>
          <w:sz w:val="26"/>
        </w:rPr>
        <w:t xml:space="preserve"> </w:t>
      </w:r>
      <w:r>
        <w:rPr>
          <w:sz w:val="26"/>
        </w:rPr>
        <w:t>bản</w:t>
      </w:r>
      <w:r>
        <w:rPr>
          <w:spacing w:val="-8"/>
          <w:sz w:val="26"/>
        </w:rPr>
        <w:t xml:space="preserve"> </w:t>
      </w:r>
      <w:r>
        <w:rPr>
          <w:sz w:val="26"/>
        </w:rPr>
        <w:t>ghi</w:t>
      </w:r>
      <w:r>
        <w:rPr>
          <w:spacing w:val="-10"/>
          <w:sz w:val="26"/>
        </w:rPr>
        <w:t xml:space="preserve"> </w:t>
      </w:r>
      <w:r>
        <w:rPr>
          <w:sz w:val="26"/>
        </w:rPr>
        <w:t>có</w:t>
      </w:r>
      <w:r>
        <w:rPr>
          <w:spacing w:val="-10"/>
          <w:sz w:val="26"/>
        </w:rPr>
        <w:t xml:space="preserve"> </w:t>
      </w:r>
      <w:r>
        <w:rPr>
          <w:sz w:val="26"/>
        </w:rPr>
        <w:t>giá</w:t>
      </w:r>
      <w:r>
        <w:rPr>
          <w:spacing w:val="-8"/>
          <w:sz w:val="26"/>
        </w:rPr>
        <w:t xml:space="preserve"> </w:t>
      </w:r>
      <w:r>
        <w:rPr>
          <w:sz w:val="26"/>
        </w:rPr>
        <w:t>trị</w:t>
      </w:r>
      <w:r>
        <w:rPr>
          <w:spacing w:val="-10"/>
          <w:sz w:val="26"/>
        </w:rPr>
        <w:t xml:space="preserve"> </w:t>
      </w:r>
      <w:r>
        <w:rPr>
          <w:sz w:val="26"/>
        </w:rPr>
        <w:t>bất</w:t>
      </w:r>
      <w:r>
        <w:rPr>
          <w:spacing w:val="-8"/>
          <w:sz w:val="26"/>
        </w:rPr>
        <w:t xml:space="preserve"> </w:t>
      </w:r>
      <w:r>
        <w:rPr>
          <w:sz w:val="26"/>
        </w:rPr>
        <w:t>thường</w:t>
      </w:r>
      <w:r>
        <w:rPr>
          <w:spacing w:val="-10"/>
          <w:sz w:val="26"/>
        </w:rPr>
        <w:t xml:space="preserve"> </w:t>
      </w:r>
      <w:r>
        <w:rPr>
          <w:sz w:val="26"/>
        </w:rPr>
        <w:t>hoặc</w:t>
      </w:r>
      <w:r>
        <w:rPr>
          <w:spacing w:val="-10"/>
          <w:sz w:val="26"/>
        </w:rPr>
        <w:t xml:space="preserve"> </w:t>
      </w:r>
      <w:r>
        <w:rPr>
          <w:sz w:val="26"/>
        </w:rPr>
        <w:t>trùng lặp sẽ được xác định và loại bỏ để đảm bảo tính toàn vẹn của dữ liệu.</w:t>
      </w:r>
    </w:p>
    <w:p w14:paraId="1D1FC0B2">
      <w:pPr>
        <w:pStyle w:val="13"/>
        <w:numPr>
          <w:ilvl w:val="0"/>
          <w:numId w:val="5"/>
        </w:numPr>
        <w:tabs>
          <w:tab w:val="left" w:pos="721"/>
        </w:tabs>
        <w:spacing w:before="13" w:after="0" w:line="357" w:lineRule="auto"/>
        <w:ind w:left="721" w:right="565" w:hanging="360"/>
        <w:jc w:val="both"/>
        <w:rPr>
          <w:sz w:val="26"/>
        </w:rPr>
      </w:pPr>
      <w:r>
        <w:rPr>
          <w:sz w:val="26"/>
        </w:rPr>
        <w:t>Xử lý Giá trị Thiếu: Một</w:t>
      </w:r>
      <w:r>
        <w:rPr>
          <w:spacing w:val="-1"/>
          <w:sz w:val="26"/>
        </w:rPr>
        <w:t xml:space="preserve"> </w:t>
      </w:r>
      <w:r>
        <w:rPr>
          <w:sz w:val="26"/>
        </w:rPr>
        <w:t>trong những thách</w:t>
      </w:r>
      <w:r>
        <w:rPr>
          <w:spacing w:val="-1"/>
          <w:sz w:val="26"/>
        </w:rPr>
        <w:t xml:space="preserve"> </w:t>
      </w:r>
      <w:r>
        <w:rPr>
          <w:sz w:val="26"/>
        </w:rPr>
        <w:t>thức phổ biến là các giá trị bị thiếu. Chúng tôi sẽ sử dụng các phương pháp như điền giá trị trung bình (mean) hoặc trung vị (median) cho các cột số, tùy thuộc vào phân bố dữ liệu.</w:t>
      </w:r>
    </w:p>
    <w:p w14:paraId="7AEC53B8">
      <w:pPr>
        <w:pStyle w:val="13"/>
        <w:numPr>
          <w:ilvl w:val="0"/>
          <w:numId w:val="5"/>
        </w:numPr>
        <w:tabs>
          <w:tab w:val="left" w:pos="721"/>
        </w:tabs>
        <w:spacing w:before="1" w:after="0" w:line="357" w:lineRule="auto"/>
        <w:ind w:left="721" w:right="560" w:hanging="360"/>
        <w:jc w:val="both"/>
        <w:rPr>
          <w:sz w:val="26"/>
        </w:rPr>
      </w:pPr>
      <w:r>
        <w:rPr>
          <w:sz w:val="26"/>
        </w:rPr>
        <w:t>Chuẩn hóa Dữ liệu (Standardization/Normalization): Để các thuật toán học máy hoạt động tốt nhất, tất cả các đặc trưng (features) phải nằm trên cùng một thang đo. Chúng tôi sẽ sử dụng các kỹ thuật như StandardScaler hoặc MinMaxScaler của</w:t>
      </w:r>
      <w:r>
        <w:rPr>
          <w:spacing w:val="-15"/>
          <w:sz w:val="26"/>
        </w:rPr>
        <w:t xml:space="preserve"> </w:t>
      </w:r>
      <w:r>
        <w:rPr>
          <w:sz w:val="26"/>
        </w:rPr>
        <w:t>Spark</w:t>
      </w:r>
      <w:r>
        <w:rPr>
          <w:spacing w:val="-12"/>
          <w:sz w:val="26"/>
        </w:rPr>
        <w:t xml:space="preserve"> </w:t>
      </w:r>
      <w:r>
        <w:rPr>
          <w:sz w:val="26"/>
        </w:rPr>
        <w:t>ML</w:t>
      </w:r>
      <w:r>
        <w:rPr>
          <w:spacing w:val="-12"/>
          <w:sz w:val="26"/>
        </w:rPr>
        <w:t xml:space="preserve"> </w:t>
      </w:r>
      <w:r>
        <w:rPr>
          <w:sz w:val="26"/>
        </w:rPr>
        <w:t>để</w:t>
      </w:r>
      <w:r>
        <w:rPr>
          <w:spacing w:val="-15"/>
          <w:sz w:val="26"/>
        </w:rPr>
        <w:t xml:space="preserve"> </w:t>
      </w:r>
      <w:r>
        <w:rPr>
          <w:sz w:val="26"/>
        </w:rPr>
        <w:t>chuẩn</w:t>
      </w:r>
      <w:r>
        <w:rPr>
          <w:spacing w:val="-13"/>
          <w:sz w:val="26"/>
        </w:rPr>
        <w:t xml:space="preserve"> </w:t>
      </w:r>
      <w:r>
        <w:rPr>
          <w:sz w:val="26"/>
        </w:rPr>
        <w:t>hóa</w:t>
      </w:r>
      <w:r>
        <w:rPr>
          <w:spacing w:val="-15"/>
          <w:sz w:val="26"/>
        </w:rPr>
        <w:t xml:space="preserve"> </w:t>
      </w:r>
      <w:r>
        <w:rPr>
          <w:sz w:val="26"/>
        </w:rPr>
        <w:t>dữ</w:t>
      </w:r>
      <w:r>
        <w:rPr>
          <w:spacing w:val="-14"/>
          <w:sz w:val="26"/>
        </w:rPr>
        <w:t xml:space="preserve"> </w:t>
      </w:r>
      <w:r>
        <w:rPr>
          <w:sz w:val="26"/>
        </w:rPr>
        <w:t>liệu,</w:t>
      </w:r>
      <w:r>
        <w:rPr>
          <w:spacing w:val="-15"/>
          <w:sz w:val="26"/>
        </w:rPr>
        <w:t xml:space="preserve"> </w:t>
      </w:r>
      <w:r>
        <w:rPr>
          <w:sz w:val="26"/>
        </w:rPr>
        <w:t>đảm</w:t>
      </w:r>
      <w:r>
        <w:rPr>
          <w:spacing w:val="-15"/>
          <w:sz w:val="26"/>
        </w:rPr>
        <w:t xml:space="preserve"> </w:t>
      </w:r>
      <w:r>
        <w:rPr>
          <w:sz w:val="26"/>
        </w:rPr>
        <w:t>bảo</w:t>
      </w:r>
      <w:r>
        <w:rPr>
          <w:spacing w:val="-15"/>
          <w:sz w:val="26"/>
        </w:rPr>
        <w:t xml:space="preserve"> </w:t>
      </w:r>
      <w:r>
        <w:rPr>
          <w:sz w:val="26"/>
        </w:rPr>
        <w:t>rằng</w:t>
      </w:r>
      <w:r>
        <w:rPr>
          <w:spacing w:val="-15"/>
          <w:sz w:val="26"/>
        </w:rPr>
        <w:t xml:space="preserve"> </w:t>
      </w:r>
      <w:r>
        <w:rPr>
          <w:sz w:val="26"/>
        </w:rPr>
        <w:t>không</w:t>
      </w:r>
      <w:r>
        <w:rPr>
          <w:spacing w:val="-13"/>
          <w:sz w:val="26"/>
        </w:rPr>
        <w:t xml:space="preserve"> </w:t>
      </w:r>
      <w:r>
        <w:rPr>
          <w:sz w:val="26"/>
        </w:rPr>
        <w:t>có</w:t>
      </w:r>
      <w:r>
        <w:rPr>
          <w:spacing w:val="-15"/>
          <w:sz w:val="26"/>
        </w:rPr>
        <w:t xml:space="preserve"> </w:t>
      </w:r>
      <w:r>
        <w:rPr>
          <w:sz w:val="26"/>
        </w:rPr>
        <w:t>thuộc</w:t>
      </w:r>
      <w:r>
        <w:rPr>
          <w:spacing w:val="-15"/>
          <w:sz w:val="26"/>
        </w:rPr>
        <w:t xml:space="preserve"> </w:t>
      </w:r>
      <w:r>
        <w:rPr>
          <w:sz w:val="26"/>
        </w:rPr>
        <w:t>tính</w:t>
      </w:r>
      <w:r>
        <w:rPr>
          <w:spacing w:val="-12"/>
          <w:sz w:val="26"/>
        </w:rPr>
        <w:t xml:space="preserve"> </w:t>
      </w:r>
      <w:r>
        <w:rPr>
          <w:sz w:val="26"/>
        </w:rPr>
        <w:t>nào</w:t>
      </w:r>
      <w:r>
        <w:rPr>
          <w:spacing w:val="-15"/>
          <w:sz w:val="26"/>
        </w:rPr>
        <w:t xml:space="preserve"> </w:t>
      </w:r>
      <w:r>
        <w:rPr>
          <w:sz w:val="26"/>
        </w:rPr>
        <w:t>chiếm ưu thế không cần thiết so với các thuộc tính khác.</w:t>
      </w:r>
    </w:p>
    <w:p w14:paraId="1EB04860">
      <w:pPr>
        <w:pStyle w:val="13"/>
        <w:spacing w:after="0" w:line="357" w:lineRule="auto"/>
        <w:jc w:val="both"/>
        <w:rPr>
          <w:sz w:val="26"/>
        </w:rPr>
        <w:sectPr>
          <w:pgSz w:w="11910" w:h="16850"/>
          <w:pgMar w:top="1060" w:right="566" w:bottom="840" w:left="1700" w:header="0" w:footer="660" w:gutter="0"/>
          <w:cols w:space="720" w:num="1"/>
        </w:sectPr>
      </w:pPr>
    </w:p>
    <w:p w14:paraId="2A5676F1">
      <w:pPr>
        <w:pStyle w:val="13"/>
        <w:numPr>
          <w:ilvl w:val="0"/>
          <w:numId w:val="5"/>
        </w:numPr>
        <w:tabs>
          <w:tab w:val="left" w:pos="721"/>
        </w:tabs>
        <w:spacing w:before="87" w:after="0" w:line="355" w:lineRule="auto"/>
        <w:ind w:left="721" w:right="563" w:hanging="360"/>
        <w:jc w:val="both"/>
        <w:rPr>
          <w:sz w:val="26"/>
        </w:rPr>
      </w:pPr>
      <w:r>
        <w:rPr>
          <w:sz w:val="26"/>
        </w:rPr>
        <w:t>VectorAssembler: Cuối cùng, các cột đặc trưng riêng lẻ sẽ được gộp lại thành một</w:t>
      </w:r>
      <w:r>
        <w:rPr>
          <w:spacing w:val="-10"/>
          <w:sz w:val="26"/>
        </w:rPr>
        <w:t xml:space="preserve"> </w:t>
      </w:r>
      <w:r>
        <w:rPr>
          <w:sz w:val="26"/>
        </w:rPr>
        <w:t>cột</w:t>
      </w:r>
      <w:r>
        <w:rPr>
          <w:spacing w:val="-8"/>
          <w:sz w:val="26"/>
        </w:rPr>
        <w:t xml:space="preserve"> </w:t>
      </w:r>
      <w:r>
        <w:rPr>
          <w:sz w:val="26"/>
        </w:rPr>
        <w:t>vector</w:t>
      </w:r>
      <w:r>
        <w:rPr>
          <w:spacing w:val="-10"/>
          <w:sz w:val="26"/>
        </w:rPr>
        <w:t xml:space="preserve"> </w:t>
      </w:r>
      <w:r>
        <w:rPr>
          <w:sz w:val="26"/>
        </w:rPr>
        <w:t>duy</w:t>
      </w:r>
      <w:r>
        <w:rPr>
          <w:spacing w:val="-13"/>
          <w:sz w:val="26"/>
        </w:rPr>
        <w:t xml:space="preserve"> </w:t>
      </w:r>
      <w:r>
        <w:rPr>
          <w:sz w:val="26"/>
        </w:rPr>
        <w:t>nhất</w:t>
      </w:r>
      <w:r>
        <w:rPr>
          <w:spacing w:val="-8"/>
          <w:sz w:val="26"/>
        </w:rPr>
        <w:t xml:space="preserve"> </w:t>
      </w:r>
      <w:r>
        <w:rPr>
          <w:sz w:val="26"/>
        </w:rPr>
        <w:t>bằng</w:t>
      </w:r>
      <w:r>
        <w:rPr>
          <w:spacing w:val="-8"/>
          <w:sz w:val="26"/>
        </w:rPr>
        <w:t xml:space="preserve"> </w:t>
      </w:r>
      <w:r>
        <w:rPr>
          <w:sz w:val="26"/>
        </w:rPr>
        <w:t>cách</w:t>
      </w:r>
      <w:r>
        <w:rPr>
          <w:spacing w:val="-7"/>
          <w:sz w:val="26"/>
        </w:rPr>
        <w:t xml:space="preserve"> </w:t>
      </w:r>
      <w:r>
        <w:rPr>
          <w:sz w:val="26"/>
        </w:rPr>
        <w:t>sử</w:t>
      </w:r>
      <w:r>
        <w:rPr>
          <w:spacing w:val="-8"/>
          <w:sz w:val="26"/>
        </w:rPr>
        <w:t xml:space="preserve"> </w:t>
      </w:r>
      <w:r>
        <w:rPr>
          <w:sz w:val="26"/>
        </w:rPr>
        <w:t>dụng</w:t>
      </w:r>
      <w:r>
        <w:rPr>
          <w:spacing w:val="-8"/>
          <w:sz w:val="26"/>
        </w:rPr>
        <w:t xml:space="preserve"> </w:t>
      </w:r>
      <w:r>
        <w:rPr>
          <w:sz w:val="26"/>
        </w:rPr>
        <w:t>VectorAssembler,</w:t>
      </w:r>
      <w:r>
        <w:rPr>
          <w:spacing w:val="-7"/>
          <w:sz w:val="26"/>
        </w:rPr>
        <w:t xml:space="preserve"> </w:t>
      </w:r>
      <w:r>
        <w:rPr>
          <w:sz w:val="26"/>
        </w:rPr>
        <w:t>một</w:t>
      </w:r>
      <w:r>
        <w:rPr>
          <w:spacing w:val="-10"/>
          <w:sz w:val="26"/>
        </w:rPr>
        <w:t xml:space="preserve"> </w:t>
      </w:r>
      <w:r>
        <w:rPr>
          <w:sz w:val="26"/>
        </w:rPr>
        <w:t>bước</w:t>
      </w:r>
      <w:r>
        <w:rPr>
          <w:spacing w:val="-10"/>
          <w:sz w:val="26"/>
        </w:rPr>
        <w:t xml:space="preserve"> </w:t>
      </w:r>
      <w:r>
        <w:rPr>
          <w:sz w:val="26"/>
        </w:rPr>
        <w:t>bắt</w:t>
      </w:r>
      <w:r>
        <w:rPr>
          <w:spacing w:val="-8"/>
          <w:sz w:val="26"/>
        </w:rPr>
        <w:t xml:space="preserve"> </w:t>
      </w:r>
      <w:r>
        <w:rPr>
          <w:sz w:val="26"/>
        </w:rPr>
        <w:t>buộc để các thuật toán học máy trong Spark MLlib có thể sử dụng dữ liệu.</w:t>
      </w:r>
    </w:p>
    <w:p w14:paraId="76DE485A">
      <w:pPr>
        <w:pStyle w:val="4"/>
        <w:numPr>
          <w:ilvl w:val="1"/>
          <w:numId w:val="4"/>
        </w:numPr>
        <w:tabs>
          <w:tab w:val="left" w:pos="456"/>
        </w:tabs>
        <w:spacing w:before="177" w:after="0" w:line="240" w:lineRule="auto"/>
        <w:ind w:left="456" w:right="0" w:hanging="454"/>
        <w:jc w:val="both"/>
      </w:pPr>
      <w:bookmarkStart w:id="17" w:name="_bookmark17"/>
      <w:bookmarkEnd w:id="17"/>
      <w:r>
        <w:t>Xây</w:t>
      </w:r>
      <w:r>
        <w:rPr>
          <w:spacing w:val="-5"/>
        </w:rPr>
        <w:t xml:space="preserve"> </w:t>
      </w:r>
      <w:r>
        <w:t>dựng</w:t>
      </w:r>
      <w:r>
        <w:rPr>
          <w:spacing w:val="-5"/>
        </w:rPr>
        <w:t xml:space="preserve"> </w:t>
      </w:r>
      <w:r>
        <w:t>và</w:t>
      </w:r>
      <w:r>
        <w:rPr>
          <w:spacing w:val="-5"/>
        </w:rPr>
        <w:t xml:space="preserve"> </w:t>
      </w:r>
      <w:r>
        <w:t>Huấn</w:t>
      </w:r>
      <w:r>
        <w:rPr>
          <w:spacing w:val="-6"/>
        </w:rPr>
        <w:t xml:space="preserve"> </w:t>
      </w:r>
      <w:r>
        <w:t>luyện</w:t>
      </w:r>
      <w:r>
        <w:rPr>
          <w:spacing w:val="-5"/>
        </w:rPr>
        <w:t xml:space="preserve"> </w:t>
      </w:r>
      <w:r>
        <w:t>Mô</w:t>
      </w:r>
      <w:r>
        <w:rPr>
          <w:spacing w:val="-6"/>
        </w:rPr>
        <w:t xml:space="preserve"> </w:t>
      </w:r>
      <w:r>
        <w:rPr>
          <w:spacing w:val="-4"/>
        </w:rPr>
        <w:t>hình</w:t>
      </w:r>
    </w:p>
    <w:p w14:paraId="4ABA20C0">
      <w:pPr>
        <w:pStyle w:val="7"/>
        <w:spacing w:before="140" w:line="360" w:lineRule="auto"/>
        <w:ind w:right="572" w:firstLine="719"/>
      </w:pPr>
      <w:r>
        <w:t>Với</w:t>
      </w:r>
      <w:r>
        <w:rPr>
          <w:spacing w:val="-8"/>
        </w:rPr>
        <w:t xml:space="preserve"> </w:t>
      </w:r>
      <w:r>
        <w:t>dữ</w:t>
      </w:r>
      <w:r>
        <w:rPr>
          <w:spacing w:val="-7"/>
        </w:rPr>
        <w:t xml:space="preserve"> </w:t>
      </w:r>
      <w:r>
        <w:t>liệu</w:t>
      </w:r>
      <w:r>
        <w:rPr>
          <w:spacing w:val="-8"/>
        </w:rPr>
        <w:t xml:space="preserve"> </w:t>
      </w:r>
      <w:r>
        <w:t>đã</w:t>
      </w:r>
      <w:r>
        <w:rPr>
          <w:spacing w:val="-5"/>
        </w:rPr>
        <w:t xml:space="preserve"> </w:t>
      </w:r>
      <w:r>
        <w:t>được</w:t>
      </w:r>
      <w:r>
        <w:rPr>
          <w:spacing w:val="-8"/>
        </w:rPr>
        <w:t xml:space="preserve"> </w:t>
      </w:r>
      <w:r>
        <w:t>chuẩn</w:t>
      </w:r>
      <w:r>
        <w:rPr>
          <w:spacing w:val="-7"/>
        </w:rPr>
        <w:t xml:space="preserve"> </w:t>
      </w:r>
      <w:r>
        <w:t>bị,</w:t>
      </w:r>
      <w:r>
        <w:rPr>
          <w:spacing w:val="-5"/>
        </w:rPr>
        <w:t xml:space="preserve"> </w:t>
      </w:r>
      <w:r>
        <w:t>chúng</w:t>
      </w:r>
      <w:r>
        <w:rPr>
          <w:spacing w:val="-5"/>
        </w:rPr>
        <w:t xml:space="preserve"> </w:t>
      </w:r>
      <w:r>
        <w:t>tôi</w:t>
      </w:r>
      <w:r>
        <w:rPr>
          <w:spacing w:val="-8"/>
        </w:rPr>
        <w:t xml:space="preserve"> </w:t>
      </w:r>
      <w:r>
        <w:t>sẽ</w:t>
      </w:r>
      <w:r>
        <w:rPr>
          <w:spacing w:val="-7"/>
        </w:rPr>
        <w:t xml:space="preserve"> </w:t>
      </w:r>
      <w:r>
        <w:t>tiến</w:t>
      </w:r>
      <w:r>
        <w:rPr>
          <w:spacing w:val="-8"/>
        </w:rPr>
        <w:t xml:space="preserve"> </w:t>
      </w:r>
      <w:r>
        <w:t>hành</w:t>
      </w:r>
      <w:r>
        <w:rPr>
          <w:spacing w:val="-5"/>
        </w:rPr>
        <w:t xml:space="preserve"> </w:t>
      </w:r>
      <w:r>
        <w:t>xây</w:t>
      </w:r>
      <w:r>
        <w:rPr>
          <w:spacing w:val="-13"/>
        </w:rPr>
        <w:t xml:space="preserve"> </w:t>
      </w:r>
      <w:r>
        <w:t>dựng</w:t>
      </w:r>
      <w:r>
        <w:rPr>
          <w:spacing w:val="-6"/>
        </w:rPr>
        <w:t xml:space="preserve"> </w:t>
      </w:r>
      <w:r>
        <w:t>và</w:t>
      </w:r>
      <w:r>
        <w:rPr>
          <w:spacing w:val="-5"/>
        </w:rPr>
        <w:t xml:space="preserve"> </w:t>
      </w:r>
      <w:r>
        <w:t>huấn</w:t>
      </w:r>
      <w:r>
        <w:rPr>
          <w:spacing w:val="-7"/>
        </w:rPr>
        <w:t xml:space="preserve"> </w:t>
      </w:r>
      <w:r>
        <w:t>luyện</w:t>
      </w:r>
      <w:r>
        <w:rPr>
          <w:spacing w:val="-5"/>
        </w:rPr>
        <w:t xml:space="preserve"> </w:t>
      </w:r>
      <w:r>
        <w:t>các mô hình học máy. Mục tiêu là tìm ra mô hình có khả năng dự đoán chất lượng sữa với độ chính xác cao nhất.</w:t>
      </w:r>
    </w:p>
    <w:p w14:paraId="432EFD22">
      <w:pPr>
        <w:pStyle w:val="13"/>
        <w:numPr>
          <w:ilvl w:val="0"/>
          <w:numId w:val="6"/>
        </w:numPr>
        <w:tabs>
          <w:tab w:val="left" w:pos="721"/>
        </w:tabs>
        <w:spacing w:before="2" w:after="0" w:line="357" w:lineRule="auto"/>
        <w:ind w:left="721" w:right="563" w:hanging="360"/>
        <w:jc w:val="both"/>
        <w:rPr>
          <w:sz w:val="26"/>
        </w:rPr>
      </w:pPr>
      <w:r>
        <w:rPr>
          <w:sz w:val="26"/>
        </w:rPr>
        <w:t>Phân chia Dữ liệu: Dữ liệu sẽ được chia thành hai tập: tập huấn luyện (training set) (ví dụ: 80%) và tập kiểm</w:t>
      </w:r>
      <w:r>
        <w:rPr>
          <w:spacing w:val="-1"/>
          <w:sz w:val="26"/>
        </w:rPr>
        <w:t xml:space="preserve"> </w:t>
      </w:r>
      <w:r>
        <w:rPr>
          <w:sz w:val="26"/>
        </w:rPr>
        <w:t>tra (testing set) (20%). Tập huấn luyện được dùng để "dạy" mô hình, trong khi tập kiểm tra được giữ lại để đánh giá khách quan hiệu suất của mô hình trên dữ liệu mà nó chưa từng thấy.</w:t>
      </w:r>
    </w:p>
    <w:p w14:paraId="5AEC4026">
      <w:pPr>
        <w:pStyle w:val="13"/>
        <w:numPr>
          <w:ilvl w:val="0"/>
          <w:numId w:val="6"/>
        </w:numPr>
        <w:tabs>
          <w:tab w:val="left" w:pos="721"/>
        </w:tabs>
        <w:spacing w:before="2" w:after="0" w:line="352" w:lineRule="auto"/>
        <w:ind w:left="721" w:right="565" w:hanging="360"/>
        <w:jc w:val="both"/>
        <w:rPr>
          <w:sz w:val="26"/>
        </w:rPr>
      </w:pPr>
      <w:r>
        <w:rPr>
          <w:sz w:val="26"/>
        </w:rPr>
        <w:t>Lựa</w:t>
      </w:r>
      <w:r>
        <w:rPr>
          <w:spacing w:val="-13"/>
          <w:sz w:val="26"/>
        </w:rPr>
        <w:t xml:space="preserve"> </w:t>
      </w:r>
      <w:r>
        <w:rPr>
          <w:sz w:val="26"/>
        </w:rPr>
        <w:t>chọn</w:t>
      </w:r>
      <w:r>
        <w:rPr>
          <w:spacing w:val="-13"/>
          <w:sz w:val="26"/>
        </w:rPr>
        <w:t xml:space="preserve"> </w:t>
      </w:r>
      <w:r>
        <w:rPr>
          <w:sz w:val="26"/>
        </w:rPr>
        <w:t>Thuật</w:t>
      </w:r>
      <w:r>
        <w:rPr>
          <w:spacing w:val="-11"/>
          <w:sz w:val="26"/>
        </w:rPr>
        <w:t xml:space="preserve"> </w:t>
      </w:r>
      <w:r>
        <w:rPr>
          <w:sz w:val="26"/>
        </w:rPr>
        <w:t>toán:</w:t>
      </w:r>
      <w:r>
        <w:rPr>
          <w:spacing w:val="-13"/>
          <w:sz w:val="26"/>
        </w:rPr>
        <w:t xml:space="preserve"> </w:t>
      </w:r>
      <w:r>
        <w:rPr>
          <w:sz w:val="26"/>
        </w:rPr>
        <w:t>Chúng</w:t>
      </w:r>
      <w:r>
        <w:rPr>
          <w:spacing w:val="-13"/>
          <w:sz w:val="26"/>
        </w:rPr>
        <w:t xml:space="preserve"> </w:t>
      </w:r>
      <w:r>
        <w:rPr>
          <w:sz w:val="26"/>
        </w:rPr>
        <w:t>tôi</w:t>
      </w:r>
      <w:r>
        <w:rPr>
          <w:spacing w:val="-13"/>
          <w:sz w:val="26"/>
        </w:rPr>
        <w:t xml:space="preserve"> </w:t>
      </w:r>
      <w:r>
        <w:rPr>
          <w:sz w:val="26"/>
        </w:rPr>
        <w:t>sẽ</w:t>
      </w:r>
      <w:r>
        <w:rPr>
          <w:spacing w:val="-11"/>
          <w:sz w:val="26"/>
        </w:rPr>
        <w:t xml:space="preserve"> </w:t>
      </w:r>
      <w:r>
        <w:rPr>
          <w:sz w:val="26"/>
        </w:rPr>
        <w:t>thử</w:t>
      </w:r>
      <w:r>
        <w:rPr>
          <w:spacing w:val="-12"/>
          <w:sz w:val="26"/>
        </w:rPr>
        <w:t xml:space="preserve"> </w:t>
      </w:r>
      <w:r>
        <w:rPr>
          <w:sz w:val="26"/>
        </w:rPr>
        <w:t>nghiệm</w:t>
      </w:r>
      <w:r>
        <w:rPr>
          <w:spacing w:val="-11"/>
          <w:sz w:val="26"/>
        </w:rPr>
        <w:t xml:space="preserve"> </w:t>
      </w:r>
      <w:r>
        <w:rPr>
          <w:sz w:val="26"/>
        </w:rPr>
        <w:t>với</w:t>
      </w:r>
      <w:r>
        <w:rPr>
          <w:spacing w:val="-13"/>
          <w:sz w:val="26"/>
        </w:rPr>
        <w:t xml:space="preserve"> </w:t>
      </w:r>
      <w:r>
        <w:rPr>
          <w:sz w:val="26"/>
        </w:rPr>
        <w:t>ba</w:t>
      </w:r>
      <w:r>
        <w:rPr>
          <w:spacing w:val="-11"/>
          <w:sz w:val="26"/>
        </w:rPr>
        <w:t xml:space="preserve"> </w:t>
      </w:r>
      <w:r>
        <w:rPr>
          <w:sz w:val="26"/>
        </w:rPr>
        <w:t>mô</w:t>
      </w:r>
      <w:r>
        <w:rPr>
          <w:spacing w:val="-11"/>
          <w:sz w:val="26"/>
        </w:rPr>
        <w:t xml:space="preserve"> </w:t>
      </w:r>
      <w:r>
        <w:rPr>
          <w:sz w:val="26"/>
        </w:rPr>
        <w:t>hình</w:t>
      </w:r>
      <w:r>
        <w:rPr>
          <w:spacing w:val="-13"/>
          <w:sz w:val="26"/>
        </w:rPr>
        <w:t xml:space="preserve"> </w:t>
      </w:r>
      <w:r>
        <w:rPr>
          <w:sz w:val="26"/>
        </w:rPr>
        <w:t>phân</w:t>
      </w:r>
      <w:r>
        <w:rPr>
          <w:spacing w:val="-13"/>
          <w:sz w:val="26"/>
        </w:rPr>
        <w:t xml:space="preserve"> </w:t>
      </w:r>
      <w:r>
        <w:rPr>
          <w:sz w:val="26"/>
        </w:rPr>
        <w:t>loại</w:t>
      </w:r>
      <w:r>
        <w:rPr>
          <w:spacing w:val="-13"/>
          <w:sz w:val="26"/>
        </w:rPr>
        <w:t xml:space="preserve"> </w:t>
      </w:r>
      <w:r>
        <w:rPr>
          <w:sz w:val="26"/>
        </w:rPr>
        <w:t>phổ</w:t>
      </w:r>
      <w:r>
        <w:rPr>
          <w:spacing w:val="-13"/>
          <w:sz w:val="26"/>
        </w:rPr>
        <w:t xml:space="preserve"> </w:t>
      </w:r>
      <w:r>
        <w:rPr>
          <w:sz w:val="26"/>
        </w:rPr>
        <w:t>biến và hiệu quả, đều có sẵn trong thư viện Spark MLlib:</w:t>
      </w:r>
    </w:p>
    <w:p w14:paraId="2A4ECEE5">
      <w:pPr>
        <w:pStyle w:val="13"/>
        <w:numPr>
          <w:ilvl w:val="0"/>
          <w:numId w:val="6"/>
        </w:numPr>
        <w:tabs>
          <w:tab w:val="left" w:pos="721"/>
        </w:tabs>
        <w:spacing w:before="9" w:after="0" w:line="355" w:lineRule="auto"/>
        <w:ind w:left="721" w:right="560" w:hanging="360"/>
        <w:jc w:val="both"/>
        <w:rPr>
          <w:sz w:val="26"/>
        </w:rPr>
      </w:pPr>
      <w:r>
        <w:rPr>
          <w:sz w:val="26"/>
        </w:rPr>
        <w:t xml:space="preserve">Logistic Regression: Một thuật toán phân loại tuyến tính đơn giản nhưng mạnh mẽ, phù hợp cho các bài toán phân loại nhị phân như dự đoán chất lượng sữa </w:t>
      </w:r>
      <w:r>
        <w:rPr>
          <w:spacing w:val="-2"/>
          <w:sz w:val="26"/>
        </w:rPr>
        <w:t>(tốt/hỏng).</w:t>
      </w:r>
    </w:p>
    <w:p w14:paraId="622A083B">
      <w:pPr>
        <w:pStyle w:val="13"/>
        <w:numPr>
          <w:ilvl w:val="0"/>
          <w:numId w:val="6"/>
        </w:numPr>
        <w:tabs>
          <w:tab w:val="left" w:pos="721"/>
        </w:tabs>
        <w:spacing w:before="7" w:after="0" w:line="355" w:lineRule="auto"/>
        <w:ind w:left="721" w:right="565" w:hanging="360"/>
        <w:jc w:val="both"/>
        <w:rPr>
          <w:sz w:val="26"/>
        </w:rPr>
      </w:pPr>
      <w:r>
        <w:rPr>
          <w:sz w:val="26"/>
        </w:rPr>
        <w:t>Decision Tree: Thuật toán này tạo ra một "cây" các quyết định, giúp trực quan hóa cách mô hình đưa ra dự đoán. Đây</w:t>
      </w:r>
      <w:r>
        <w:rPr>
          <w:spacing w:val="-3"/>
          <w:sz w:val="26"/>
        </w:rPr>
        <w:t xml:space="preserve"> </w:t>
      </w:r>
      <w:r>
        <w:rPr>
          <w:sz w:val="26"/>
        </w:rPr>
        <w:t>là một mô hình rất hữu ích để hiểu được các yếu tố nào ảnh hưởng mạnh nhất đến chất lượng sữa.</w:t>
      </w:r>
    </w:p>
    <w:p w14:paraId="69E2BD19">
      <w:pPr>
        <w:pStyle w:val="13"/>
        <w:numPr>
          <w:ilvl w:val="0"/>
          <w:numId w:val="6"/>
        </w:numPr>
        <w:tabs>
          <w:tab w:val="left" w:pos="721"/>
        </w:tabs>
        <w:spacing w:before="7" w:after="0" w:line="357" w:lineRule="auto"/>
        <w:ind w:left="721" w:right="562" w:hanging="360"/>
        <w:jc w:val="both"/>
        <w:rPr>
          <w:sz w:val="26"/>
        </w:rPr>
      </w:pPr>
      <w:r>
        <w:rPr>
          <w:sz w:val="26"/>
        </w:rPr>
        <w:t>Random Forest: Đây là một thuật toán kết hợp (ensemble) mạnh mẽ, xây dựng nhiều</w:t>
      </w:r>
      <w:r>
        <w:rPr>
          <w:spacing w:val="-9"/>
          <w:sz w:val="26"/>
        </w:rPr>
        <w:t xml:space="preserve"> </w:t>
      </w:r>
      <w:r>
        <w:rPr>
          <w:sz w:val="26"/>
        </w:rPr>
        <w:t>cây</w:t>
      </w:r>
      <w:r>
        <w:rPr>
          <w:spacing w:val="-12"/>
          <w:sz w:val="26"/>
        </w:rPr>
        <w:t xml:space="preserve"> </w:t>
      </w:r>
      <w:r>
        <w:rPr>
          <w:sz w:val="26"/>
        </w:rPr>
        <w:t>quyết</w:t>
      </w:r>
      <w:r>
        <w:rPr>
          <w:spacing w:val="-9"/>
          <w:sz w:val="26"/>
        </w:rPr>
        <w:t xml:space="preserve"> </w:t>
      </w:r>
      <w:r>
        <w:rPr>
          <w:sz w:val="26"/>
        </w:rPr>
        <w:t>định</w:t>
      </w:r>
      <w:r>
        <w:rPr>
          <w:spacing w:val="-9"/>
          <w:sz w:val="26"/>
        </w:rPr>
        <w:t xml:space="preserve"> </w:t>
      </w:r>
      <w:r>
        <w:rPr>
          <w:sz w:val="26"/>
        </w:rPr>
        <w:t>độc</w:t>
      </w:r>
      <w:r>
        <w:rPr>
          <w:spacing w:val="-9"/>
          <w:sz w:val="26"/>
        </w:rPr>
        <w:t xml:space="preserve"> </w:t>
      </w:r>
      <w:r>
        <w:rPr>
          <w:sz w:val="26"/>
        </w:rPr>
        <w:t>lập</w:t>
      </w:r>
      <w:r>
        <w:rPr>
          <w:spacing w:val="-7"/>
          <w:sz w:val="26"/>
        </w:rPr>
        <w:t xml:space="preserve"> </w:t>
      </w:r>
      <w:r>
        <w:rPr>
          <w:sz w:val="26"/>
        </w:rPr>
        <w:t>và</w:t>
      </w:r>
      <w:r>
        <w:rPr>
          <w:spacing w:val="-9"/>
          <w:sz w:val="26"/>
        </w:rPr>
        <w:t xml:space="preserve"> </w:t>
      </w:r>
      <w:r>
        <w:rPr>
          <w:sz w:val="26"/>
        </w:rPr>
        <w:t>sau</w:t>
      </w:r>
      <w:r>
        <w:rPr>
          <w:spacing w:val="-9"/>
          <w:sz w:val="26"/>
        </w:rPr>
        <w:t xml:space="preserve"> </w:t>
      </w:r>
      <w:r>
        <w:rPr>
          <w:sz w:val="26"/>
        </w:rPr>
        <w:t>đó</w:t>
      </w:r>
      <w:r>
        <w:rPr>
          <w:spacing w:val="-7"/>
          <w:sz w:val="26"/>
        </w:rPr>
        <w:t xml:space="preserve"> </w:t>
      </w:r>
      <w:r>
        <w:rPr>
          <w:sz w:val="26"/>
        </w:rPr>
        <w:t>sử</w:t>
      </w:r>
      <w:r>
        <w:rPr>
          <w:spacing w:val="-8"/>
          <w:sz w:val="26"/>
        </w:rPr>
        <w:t xml:space="preserve"> </w:t>
      </w:r>
      <w:r>
        <w:rPr>
          <w:sz w:val="26"/>
        </w:rPr>
        <w:t>dụng</w:t>
      </w:r>
      <w:r>
        <w:rPr>
          <w:spacing w:val="-9"/>
          <w:sz w:val="26"/>
        </w:rPr>
        <w:t xml:space="preserve"> </w:t>
      </w:r>
      <w:r>
        <w:rPr>
          <w:sz w:val="26"/>
        </w:rPr>
        <w:t>phiếu</w:t>
      </w:r>
      <w:r>
        <w:rPr>
          <w:spacing w:val="-7"/>
          <w:sz w:val="26"/>
        </w:rPr>
        <w:t xml:space="preserve"> </w:t>
      </w:r>
      <w:r>
        <w:rPr>
          <w:sz w:val="26"/>
        </w:rPr>
        <w:t>bầu</w:t>
      </w:r>
      <w:r>
        <w:rPr>
          <w:spacing w:val="-7"/>
          <w:sz w:val="26"/>
        </w:rPr>
        <w:t xml:space="preserve"> </w:t>
      </w:r>
      <w:r>
        <w:rPr>
          <w:sz w:val="26"/>
        </w:rPr>
        <w:t>để</w:t>
      </w:r>
      <w:r>
        <w:rPr>
          <w:spacing w:val="-6"/>
          <w:sz w:val="26"/>
        </w:rPr>
        <w:t xml:space="preserve"> </w:t>
      </w:r>
      <w:r>
        <w:rPr>
          <w:sz w:val="26"/>
        </w:rPr>
        <w:t>đưa</w:t>
      </w:r>
      <w:r>
        <w:rPr>
          <w:spacing w:val="-9"/>
          <w:sz w:val="26"/>
        </w:rPr>
        <w:t xml:space="preserve"> </w:t>
      </w:r>
      <w:r>
        <w:rPr>
          <w:sz w:val="26"/>
        </w:rPr>
        <w:t>ra</w:t>
      </w:r>
      <w:r>
        <w:rPr>
          <w:spacing w:val="-6"/>
          <w:sz w:val="26"/>
        </w:rPr>
        <w:t xml:space="preserve"> </w:t>
      </w:r>
      <w:r>
        <w:rPr>
          <w:sz w:val="26"/>
        </w:rPr>
        <w:t>dự</w:t>
      </w:r>
      <w:r>
        <w:rPr>
          <w:spacing w:val="-8"/>
          <w:sz w:val="26"/>
        </w:rPr>
        <w:t xml:space="preserve"> </w:t>
      </w:r>
      <w:r>
        <w:rPr>
          <w:sz w:val="26"/>
        </w:rPr>
        <w:t>đoán</w:t>
      </w:r>
      <w:r>
        <w:rPr>
          <w:spacing w:val="-9"/>
          <w:sz w:val="26"/>
        </w:rPr>
        <w:t xml:space="preserve"> </w:t>
      </w:r>
      <w:r>
        <w:rPr>
          <w:sz w:val="26"/>
        </w:rPr>
        <w:t>cuối cùng. Random Forest thường cho kết quả chính xác cao hơn Decision Tree và giúp giảm thiểu hiện tượng quá khớp.</w:t>
      </w:r>
    </w:p>
    <w:p w14:paraId="0BB74B05">
      <w:pPr>
        <w:pStyle w:val="13"/>
        <w:numPr>
          <w:ilvl w:val="0"/>
          <w:numId w:val="6"/>
        </w:numPr>
        <w:tabs>
          <w:tab w:val="left" w:pos="721"/>
        </w:tabs>
        <w:spacing w:before="4" w:after="0" w:line="357" w:lineRule="auto"/>
        <w:ind w:left="721" w:right="562" w:hanging="360"/>
        <w:jc w:val="both"/>
        <w:rPr>
          <w:sz w:val="26"/>
        </w:rPr>
      </w:pPr>
      <w:r>
        <w:rPr>
          <w:sz w:val="26"/>
        </w:rPr>
        <w:t>Huấn luyện và Tinh chỉnh Mô hình: Các mô hình sẽ được huấn luyện trên tập huấn luyện. Chúng tôi cũng sẽ sử dụng các kỹ thuật tinh chỉnh tham số (hyperparameter tuning) như Grid Search để tìm ra các tham số tối ưu cho từng mô hình, ví dụ như độ sâu tối đa của cây quyết định hay số lượng cây trong Random Forest.</w:t>
      </w:r>
    </w:p>
    <w:p w14:paraId="2A24AD90">
      <w:pPr>
        <w:pStyle w:val="4"/>
        <w:numPr>
          <w:ilvl w:val="1"/>
          <w:numId w:val="4"/>
        </w:numPr>
        <w:tabs>
          <w:tab w:val="left" w:pos="454"/>
        </w:tabs>
        <w:spacing w:before="169" w:after="0" w:line="240" w:lineRule="auto"/>
        <w:ind w:left="454" w:right="0" w:hanging="452"/>
        <w:jc w:val="both"/>
      </w:pPr>
      <w:bookmarkStart w:id="18" w:name="_bookmark18"/>
      <w:bookmarkEnd w:id="18"/>
      <w:r>
        <w:t>Đánh</w:t>
      </w:r>
      <w:r>
        <w:rPr>
          <w:spacing w:val="-5"/>
        </w:rPr>
        <w:t xml:space="preserve"> </w:t>
      </w:r>
      <w:r>
        <w:t>giá</w:t>
      </w:r>
      <w:r>
        <w:rPr>
          <w:spacing w:val="-5"/>
        </w:rPr>
        <w:t xml:space="preserve"> </w:t>
      </w:r>
      <w:r>
        <w:t>và</w:t>
      </w:r>
      <w:r>
        <w:rPr>
          <w:spacing w:val="-3"/>
        </w:rPr>
        <w:t xml:space="preserve"> </w:t>
      </w:r>
      <w:r>
        <w:t>So</w:t>
      </w:r>
      <w:r>
        <w:rPr>
          <w:spacing w:val="-5"/>
        </w:rPr>
        <w:t xml:space="preserve"> </w:t>
      </w:r>
      <w:r>
        <w:t>sánh</w:t>
      </w:r>
      <w:r>
        <w:rPr>
          <w:spacing w:val="-5"/>
        </w:rPr>
        <w:t xml:space="preserve"> </w:t>
      </w:r>
      <w:r>
        <w:t>Kết</w:t>
      </w:r>
      <w:r>
        <w:rPr>
          <w:spacing w:val="-4"/>
        </w:rPr>
        <w:t xml:space="preserve"> </w:t>
      </w:r>
      <w:r>
        <w:rPr>
          <w:spacing w:val="-5"/>
        </w:rPr>
        <w:t>quả</w:t>
      </w:r>
    </w:p>
    <w:p w14:paraId="773DB05F">
      <w:pPr>
        <w:pStyle w:val="7"/>
        <w:spacing w:before="143" w:line="360" w:lineRule="auto"/>
        <w:ind w:right="572" w:firstLine="719"/>
      </w:pPr>
      <w:r>
        <w:t>Để xác định mô hình tốt nhất, chúng tôi sẽ đánh giá hiệu suất của từng mô hình trên tập kiểm tra.</w:t>
      </w:r>
    </w:p>
    <w:p w14:paraId="3EF274CF">
      <w:pPr>
        <w:pStyle w:val="7"/>
        <w:spacing w:after="0" w:line="360" w:lineRule="auto"/>
        <w:sectPr>
          <w:pgSz w:w="11910" w:h="16850"/>
          <w:pgMar w:top="1040" w:right="566" w:bottom="840" w:left="1700" w:header="0" w:footer="660" w:gutter="0"/>
          <w:cols w:space="720" w:num="1"/>
        </w:sectPr>
      </w:pPr>
    </w:p>
    <w:p w14:paraId="66480588">
      <w:pPr>
        <w:pStyle w:val="13"/>
        <w:numPr>
          <w:ilvl w:val="0"/>
          <w:numId w:val="7"/>
        </w:numPr>
        <w:tabs>
          <w:tab w:val="left" w:pos="721"/>
        </w:tabs>
        <w:spacing w:before="76" w:after="0" w:line="355" w:lineRule="auto"/>
        <w:ind w:left="721" w:right="562" w:hanging="360"/>
        <w:jc w:val="both"/>
        <w:rPr>
          <w:sz w:val="26"/>
        </w:rPr>
      </w:pPr>
      <w:r>
        <w:rPr>
          <w:sz w:val="26"/>
        </w:rPr>
        <w:t>Ma trận</w:t>
      </w:r>
      <w:r>
        <w:rPr>
          <w:spacing w:val="-1"/>
          <w:sz w:val="26"/>
        </w:rPr>
        <w:t xml:space="preserve"> </w:t>
      </w:r>
      <w:r>
        <w:rPr>
          <w:sz w:val="26"/>
        </w:rPr>
        <w:t>Nhầm</w:t>
      </w:r>
      <w:r>
        <w:rPr>
          <w:spacing w:val="-3"/>
          <w:sz w:val="26"/>
        </w:rPr>
        <w:t xml:space="preserve"> </w:t>
      </w:r>
      <w:r>
        <w:rPr>
          <w:sz w:val="26"/>
        </w:rPr>
        <w:t>lẫn</w:t>
      </w:r>
      <w:r>
        <w:rPr>
          <w:spacing w:val="-1"/>
          <w:sz w:val="26"/>
        </w:rPr>
        <w:t xml:space="preserve"> </w:t>
      </w:r>
      <w:r>
        <w:rPr>
          <w:sz w:val="26"/>
        </w:rPr>
        <w:t>(Confusion</w:t>
      </w:r>
      <w:r>
        <w:rPr>
          <w:spacing w:val="-1"/>
          <w:sz w:val="26"/>
        </w:rPr>
        <w:t xml:space="preserve"> </w:t>
      </w:r>
      <w:r>
        <w:rPr>
          <w:sz w:val="26"/>
        </w:rPr>
        <w:t>Matrix): Chúng</w:t>
      </w:r>
      <w:r>
        <w:rPr>
          <w:spacing w:val="-1"/>
          <w:sz w:val="26"/>
        </w:rPr>
        <w:t xml:space="preserve"> </w:t>
      </w:r>
      <w:r>
        <w:rPr>
          <w:sz w:val="26"/>
        </w:rPr>
        <w:t>tôi</w:t>
      </w:r>
      <w:r>
        <w:rPr>
          <w:spacing w:val="-1"/>
          <w:sz w:val="26"/>
        </w:rPr>
        <w:t xml:space="preserve"> </w:t>
      </w:r>
      <w:r>
        <w:rPr>
          <w:sz w:val="26"/>
        </w:rPr>
        <w:t>sẽ tạo ma trận</w:t>
      </w:r>
      <w:r>
        <w:rPr>
          <w:spacing w:val="-1"/>
          <w:sz w:val="26"/>
        </w:rPr>
        <w:t xml:space="preserve"> </w:t>
      </w:r>
      <w:r>
        <w:rPr>
          <w:sz w:val="26"/>
        </w:rPr>
        <w:t>nhầm</w:t>
      </w:r>
      <w:r>
        <w:rPr>
          <w:spacing w:val="-3"/>
          <w:sz w:val="26"/>
        </w:rPr>
        <w:t xml:space="preserve"> </w:t>
      </w:r>
      <w:r>
        <w:rPr>
          <w:sz w:val="26"/>
        </w:rPr>
        <w:t>lẫn</w:t>
      </w:r>
      <w:r>
        <w:rPr>
          <w:spacing w:val="-1"/>
          <w:sz w:val="26"/>
        </w:rPr>
        <w:t xml:space="preserve"> </w:t>
      </w:r>
      <w:r>
        <w:rPr>
          <w:sz w:val="26"/>
        </w:rPr>
        <w:t>để có cái</w:t>
      </w:r>
      <w:r>
        <w:rPr>
          <w:spacing w:val="-5"/>
          <w:sz w:val="26"/>
        </w:rPr>
        <w:t xml:space="preserve"> </w:t>
      </w:r>
      <w:r>
        <w:rPr>
          <w:sz w:val="26"/>
        </w:rPr>
        <w:t>nhìn</w:t>
      </w:r>
      <w:r>
        <w:rPr>
          <w:spacing w:val="-5"/>
          <w:sz w:val="26"/>
        </w:rPr>
        <w:t xml:space="preserve"> </w:t>
      </w:r>
      <w:r>
        <w:rPr>
          <w:sz w:val="26"/>
        </w:rPr>
        <w:t>tổng</w:t>
      </w:r>
      <w:r>
        <w:rPr>
          <w:spacing w:val="-5"/>
          <w:sz w:val="26"/>
        </w:rPr>
        <w:t xml:space="preserve"> </w:t>
      </w:r>
      <w:r>
        <w:rPr>
          <w:sz w:val="26"/>
        </w:rPr>
        <w:t>quan</w:t>
      </w:r>
      <w:r>
        <w:rPr>
          <w:spacing w:val="-3"/>
          <w:sz w:val="26"/>
        </w:rPr>
        <w:t xml:space="preserve"> </w:t>
      </w:r>
      <w:r>
        <w:rPr>
          <w:sz w:val="26"/>
        </w:rPr>
        <w:t>về</w:t>
      </w:r>
      <w:r>
        <w:rPr>
          <w:spacing w:val="-5"/>
          <w:sz w:val="26"/>
        </w:rPr>
        <w:t xml:space="preserve"> </w:t>
      </w:r>
      <w:r>
        <w:rPr>
          <w:sz w:val="26"/>
        </w:rPr>
        <w:t>hiệu</w:t>
      </w:r>
      <w:r>
        <w:rPr>
          <w:spacing w:val="-5"/>
          <w:sz w:val="26"/>
        </w:rPr>
        <w:t xml:space="preserve"> </w:t>
      </w:r>
      <w:r>
        <w:rPr>
          <w:sz w:val="26"/>
        </w:rPr>
        <w:t>suất</w:t>
      </w:r>
      <w:r>
        <w:rPr>
          <w:spacing w:val="-5"/>
          <w:sz w:val="26"/>
        </w:rPr>
        <w:t xml:space="preserve"> </w:t>
      </w:r>
      <w:r>
        <w:rPr>
          <w:sz w:val="26"/>
        </w:rPr>
        <w:t>của mô</w:t>
      </w:r>
      <w:r>
        <w:rPr>
          <w:spacing w:val="-5"/>
          <w:sz w:val="26"/>
        </w:rPr>
        <w:t xml:space="preserve"> </w:t>
      </w:r>
      <w:r>
        <w:rPr>
          <w:sz w:val="26"/>
        </w:rPr>
        <w:t>hình,</w:t>
      </w:r>
      <w:r>
        <w:rPr>
          <w:spacing w:val="-5"/>
          <w:sz w:val="26"/>
        </w:rPr>
        <w:t xml:space="preserve"> </w:t>
      </w:r>
      <w:r>
        <w:rPr>
          <w:sz w:val="26"/>
        </w:rPr>
        <w:t>bao</w:t>
      </w:r>
      <w:r>
        <w:rPr>
          <w:spacing w:val="-5"/>
          <w:sz w:val="26"/>
        </w:rPr>
        <w:t xml:space="preserve"> </w:t>
      </w:r>
      <w:r>
        <w:rPr>
          <w:sz w:val="26"/>
        </w:rPr>
        <w:t>gồm</w:t>
      </w:r>
      <w:r>
        <w:rPr>
          <w:spacing w:val="-8"/>
          <w:sz w:val="26"/>
        </w:rPr>
        <w:t xml:space="preserve"> </w:t>
      </w:r>
      <w:r>
        <w:rPr>
          <w:sz w:val="26"/>
        </w:rPr>
        <w:t>số</w:t>
      </w:r>
      <w:r>
        <w:rPr>
          <w:spacing w:val="-3"/>
          <w:sz w:val="26"/>
        </w:rPr>
        <w:t xml:space="preserve"> </w:t>
      </w:r>
      <w:r>
        <w:rPr>
          <w:sz w:val="26"/>
        </w:rPr>
        <w:t>lượng</w:t>
      </w:r>
      <w:r>
        <w:rPr>
          <w:spacing w:val="-5"/>
          <w:sz w:val="26"/>
        </w:rPr>
        <w:t xml:space="preserve"> </w:t>
      </w:r>
      <w:r>
        <w:rPr>
          <w:sz w:val="26"/>
        </w:rPr>
        <w:t>dự</w:t>
      </w:r>
      <w:r>
        <w:rPr>
          <w:spacing w:val="-4"/>
          <w:sz w:val="26"/>
        </w:rPr>
        <w:t xml:space="preserve"> </w:t>
      </w:r>
      <w:r>
        <w:rPr>
          <w:sz w:val="26"/>
        </w:rPr>
        <w:t>đoán</w:t>
      </w:r>
      <w:r>
        <w:rPr>
          <w:spacing w:val="-5"/>
          <w:sz w:val="26"/>
        </w:rPr>
        <w:t xml:space="preserve"> </w:t>
      </w:r>
      <w:r>
        <w:rPr>
          <w:sz w:val="26"/>
        </w:rPr>
        <w:t>đúng</w:t>
      </w:r>
      <w:r>
        <w:rPr>
          <w:spacing w:val="-5"/>
          <w:sz w:val="26"/>
        </w:rPr>
        <w:t xml:space="preserve"> </w:t>
      </w:r>
      <w:r>
        <w:rPr>
          <w:sz w:val="26"/>
        </w:rPr>
        <w:t>và sai cho cả hai lớp (sữa tốt và sữa hỏng).</w:t>
      </w:r>
    </w:p>
    <w:p w14:paraId="687DE9ED">
      <w:pPr>
        <w:pStyle w:val="13"/>
        <w:numPr>
          <w:ilvl w:val="0"/>
          <w:numId w:val="7"/>
        </w:numPr>
        <w:tabs>
          <w:tab w:val="left" w:pos="720"/>
        </w:tabs>
        <w:spacing w:before="10" w:after="0" w:line="240" w:lineRule="auto"/>
        <w:ind w:left="720" w:right="0" w:hanging="359"/>
        <w:jc w:val="both"/>
        <w:rPr>
          <w:sz w:val="26"/>
        </w:rPr>
      </w:pPr>
      <w:r>
        <w:rPr>
          <w:sz w:val="26"/>
        </w:rPr>
        <w:t>Các</w:t>
      </w:r>
      <w:r>
        <w:rPr>
          <w:spacing w:val="-5"/>
          <w:sz w:val="26"/>
        </w:rPr>
        <w:t xml:space="preserve"> </w:t>
      </w:r>
      <w:r>
        <w:rPr>
          <w:sz w:val="26"/>
        </w:rPr>
        <w:t>Chỉ</w:t>
      </w:r>
      <w:r>
        <w:rPr>
          <w:spacing w:val="-5"/>
          <w:sz w:val="26"/>
        </w:rPr>
        <w:t xml:space="preserve"> </w:t>
      </w:r>
      <w:r>
        <w:rPr>
          <w:sz w:val="26"/>
        </w:rPr>
        <w:t>số</w:t>
      </w:r>
      <w:r>
        <w:rPr>
          <w:spacing w:val="-2"/>
          <w:sz w:val="26"/>
        </w:rPr>
        <w:t xml:space="preserve"> </w:t>
      </w:r>
      <w:r>
        <w:rPr>
          <w:sz w:val="26"/>
        </w:rPr>
        <w:t>Hiệu</w:t>
      </w:r>
      <w:r>
        <w:rPr>
          <w:spacing w:val="-4"/>
          <w:sz w:val="26"/>
        </w:rPr>
        <w:t xml:space="preserve"> </w:t>
      </w:r>
      <w:r>
        <w:rPr>
          <w:sz w:val="26"/>
        </w:rPr>
        <w:t>suất</w:t>
      </w:r>
      <w:r>
        <w:rPr>
          <w:spacing w:val="-5"/>
          <w:sz w:val="26"/>
        </w:rPr>
        <w:t xml:space="preserve"> </w:t>
      </w:r>
      <w:r>
        <w:rPr>
          <w:spacing w:val="-2"/>
          <w:sz w:val="26"/>
        </w:rPr>
        <w:t>Chính:</w:t>
      </w:r>
    </w:p>
    <w:p w14:paraId="714F3BE1">
      <w:pPr>
        <w:pStyle w:val="13"/>
        <w:numPr>
          <w:ilvl w:val="0"/>
          <w:numId w:val="7"/>
        </w:numPr>
        <w:tabs>
          <w:tab w:val="left" w:pos="720"/>
        </w:tabs>
        <w:spacing w:before="147" w:after="0" w:line="240" w:lineRule="auto"/>
        <w:ind w:left="720" w:right="0" w:hanging="359"/>
        <w:jc w:val="both"/>
        <w:rPr>
          <w:sz w:val="26"/>
        </w:rPr>
      </w:pPr>
      <w:r>
        <w:rPr>
          <w:sz w:val="26"/>
        </w:rPr>
        <w:t>Độ</w:t>
      </w:r>
      <w:r>
        <w:rPr>
          <w:spacing w:val="-5"/>
          <w:sz w:val="26"/>
        </w:rPr>
        <w:t xml:space="preserve"> </w:t>
      </w:r>
      <w:r>
        <w:rPr>
          <w:sz w:val="26"/>
        </w:rPr>
        <w:t>chính</w:t>
      </w:r>
      <w:r>
        <w:rPr>
          <w:spacing w:val="-4"/>
          <w:sz w:val="26"/>
        </w:rPr>
        <w:t xml:space="preserve"> </w:t>
      </w:r>
      <w:r>
        <w:rPr>
          <w:sz w:val="26"/>
        </w:rPr>
        <w:t>xác</w:t>
      </w:r>
      <w:r>
        <w:rPr>
          <w:spacing w:val="-4"/>
          <w:sz w:val="26"/>
        </w:rPr>
        <w:t xml:space="preserve"> </w:t>
      </w:r>
      <w:r>
        <w:rPr>
          <w:sz w:val="26"/>
        </w:rPr>
        <w:t>(Accuracy):</w:t>
      </w:r>
      <w:r>
        <w:rPr>
          <w:spacing w:val="-2"/>
          <w:sz w:val="26"/>
        </w:rPr>
        <w:t xml:space="preserve"> </w:t>
      </w:r>
      <w:r>
        <w:rPr>
          <w:sz w:val="26"/>
        </w:rPr>
        <w:t>Tỷ</w:t>
      </w:r>
      <w:r>
        <w:rPr>
          <w:spacing w:val="-8"/>
          <w:sz w:val="26"/>
        </w:rPr>
        <w:t xml:space="preserve"> </w:t>
      </w:r>
      <w:r>
        <w:rPr>
          <w:sz w:val="26"/>
        </w:rPr>
        <w:t>lệ</w:t>
      </w:r>
      <w:r>
        <w:rPr>
          <w:spacing w:val="-4"/>
          <w:sz w:val="26"/>
        </w:rPr>
        <w:t xml:space="preserve"> </w:t>
      </w:r>
      <w:r>
        <w:rPr>
          <w:sz w:val="26"/>
        </w:rPr>
        <w:t>tổng</w:t>
      </w:r>
      <w:r>
        <w:rPr>
          <w:spacing w:val="-4"/>
          <w:sz w:val="26"/>
        </w:rPr>
        <w:t xml:space="preserve"> </w:t>
      </w:r>
      <w:r>
        <w:rPr>
          <w:sz w:val="26"/>
        </w:rPr>
        <w:t>số</w:t>
      </w:r>
      <w:r>
        <w:rPr>
          <w:spacing w:val="-4"/>
          <w:sz w:val="26"/>
        </w:rPr>
        <w:t xml:space="preserve"> </w:t>
      </w:r>
      <w:r>
        <w:rPr>
          <w:sz w:val="26"/>
        </w:rPr>
        <w:t>dự</w:t>
      </w:r>
      <w:r>
        <w:rPr>
          <w:spacing w:val="-3"/>
          <w:sz w:val="26"/>
        </w:rPr>
        <w:t xml:space="preserve"> </w:t>
      </w:r>
      <w:r>
        <w:rPr>
          <w:sz w:val="26"/>
        </w:rPr>
        <w:t>đoán</w:t>
      </w:r>
      <w:r>
        <w:rPr>
          <w:spacing w:val="-4"/>
          <w:sz w:val="26"/>
        </w:rPr>
        <w:t xml:space="preserve"> </w:t>
      </w:r>
      <w:r>
        <w:rPr>
          <w:spacing w:val="-2"/>
          <w:sz w:val="26"/>
        </w:rPr>
        <w:t>đúng.</w:t>
      </w:r>
    </w:p>
    <w:p w14:paraId="0CB31912">
      <w:pPr>
        <w:pStyle w:val="13"/>
        <w:numPr>
          <w:ilvl w:val="0"/>
          <w:numId w:val="7"/>
        </w:numPr>
        <w:tabs>
          <w:tab w:val="left" w:pos="721"/>
        </w:tabs>
        <w:spacing w:before="149" w:after="0" w:line="352" w:lineRule="auto"/>
        <w:ind w:left="721" w:right="565" w:hanging="360"/>
        <w:jc w:val="both"/>
        <w:rPr>
          <w:sz w:val="26"/>
        </w:rPr>
      </w:pPr>
      <w:r>
        <w:rPr>
          <w:sz w:val="26"/>
        </w:rPr>
        <w:t>Precision:</w:t>
      </w:r>
      <w:r>
        <w:rPr>
          <w:spacing w:val="-5"/>
          <w:sz w:val="26"/>
        </w:rPr>
        <w:t xml:space="preserve"> </w:t>
      </w:r>
      <w:r>
        <w:rPr>
          <w:sz w:val="26"/>
        </w:rPr>
        <w:t>Tỷ</w:t>
      </w:r>
      <w:r>
        <w:rPr>
          <w:spacing w:val="-9"/>
          <w:sz w:val="26"/>
        </w:rPr>
        <w:t xml:space="preserve"> </w:t>
      </w:r>
      <w:r>
        <w:rPr>
          <w:sz w:val="26"/>
        </w:rPr>
        <w:t>lệ</w:t>
      </w:r>
      <w:r>
        <w:rPr>
          <w:spacing w:val="-5"/>
          <w:sz w:val="26"/>
        </w:rPr>
        <w:t xml:space="preserve"> </w:t>
      </w:r>
      <w:r>
        <w:rPr>
          <w:sz w:val="26"/>
        </w:rPr>
        <w:t>dự</w:t>
      </w:r>
      <w:r>
        <w:rPr>
          <w:spacing w:val="-4"/>
          <w:sz w:val="26"/>
        </w:rPr>
        <w:t xml:space="preserve"> </w:t>
      </w:r>
      <w:r>
        <w:rPr>
          <w:sz w:val="26"/>
        </w:rPr>
        <w:t>đoán</w:t>
      </w:r>
      <w:r>
        <w:rPr>
          <w:spacing w:val="-5"/>
          <w:sz w:val="26"/>
        </w:rPr>
        <w:t xml:space="preserve"> </w:t>
      </w:r>
      <w:r>
        <w:rPr>
          <w:sz w:val="26"/>
        </w:rPr>
        <w:t>đúng</w:t>
      </w:r>
      <w:r>
        <w:rPr>
          <w:spacing w:val="-5"/>
          <w:sz w:val="26"/>
        </w:rPr>
        <w:t xml:space="preserve"> </w:t>
      </w:r>
      <w:r>
        <w:rPr>
          <w:sz w:val="26"/>
        </w:rPr>
        <w:t>trong</w:t>
      </w:r>
      <w:r>
        <w:rPr>
          <w:spacing w:val="-5"/>
          <w:sz w:val="26"/>
        </w:rPr>
        <w:t xml:space="preserve"> </w:t>
      </w:r>
      <w:r>
        <w:rPr>
          <w:sz w:val="26"/>
        </w:rPr>
        <w:t>số</w:t>
      </w:r>
      <w:r>
        <w:rPr>
          <w:spacing w:val="-5"/>
          <w:sz w:val="26"/>
        </w:rPr>
        <w:t xml:space="preserve"> </w:t>
      </w:r>
      <w:r>
        <w:rPr>
          <w:sz w:val="26"/>
        </w:rPr>
        <w:t>các</w:t>
      </w:r>
      <w:r>
        <w:rPr>
          <w:spacing w:val="-5"/>
          <w:sz w:val="26"/>
        </w:rPr>
        <w:t xml:space="preserve"> </w:t>
      </w:r>
      <w:r>
        <w:rPr>
          <w:sz w:val="26"/>
        </w:rPr>
        <w:t>dự</w:t>
      </w:r>
      <w:r>
        <w:rPr>
          <w:spacing w:val="-2"/>
          <w:sz w:val="26"/>
        </w:rPr>
        <w:t xml:space="preserve"> </w:t>
      </w:r>
      <w:r>
        <w:rPr>
          <w:sz w:val="26"/>
        </w:rPr>
        <w:t>đoán</w:t>
      </w:r>
      <w:r>
        <w:rPr>
          <w:spacing w:val="-5"/>
          <w:sz w:val="26"/>
        </w:rPr>
        <w:t xml:space="preserve"> </w:t>
      </w:r>
      <w:r>
        <w:rPr>
          <w:sz w:val="26"/>
        </w:rPr>
        <w:t>là</w:t>
      </w:r>
      <w:r>
        <w:rPr>
          <w:spacing w:val="-5"/>
          <w:sz w:val="26"/>
        </w:rPr>
        <w:t xml:space="preserve"> </w:t>
      </w:r>
      <w:r>
        <w:rPr>
          <w:sz w:val="26"/>
        </w:rPr>
        <w:t>sữa</w:t>
      </w:r>
      <w:r>
        <w:rPr>
          <w:spacing w:val="-5"/>
          <w:sz w:val="26"/>
        </w:rPr>
        <w:t xml:space="preserve"> </w:t>
      </w:r>
      <w:r>
        <w:rPr>
          <w:sz w:val="26"/>
        </w:rPr>
        <w:t>"tốt".</w:t>
      </w:r>
      <w:r>
        <w:rPr>
          <w:spacing w:val="-5"/>
          <w:sz w:val="26"/>
        </w:rPr>
        <w:t xml:space="preserve"> </w:t>
      </w:r>
      <w:r>
        <w:rPr>
          <w:sz w:val="26"/>
        </w:rPr>
        <w:t>Chỉ</w:t>
      </w:r>
      <w:r>
        <w:rPr>
          <w:spacing w:val="-5"/>
          <w:sz w:val="26"/>
        </w:rPr>
        <w:t xml:space="preserve"> </w:t>
      </w:r>
      <w:r>
        <w:rPr>
          <w:sz w:val="26"/>
        </w:rPr>
        <w:t>số</w:t>
      </w:r>
      <w:r>
        <w:rPr>
          <w:spacing w:val="-5"/>
          <w:sz w:val="26"/>
        </w:rPr>
        <w:t xml:space="preserve"> </w:t>
      </w:r>
      <w:r>
        <w:rPr>
          <w:sz w:val="26"/>
        </w:rPr>
        <w:t>này</w:t>
      </w:r>
      <w:r>
        <w:rPr>
          <w:spacing w:val="-10"/>
          <w:sz w:val="26"/>
        </w:rPr>
        <w:t xml:space="preserve"> </w:t>
      </w:r>
      <w:r>
        <w:rPr>
          <w:sz w:val="26"/>
        </w:rPr>
        <w:t>quan trọng để tránh phân loại sai sữa hỏng thành sữa tốt.</w:t>
      </w:r>
    </w:p>
    <w:p w14:paraId="5862FC36">
      <w:pPr>
        <w:pStyle w:val="13"/>
        <w:numPr>
          <w:ilvl w:val="0"/>
          <w:numId w:val="7"/>
        </w:numPr>
        <w:tabs>
          <w:tab w:val="left" w:pos="721"/>
        </w:tabs>
        <w:spacing w:before="7" w:after="0" w:line="352" w:lineRule="auto"/>
        <w:ind w:left="721" w:right="563" w:hanging="360"/>
        <w:jc w:val="both"/>
        <w:rPr>
          <w:sz w:val="26"/>
        </w:rPr>
      </w:pPr>
      <w:r>
        <w:rPr>
          <w:sz w:val="26"/>
        </w:rPr>
        <w:t>Recall:</w:t>
      </w:r>
      <w:r>
        <w:rPr>
          <w:spacing w:val="-14"/>
          <w:sz w:val="26"/>
        </w:rPr>
        <w:t xml:space="preserve"> </w:t>
      </w:r>
      <w:r>
        <w:rPr>
          <w:sz w:val="26"/>
        </w:rPr>
        <w:t>Tỷ</w:t>
      </w:r>
      <w:r>
        <w:rPr>
          <w:spacing w:val="-17"/>
          <w:sz w:val="26"/>
        </w:rPr>
        <w:t xml:space="preserve"> </w:t>
      </w:r>
      <w:r>
        <w:rPr>
          <w:sz w:val="26"/>
        </w:rPr>
        <w:t>lệ</w:t>
      </w:r>
      <w:r>
        <w:rPr>
          <w:spacing w:val="-12"/>
          <w:sz w:val="26"/>
        </w:rPr>
        <w:t xml:space="preserve"> </w:t>
      </w:r>
      <w:r>
        <w:rPr>
          <w:sz w:val="26"/>
        </w:rPr>
        <w:t>dự</w:t>
      </w:r>
      <w:r>
        <w:rPr>
          <w:spacing w:val="-12"/>
          <w:sz w:val="26"/>
        </w:rPr>
        <w:t xml:space="preserve"> </w:t>
      </w:r>
      <w:r>
        <w:rPr>
          <w:sz w:val="26"/>
        </w:rPr>
        <w:t>đoán</w:t>
      </w:r>
      <w:r>
        <w:rPr>
          <w:spacing w:val="-13"/>
          <w:sz w:val="26"/>
        </w:rPr>
        <w:t xml:space="preserve"> </w:t>
      </w:r>
      <w:r>
        <w:rPr>
          <w:sz w:val="26"/>
        </w:rPr>
        <w:t>đúng</w:t>
      </w:r>
      <w:r>
        <w:rPr>
          <w:spacing w:val="-13"/>
          <w:sz w:val="26"/>
        </w:rPr>
        <w:t xml:space="preserve"> </w:t>
      </w:r>
      <w:r>
        <w:rPr>
          <w:sz w:val="26"/>
        </w:rPr>
        <w:t>trong</w:t>
      </w:r>
      <w:r>
        <w:rPr>
          <w:spacing w:val="-13"/>
          <w:sz w:val="26"/>
        </w:rPr>
        <w:t xml:space="preserve"> </w:t>
      </w:r>
      <w:r>
        <w:rPr>
          <w:sz w:val="26"/>
        </w:rPr>
        <w:t>số</w:t>
      </w:r>
      <w:r>
        <w:rPr>
          <w:spacing w:val="-13"/>
          <w:sz w:val="26"/>
        </w:rPr>
        <w:t xml:space="preserve"> </w:t>
      </w:r>
      <w:r>
        <w:rPr>
          <w:sz w:val="26"/>
        </w:rPr>
        <w:t>các</w:t>
      </w:r>
      <w:r>
        <w:rPr>
          <w:spacing w:val="-10"/>
          <w:sz w:val="26"/>
        </w:rPr>
        <w:t xml:space="preserve"> </w:t>
      </w:r>
      <w:r>
        <w:rPr>
          <w:sz w:val="26"/>
        </w:rPr>
        <w:t>mẫu</w:t>
      </w:r>
      <w:r>
        <w:rPr>
          <w:spacing w:val="-13"/>
          <w:sz w:val="26"/>
        </w:rPr>
        <w:t xml:space="preserve"> </w:t>
      </w:r>
      <w:r>
        <w:rPr>
          <w:sz w:val="26"/>
        </w:rPr>
        <w:t>sữa</w:t>
      </w:r>
      <w:r>
        <w:rPr>
          <w:spacing w:val="-13"/>
          <w:sz w:val="26"/>
        </w:rPr>
        <w:t xml:space="preserve"> </w:t>
      </w:r>
      <w:r>
        <w:rPr>
          <w:sz w:val="26"/>
        </w:rPr>
        <w:t>"hỏng"</w:t>
      </w:r>
      <w:r>
        <w:rPr>
          <w:spacing w:val="-13"/>
          <w:sz w:val="26"/>
        </w:rPr>
        <w:t xml:space="preserve"> </w:t>
      </w:r>
      <w:r>
        <w:rPr>
          <w:sz w:val="26"/>
        </w:rPr>
        <w:t>thực</w:t>
      </w:r>
      <w:r>
        <w:rPr>
          <w:spacing w:val="-13"/>
          <w:sz w:val="26"/>
        </w:rPr>
        <w:t xml:space="preserve"> </w:t>
      </w:r>
      <w:r>
        <w:rPr>
          <w:sz w:val="26"/>
        </w:rPr>
        <w:t>sự.</w:t>
      </w:r>
      <w:r>
        <w:rPr>
          <w:spacing w:val="-13"/>
          <w:sz w:val="26"/>
        </w:rPr>
        <w:t xml:space="preserve"> </w:t>
      </w:r>
      <w:r>
        <w:rPr>
          <w:sz w:val="26"/>
        </w:rPr>
        <w:t>Chỉ</w:t>
      </w:r>
      <w:r>
        <w:rPr>
          <w:spacing w:val="-13"/>
          <w:sz w:val="26"/>
        </w:rPr>
        <w:t xml:space="preserve"> </w:t>
      </w:r>
      <w:r>
        <w:rPr>
          <w:sz w:val="26"/>
        </w:rPr>
        <w:t>số</w:t>
      </w:r>
      <w:r>
        <w:rPr>
          <w:spacing w:val="-13"/>
          <w:sz w:val="26"/>
        </w:rPr>
        <w:t xml:space="preserve"> </w:t>
      </w:r>
      <w:r>
        <w:rPr>
          <w:sz w:val="26"/>
        </w:rPr>
        <w:t>này</w:t>
      </w:r>
      <w:r>
        <w:rPr>
          <w:spacing w:val="-17"/>
          <w:sz w:val="26"/>
        </w:rPr>
        <w:t xml:space="preserve"> </w:t>
      </w:r>
      <w:r>
        <w:rPr>
          <w:sz w:val="26"/>
        </w:rPr>
        <w:t>quan trọng để đảm bảo tất cả các lô sữa hỏng đều được phát hiện.</w:t>
      </w:r>
    </w:p>
    <w:p w14:paraId="2DBD761D">
      <w:pPr>
        <w:pStyle w:val="13"/>
        <w:numPr>
          <w:ilvl w:val="0"/>
          <w:numId w:val="7"/>
        </w:numPr>
        <w:tabs>
          <w:tab w:val="left" w:pos="721"/>
        </w:tabs>
        <w:spacing w:before="9" w:after="0" w:line="352" w:lineRule="auto"/>
        <w:ind w:left="721" w:right="565" w:hanging="360"/>
        <w:jc w:val="both"/>
        <w:rPr>
          <w:sz w:val="26"/>
        </w:rPr>
      </w:pPr>
      <w:r>
        <w:rPr>
          <w:sz w:val="26"/>
        </w:rPr>
        <w:t>F1-score: Chỉ số tổng hợp giữa Precision và Recall, rất hữu ích khi tập dữ liệu không cân bằng.</w:t>
      </w:r>
    </w:p>
    <w:p w14:paraId="2C29D159">
      <w:pPr>
        <w:pStyle w:val="13"/>
        <w:numPr>
          <w:ilvl w:val="0"/>
          <w:numId w:val="7"/>
        </w:numPr>
        <w:tabs>
          <w:tab w:val="left" w:pos="721"/>
        </w:tabs>
        <w:spacing w:before="7" w:after="0" w:line="357" w:lineRule="auto"/>
        <w:ind w:left="721" w:right="562" w:hanging="360"/>
        <w:jc w:val="both"/>
        <w:rPr>
          <w:sz w:val="26"/>
        </w:rPr>
      </w:pPr>
      <w:r>
        <w:rPr>
          <w:sz w:val="26"/>
        </w:rPr>
        <w:t>So</w:t>
      </w:r>
      <w:r>
        <w:rPr>
          <w:spacing w:val="-8"/>
          <w:sz w:val="26"/>
        </w:rPr>
        <w:t xml:space="preserve"> </w:t>
      </w:r>
      <w:r>
        <w:rPr>
          <w:sz w:val="26"/>
        </w:rPr>
        <w:t>sánh</w:t>
      </w:r>
      <w:r>
        <w:rPr>
          <w:spacing w:val="-5"/>
          <w:sz w:val="26"/>
        </w:rPr>
        <w:t xml:space="preserve"> </w:t>
      </w:r>
      <w:r>
        <w:rPr>
          <w:sz w:val="26"/>
        </w:rPr>
        <w:t>và</w:t>
      </w:r>
      <w:r>
        <w:rPr>
          <w:spacing w:val="-7"/>
          <w:sz w:val="26"/>
        </w:rPr>
        <w:t xml:space="preserve"> </w:t>
      </w:r>
      <w:r>
        <w:rPr>
          <w:sz w:val="26"/>
        </w:rPr>
        <w:t>Lựa</w:t>
      </w:r>
      <w:r>
        <w:rPr>
          <w:spacing w:val="-7"/>
          <w:sz w:val="26"/>
        </w:rPr>
        <w:t xml:space="preserve"> </w:t>
      </w:r>
      <w:r>
        <w:rPr>
          <w:sz w:val="26"/>
        </w:rPr>
        <w:t>chọn:</w:t>
      </w:r>
      <w:r>
        <w:rPr>
          <w:spacing w:val="-5"/>
          <w:sz w:val="26"/>
        </w:rPr>
        <w:t xml:space="preserve"> </w:t>
      </w:r>
      <w:r>
        <w:rPr>
          <w:sz w:val="26"/>
        </w:rPr>
        <w:t>Dựa</w:t>
      </w:r>
      <w:r>
        <w:rPr>
          <w:spacing w:val="-7"/>
          <w:sz w:val="26"/>
        </w:rPr>
        <w:t xml:space="preserve"> </w:t>
      </w:r>
      <w:r>
        <w:rPr>
          <w:sz w:val="26"/>
        </w:rPr>
        <w:t>trên</w:t>
      </w:r>
      <w:r>
        <w:rPr>
          <w:spacing w:val="-7"/>
          <w:sz w:val="26"/>
        </w:rPr>
        <w:t xml:space="preserve"> </w:t>
      </w:r>
      <w:r>
        <w:rPr>
          <w:sz w:val="26"/>
        </w:rPr>
        <w:t>các</w:t>
      </w:r>
      <w:r>
        <w:rPr>
          <w:spacing w:val="-7"/>
          <w:sz w:val="26"/>
        </w:rPr>
        <w:t xml:space="preserve"> </w:t>
      </w:r>
      <w:r>
        <w:rPr>
          <w:sz w:val="26"/>
        </w:rPr>
        <w:t>chỉ</w:t>
      </w:r>
      <w:r>
        <w:rPr>
          <w:spacing w:val="-8"/>
          <w:sz w:val="26"/>
        </w:rPr>
        <w:t xml:space="preserve"> </w:t>
      </w:r>
      <w:r>
        <w:rPr>
          <w:sz w:val="26"/>
        </w:rPr>
        <w:t>số</w:t>
      </w:r>
      <w:r>
        <w:rPr>
          <w:spacing w:val="-5"/>
          <w:sz w:val="26"/>
        </w:rPr>
        <w:t xml:space="preserve"> </w:t>
      </w:r>
      <w:r>
        <w:rPr>
          <w:sz w:val="26"/>
        </w:rPr>
        <w:t>trên,</w:t>
      </w:r>
      <w:r>
        <w:rPr>
          <w:spacing w:val="-8"/>
          <w:sz w:val="26"/>
        </w:rPr>
        <w:t xml:space="preserve"> </w:t>
      </w:r>
      <w:r>
        <w:rPr>
          <w:sz w:val="26"/>
        </w:rPr>
        <w:t>chúng</w:t>
      </w:r>
      <w:r>
        <w:rPr>
          <w:spacing w:val="-7"/>
          <w:sz w:val="26"/>
        </w:rPr>
        <w:t xml:space="preserve"> </w:t>
      </w:r>
      <w:r>
        <w:rPr>
          <w:sz w:val="26"/>
        </w:rPr>
        <w:t>tôi</w:t>
      </w:r>
      <w:r>
        <w:rPr>
          <w:spacing w:val="-8"/>
          <w:sz w:val="26"/>
        </w:rPr>
        <w:t xml:space="preserve"> </w:t>
      </w:r>
      <w:r>
        <w:rPr>
          <w:sz w:val="26"/>
        </w:rPr>
        <w:t>sẽ</w:t>
      </w:r>
      <w:r>
        <w:rPr>
          <w:spacing w:val="-7"/>
          <w:sz w:val="26"/>
        </w:rPr>
        <w:t xml:space="preserve"> </w:t>
      </w:r>
      <w:r>
        <w:rPr>
          <w:sz w:val="26"/>
        </w:rPr>
        <w:t>so</w:t>
      </w:r>
      <w:r>
        <w:rPr>
          <w:spacing w:val="-8"/>
          <w:sz w:val="26"/>
        </w:rPr>
        <w:t xml:space="preserve"> </w:t>
      </w:r>
      <w:r>
        <w:rPr>
          <w:sz w:val="26"/>
        </w:rPr>
        <w:t>sánh</w:t>
      </w:r>
      <w:r>
        <w:rPr>
          <w:spacing w:val="-5"/>
          <w:sz w:val="26"/>
        </w:rPr>
        <w:t xml:space="preserve"> </w:t>
      </w:r>
      <w:r>
        <w:rPr>
          <w:sz w:val="26"/>
        </w:rPr>
        <w:t>hiệu</w:t>
      </w:r>
      <w:r>
        <w:rPr>
          <w:spacing w:val="-8"/>
          <w:sz w:val="26"/>
        </w:rPr>
        <w:t xml:space="preserve"> </w:t>
      </w:r>
      <w:r>
        <w:rPr>
          <w:sz w:val="26"/>
        </w:rPr>
        <w:t>suất</w:t>
      </w:r>
      <w:r>
        <w:rPr>
          <w:spacing w:val="-8"/>
          <w:sz w:val="26"/>
        </w:rPr>
        <w:t xml:space="preserve"> </w:t>
      </w:r>
      <w:r>
        <w:rPr>
          <w:sz w:val="26"/>
        </w:rPr>
        <w:t>của Logistic Regression, Decision Tree và Random Forest để xác định mô hình nào hoạt</w:t>
      </w:r>
      <w:r>
        <w:rPr>
          <w:spacing w:val="-3"/>
          <w:sz w:val="26"/>
        </w:rPr>
        <w:t xml:space="preserve"> </w:t>
      </w:r>
      <w:r>
        <w:rPr>
          <w:sz w:val="26"/>
        </w:rPr>
        <w:t>động</w:t>
      </w:r>
      <w:r>
        <w:rPr>
          <w:spacing w:val="-1"/>
          <w:sz w:val="26"/>
        </w:rPr>
        <w:t xml:space="preserve"> </w:t>
      </w:r>
      <w:r>
        <w:rPr>
          <w:sz w:val="26"/>
        </w:rPr>
        <w:t>tốt</w:t>
      </w:r>
      <w:r>
        <w:rPr>
          <w:spacing w:val="-3"/>
          <w:sz w:val="26"/>
        </w:rPr>
        <w:t xml:space="preserve"> </w:t>
      </w:r>
      <w:r>
        <w:rPr>
          <w:sz w:val="26"/>
        </w:rPr>
        <w:t>nhất</w:t>
      </w:r>
      <w:r>
        <w:rPr>
          <w:spacing w:val="-3"/>
          <w:sz w:val="26"/>
        </w:rPr>
        <w:t xml:space="preserve"> </w:t>
      </w:r>
      <w:r>
        <w:rPr>
          <w:sz w:val="26"/>
        </w:rPr>
        <w:t>cho</w:t>
      </w:r>
      <w:r>
        <w:rPr>
          <w:spacing w:val="-1"/>
          <w:sz w:val="26"/>
        </w:rPr>
        <w:t xml:space="preserve"> </w:t>
      </w:r>
      <w:r>
        <w:rPr>
          <w:sz w:val="26"/>
        </w:rPr>
        <w:t>bài</w:t>
      </w:r>
      <w:r>
        <w:rPr>
          <w:spacing w:val="-3"/>
          <w:sz w:val="26"/>
        </w:rPr>
        <w:t xml:space="preserve"> </w:t>
      </w:r>
      <w:r>
        <w:rPr>
          <w:sz w:val="26"/>
        </w:rPr>
        <w:t>toán</w:t>
      </w:r>
      <w:r>
        <w:rPr>
          <w:spacing w:val="-3"/>
          <w:sz w:val="26"/>
        </w:rPr>
        <w:t xml:space="preserve"> </w:t>
      </w:r>
      <w:r>
        <w:rPr>
          <w:sz w:val="26"/>
        </w:rPr>
        <w:t>này.</w:t>
      </w:r>
      <w:r>
        <w:rPr>
          <w:spacing w:val="-3"/>
          <w:sz w:val="26"/>
        </w:rPr>
        <w:t xml:space="preserve"> </w:t>
      </w:r>
      <w:r>
        <w:rPr>
          <w:sz w:val="26"/>
        </w:rPr>
        <w:t>Kết</w:t>
      </w:r>
      <w:r>
        <w:rPr>
          <w:spacing w:val="-1"/>
          <w:sz w:val="26"/>
        </w:rPr>
        <w:t xml:space="preserve"> </w:t>
      </w:r>
      <w:r>
        <w:rPr>
          <w:sz w:val="26"/>
        </w:rPr>
        <w:t>quả</w:t>
      </w:r>
      <w:r>
        <w:rPr>
          <w:spacing w:val="-3"/>
          <w:sz w:val="26"/>
        </w:rPr>
        <w:t xml:space="preserve"> </w:t>
      </w:r>
      <w:r>
        <w:rPr>
          <w:sz w:val="26"/>
        </w:rPr>
        <w:t>này</w:t>
      </w:r>
      <w:r>
        <w:rPr>
          <w:spacing w:val="-6"/>
          <w:sz w:val="26"/>
        </w:rPr>
        <w:t xml:space="preserve"> </w:t>
      </w:r>
      <w:r>
        <w:rPr>
          <w:sz w:val="26"/>
        </w:rPr>
        <w:t>sẽ</w:t>
      </w:r>
      <w:r>
        <w:rPr>
          <w:spacing w:val="-3"/>
          <w:sz w:val="26"/>
        </w:rPr>
        <w:t xml:space="preserve"> </w:t>
      </w:r>
      <w:r>
        <w:rPr>
          <w:sz w:val="26"/>
        </w:rPr>
        <w:t>là</w:t>
      </w:r>
      <w:r>
        <w:rPr>
          <w:spacing w:val="-3"/>
          <w:sz w:val="26"/>
        </w:rPr>
        <w:t xml:space="preserve"> </w:t>
      </w:r>
      <w:r>
        <w:rPr>
          <w:sz w:val="26"/>
        </w:rPr>
        <w:t>cơ</w:t>
      </w:r>
      <w:r>
        <w:rPr>
          <w:spacing w:val="-3"/>
          <w:sz w:val="26"/>
        </w:rPr>
        <w:t xml:space="preserve"> </w:t>
      </w:r>
      <w:r>
        <w:rPr>
          <w:sz w:val="26"/>
        </w:rPr>
        <w:t>sở</w:t>
      </w:r>
      <w:r>
        <w:rPr>
          <w:spacing w:val="-1"/>
          <w:sz w:val="26"/>
        </w:rPr>
        <w:t xml:space="preserve"> </w:t>
      </w:r>
      <w:r>
        <w:rPr>
          <w:sz w:val="26"/>
        </w:rPr>
        <w:t>để</w:t>
      </w:r>
      <w:r>
        <w:rPr>
          <w:spacing w:val="-3"/>
          <w:sz w:val="26"/>
        </w:rPr>
        <w:t xml:space="preserve"> </w:t>
      </w:r>
      <w:r>
        <w:rPr>
          <w:sz w:val="26"/>
        </w:rPr>
        <w:t>chọn mô</w:t>
      </w:r>
      <w:r>
        <w:rPr>
          <w:spacing w:val="-1"/>
          <w:sz w:val="26"/>
        </w:rPr>
        <w:t xml:space="preserve"> </w:t>
      </w:r>
      <w:r>
        <w:rPr>
          <w:sz w:val="26"/>
        </w:rPr>
        <w:t>hình</w:t>
      </w:r>
      <w:r>
        <w:rPr>
          <w:spacing w:val="-1"/>
          <w:sz w:val="26"/>
        </w:rPr>
        <w:t xml:space="preserve"> </w:t>
      </w:r>
      <w:r>
        <w:rPr>
          <w:sz w:val="26"/>
        </w:rPr>
        <w:t>tối ưu nhất cho việc triển khai thực tiễn.</w:t>
      </w:r>
    </w:p>
    <w:p w14:paraId="0B36B952">
      <w:pPr>
        <w:pStyle w:val="4"/>
        <w:numPr>
          <w:ilvl w:val="1"/>
          <w:numId w:val="4"/>
        </w:numPr>
        <w:tabs>
          <w:tab w:val="left" w:pos="454"/>
        </w:tabs>
        <w:spacing w:before="169" w:after="0" w:line="240" w:lineRule="auto"/>
        <w:ind w:left="454" w:right="0" w:hanging="452"/>
        <w:jc w:val="both"/>
      </w:pPr>
      <w:bookmarkStart w:id="19" w:name="_bookmark19"/>
      <w:bookmarkEnd w:id="19"/>
      <w:r>
        <w:t>Đưa</w:t>
      </w:r>
      <w:r>
        <w:rPr>
          <w:spacing w:val="-6"/>
        </w:rPr>
        <w:t xml:space="preserve"> </w:t>
      </w:r>
      <w:r>
        <w:t>ra</w:t>
      </w:r>
      <w:r>
        <w:rPr>
          <w:spacing w:val="-3"/>
        </w:rPr>
        <w:t xml:space="preserve"> </w:t>
      </w:r>
      <w:r>
        <w:t>Giải</w:t>
      </w:r>
      <w:r>
        <w:rPr>
          <w:spacing w:val="-5"/>
        </w:rPr>
        <w:t xml:space="preserve"> </w:t>
      </w:r>
      <w:r>
        <w:t>pháp</w:t>
      </w:r>
      <w:r>
        <w:rPr>
          <w:spacing w:val="-4"/>
        </w:rPr>
        <w:t xml:space="preserve"> </w:t>
      </w:r>
      <w:r>
        <w:t>và</w:t>
      </w:r>
      <w:r>
        <w:rPr>
          <w:spacing w:val="-4"/>
        </w:rPr>
        <w:t xml:space="preserve"> </w:t>
      </w:r>
      <w:r>
        <w:t>Ứng</w:t>
      </w:r>
      <w:r>
        <w:rPr>
          <w:spacing w:val="-4"/>
        </w:rPr>
        <w:t xml:space="preserve"> </w:t>
      </w:r>
      <w:r>
        <w:t>dụng</w:t>
      </w:r>
      <w:r>
        <w:rPr>
          <w:spacing w:val="-3"/>
        </w:rPr>
        <w:t xml:space="preserve"> </w:t>
      </w:r>
      <w:r>
        <w:t>Thực</w:t>
      </w:r>
      <w:r>
        <w:rPr>
          <w:spacing w:val="-5"/>
        </w:rPr>
        <w:t xml:space="preserve"> </w:t>
      </w:r>
      <w:r>
        <w:rPr>
          <w:spacing w:val="-4"/>
        </w:rPr>
        <w:t>tiễn</w:t>
      </w:r>
    </w:p>
    <w:p w14:paraId="17203A18">
      <w:pPr>
        <w:pStyle w:val="7"/>
        <w:spacing w:before="143"/>
      </w:pPr>
      <w:r>
        <w:t>Mục</w:t>
      </w:r>
      <w:r>
        <w:rPr>
          <w:spacing w:val="-7"/>
        </w:rPr>
        <w:t xml:space="preserve"> </w:t>
      </w:r>
      <w:r>
        <w:t>tiêu</w:t>
      </w:r>
      <w:r>
        <w:rPr>
          <w:spacing w:val="-6"/>
        </w:rPr>
        <w:t xml:space="preserve"> </w:t>
      </w:r>
      <w:r>
        <w:t>cuối</w:t>
      </w:r>
      <w:r>
        <w:rPr>
          <w:spacing w:val="-7"/>
        </w:rPr>
        <w:t xml:space="preserve"> </w:t>
      </w:r>
      <w:r>
        <w:t>cùng</w:t>
      </w:r>
      <w:r>
        <w:rPr>
          <w:spacing w:val="-4"/>
        </w:rPr>
        <w:t xml:space="preserve"> </w:t>
      </w:r>
      <w:r>
        <w:t>là</w:t>
      </w:r>
      <w:r>
        <w:rPr>
          <w:spacing w:val="-3"/>
        </w:rPr>
        <w:t xml:space="preserve"> </w:t>
      </w:r>
      <w:r>
        <w:t>biến</w:t>
      </w:r>
      <w:r>
        <w:rPr>
          <w:spacing w:val="-7"/>
        </w:rPr>
        <w:t xml:space="preserve"> </w:t>
      </w:r>
      <w:r>
        <w:t>kết</w:t>
      </w:r>
      <w:r>
        <w:rPr>
          <w:spacing w:val="-6"/>
        </w:rPr>
        <w:t xml:space="preserve"> </w:t>
      </w:r>
      <w:r>
        <w:t>quả</w:t>
      </w:r>
      <w:r>
        <w:rPr>
          <w:spacing w:val="-4"/>
        </w:rPr>
        <w:t xml:space="preserve"> </w:t>
      </w:r>
      <w:r>
        <w:t>nghiên</w:t>
      </w:r>
      <w:r>
        <w:rPr>
          <w:spacing w:val="-4"/>
        </w:rPr>
        <w:t xml:space="preserve"> </w:t>
      </w:r>
      <w:r>
        <w:t>cứu</w:t>
      </w:r>
      <w:r>
        <w:rPr>
          <w:spacing w:val="-6"/>
        </w:rPr>
        <w:t xml:space="preserve"> </w:t>
      </w:r>
      <w:r>
        <w:t>thành</w:t>
      </w:r>
      <w:r>
        <w:rPr>
          <w:spacing w:val="-4"/>
        </w:rPr>
        <w:t xml:space="preserve"> </w:t>
      </w:r>
      <w:r>
        <w:t>một</w:t>
      </w:r>
      <w:r>
        <w:rPr>
          <w:spacing w:val="-6"/>
        </w:rPr>
        <w:t xml:space="preserve"> </w:t>
      </w:r>
      <w:r>
        <w:t>giải</w:t>
      </w:r>
      <w:r>
        <w:rPr>
          <w:spacing w:val="-7"/>
        </w:rPr>
        <w:t xml:space="preserve"> </w:t>
      </w:r>
      <w:r>
        <w:t>pháp</w:t>
      </w:r>
      <w:r>
        <w:rPr>
          <w:spacing w:val="-3"/>
        </w:rPr>
        <w:t xml:space="preserve"> </w:t>
      </w:r>
      <w:r>
        <w:t>hữu</w:t>
      </w:r>
      <w:r>
        <w:rPr>
          <w:spacing w:val="-7"/>
        </w:rPr>
        <w:t xml:space="preserve"> </w:t>
      </w:r>
      <w:r>
        <w:rPr>
          <w:spacing w:val="-4"/>
        </w:rPr>
        <w:t>ích.</w:t>
      </w:r>
    </w:p>
    <w:p w14:paraId="1378750D">
      <w:pPr>
        <w:pStyle w:val="13"/>
        <w:numPr>
          <w:ilvl w:val="0"/>
          <w:numId w:val="8"/>
        </w:numPr>
        <w:tabs>
          <w:tab w:val="left" w:pos="721"/>
        </w:tabs>
        <w:spacing w:before="150" w:after="0" w:line="355" w:lineRule="auto"/>
        <w:ind w:left="721" w:right="563" w:hanging="360"/>
        <w:jc w:val="both"/>
        <w:rPr>
          <w:sz w:val="26"/>
        </w:rPr>
      </w:pPr>
      <w:r>
        <w:rPr>
          <w:sz w:val="26"/>
        </w:rPr>
        <w:t>Xây</w:t>
      </w:r>
      <w:r>
        <w:rPr>
          <w:spacing w:val="-2"/>
          <w:sz w:val="26"/>
        </w:rPr>
        <w:t xml:space="preserve"> </w:t>
      </w:r>
      <w:r>
        <w:rPr>
          <w:sz w:val="26"/>
        </w:rPr>
        <w:t>dựng Quy</w:t>
      </w:r>
      <w:r>
        <w:rPr>
          <w:spacing w:val="-5"/>
          <w:sz w:val="26"/>
        </w:rPr>
        <w:t xml:space="preserve"> </w:t>
      </w:r>
      <w:r>
        <w:rPr>
          <w:sz w:val="26"/>
        </w:rPr>
        <w:t>trình Tự động: Chúng tôi sẽ xây</w:t>
      </w:r>
      <w:r>
        <w:rPr>
          <w:spacing w:val="-5"/>
          <w:sz w:val="26"/>
        </w:rPr>
        <w:t xml:space="preserve"> </w:t>
      </w:r>
      <w:r>
        <w:rPr>
          <w:sz w:val="26"/>
        </w:rPr>
        <w:t>dựng một quy</w:t>
      </w:r>
      <w:r>
        <w:rPr>
          <w:spacing w:val="-5"/>
          <w:sz w:val="26"/>
        </w:rPr>
        <w:t xml:space="preserve"> </w:t>
      </w:r>
      <w:r>
        <w:rPr>
          <w:sz w:val="26"/>
        </w:rPr>
        <w:t>trình tự động hóa việc dự đoán chất lượng sữa. Dữ liệu mới từ các cảm biến sẽ được đưa vào mô hình đã huấn luyện, và mô hình sẽ nhanh chóng đưa ra dự đoán về chất lượng.</w:t>
      </w:r>
    </w:p>
    <w:p w14:paraId="2C034DEC">
      <w:pPr>
        <w:pStyle w:val="13"/>
        <w:numPr>
          <w:ilvl w:val="0"/>
          <w:numId w:val="8"/>
        </w:numPr>
        <w:tabs>
          <w:tab w:val="left" w:pos="721"/>
        </w:tabs>
        <w:spacing w:before="7" w:after="0" w:line="357" w:lineRule="auto"/>
        <w:ind w:left="721" w:right="560" w:hanging="360"/>
        <w:jc w:val="both"/>
        <w:rPr>
          <w:sz w:val="26"/>
        </w:rPr>
      </w:pPr>
      <w:r>
        <w:rPr>
          <w:sz w:val="26"/>
        </w:rPr>
        <w:t>Hệ</w:t>
      </w:r>
      <w:r>
        <w:rPr>
          <w:spacing w:val="-12"/>
          <w:sz w:val="26"/>
        </w:rPr>
        <w:t xml:space="preserve"> </w:t>
      </w:r>
      <w:r>
        <w:rPr>
          <w:sz w:val="26"/>
        </w:rPr>
        <w:t>thống</w:t>
      </w:r>
      <w:r>
        <w:rPr>
          <w:spacing w:val="-12"/>
          <w:sz w:val="26"/>
        </w:rPr>
        <w:t xml:space="preserve"> </w:t>
      </w:r>
      <w:r>
        <w:rPr>
          <w:sz w:val="26"/>
        </w:rPr>
        <w:t>Cảnh</w:t>
      </w:r>
      <w:r>
        <w:rPr>
          <w:spacing w:val="-12"/>
          <w:sz w:val="26"/>
        </w:rPr>
        <w:t xml:space="preserve"> </w:t>
      </w:r>
      <w:r>
        <w:rPr>
          <w:sz w:val="26"/>
        </w:rPr>
        <w:t>báo</w:t>
      </w:r>
      <w:r>
        <w:rPr>
          <w:spacing w:val="-12"/>
          <w:sz w:val="26"/>
        </w:rPr>
        <w:t xml:space="preserve"> </w:t>
      </w:r>
      <w:r>
        <w:rPr>
          <w:sz w:val="26"/>
        </w:rPr>
        <w:t>Sớm:</w:t>
      </w:r>
      <w:r>
        <w:rPr>
          <w:spacing w:val="-10"/>
          <w:sz w:val="26"/>
        </w:rPr>
        <w:t xml:space="preserve"> </w:t>
      </w:r>
      <w:r>
        <w:rPr>
          <w:sz w:val="26"/>
        </w:rPr>
        <w:t>Kết</w:t>
      </w:r>
      <w:r>
        <w:rPr>
          <w:spacing w:val="-10"/>
          <w:sz w:val="26"/>
        </w:rPr>
        <w:t xml:space="preserve"> </w:t>
      </w:r>
      <w:r>
        <w:rPr>
          <w:sz w:val="26"/>
        </w:rPr>
        <w:t>quả</w:t>
      </w:r>
      <w:r>
        <w:rPr>
          <w:spacing w:val="-10"/>
          <w:sz w:val="26"/>
        </w:rPr>
        <w:t xml:space="preserve"> </w:t>
      </w:r>
      <w:r>
        <w:rPr>
          <w:sz w:val="26"/>
        </w:rPr>
        <w:t>dự</w:t>
      </w:r>
      <w:r>
        <w:rPr>
          <w:spacing w:val="-11"/>
          <w:sz w:val="26"/>
        </w:rPr>
        <w:t xml:space="preserve"> </w:t>
      </w:r>
      <w:r>
        <w:rPr>
          <w:sz w:val="26"/>
        </w:rPr>
        <w:t>đoán</w:t>
      </w:r>
      <w:r>
        <w:rPr>
          <w:spacing w:val="-12"/>
          <w:sz w:val="26"/>
        </w:rPr>
        <w:t xml:space="preserve"> </w:t>
      </w:r>
      <w:r>
        <w:rPr>
          <w:sz w:val="26"/>
        </w:rPr>
        <w:t>có</w:t>
      </w:r>
      <w:r>
        <w:rPr>
          <w:spacing w:val="-8"/>
          <w:sz w:val="26"/>
        </w:rPr>
        <w:t xml:space="preserve"> </w:t>
      </w:r>
      <w:r>
        <w:rPr>
          <w:sz w:val="26"/>
        </w:rPr>
        <w:t>thể</w:t>
      </w:r>
      <w:r>
        <w:rPr>
          <w:spacing w:val="-12"/>
          <w:sz w:val="26"/>
        </w:rPr>
        <w:t xml:space="preserve"> </w:t>
      </w:r>
      <w:r>
        <w:rPr>
          <w:sz w:val="26"/>
        </w:rPr>
        <w:t>được</w:t>
      </w:r>
      <w:r>
        <w:rPr>
          <w:spacing w:val="-10"/>
          <w:sz w:val="26"/>
        </w:rPr>
        <w:t xml:space="preserve"> </w:t>
      </w:r>
      <w:r>
        <w:rPr>
          <w:sz w:val="26"/>
        </w:rPr>
        <w:t>tích</w:t>
      </w:r>
      <w:r>
        <w:rPr>
          <w:spacing w:val="-10"/>
          <w:sz w:val="26"/>
        </w:rPr>
        <w:t xml:space="preserve"> </w:t>
      </w:r>
      <w:r>
        <w:rPr>
          <w:sz w:val="26"/>
        </w:rPr>
        <w:t>hợp</w:t>
      </w:r>
      <w:r>
        <w:rPr>
          <w:spacing w:val="-10"/>
          <w:sz w:val="26"/>
        </w:rPr>
        <w:t xml:space="preserve"> </w:t>
      </w:r>
      <w:r>
        <w:rPr>
          <w:sz w:val="26"/>
        </w:rPr>
        <w:t>vào</w:t>
      </w:r>
      <w:r>
        <w:rPr>
          <w:spacing w:val="-10"/>
          <w:sz w:val="26"/>
        </w:rPr>
        <w:t xml:space="preserve"> </w:t>
      </w:r>
      <w:r>
        <w:rPr>
          <w:sz w:val="26"/>
        </w:rPr>
        <w:t>một</w:t>
      </w:r>
      <w:r>
        <w:rPr>
          <w:spacing w:val="-12"/>
          <w:sz w:val="26"/>
        </w:rPr>
        <w:t xml:space="preserve"> </w:t>
      </w:r>
      <w:r>
        <w:rPr>
          <w:sz w:val="26"/>
        </w:rPr>
        <w:t>hệ</w:t>
      </w:r>
      <w:r>
        <w:rPr>
          <w:spacing w:val="-10"/>
          <w:sz w:val="26"/>
        </w:rPr>
        <w:t xml:space="preserve"> </w:t>
      </w:r>
      <w:r>
        <w:rPr>
          <w:sz w:val="26"/>
        </w:rPr>
        <w:t>thống cảnh báo sớm. Nếu mô hình dự đoán một lô sữa có khả năng hỏng, hệ thống sẽ tự động gửi cảnh báo đến bộ phận kiểm soát chất lượng, cho phép họ thực hiện kiểm</w:t>
      </w:r>
      <w:r>
        <w:rPr>
          <w:spacing w:val="-12"/>
          <w:sz w:val="26"/>
        </w:rPr>
        <w:t xml:space="preserve"> </w:t>
      </w:r>
      <w:r>
        <w:rPr>
          <w:sz w:val="26"/>
        </w:rPr>
        <w:t>tra</w:t>
      </w:r>
      <w:r>
        <w:rPr>
          <w:spacing w:val="-10"/>
          <w:sz w:val="26"/>
        </w:rPr>
        <w:t xml:space="preserve"> </w:t>
      </w:r>
      <w:r>
        <w:rPr>
          <w:sz w:val="26"/>
        </w:rPr>
        <w:t>sâu</w:t>
      </w:r>
      <w:r>
        <w:rPr>
          <w:spacing w:val="-10"/>
          <w:sz w:val="26"/>
        </w:rPr>
        <w:t xml:space="preserve"> </w:t>
      </w:r>
      <w:r>
        <w:rPr>
          <w:sz w:val="26"/>
        </w:rPr>
        <w:t>hơn</w:t>
      </w:r>
      <w:r>
        <w:rPr>
          <w:spacing w:val="-8"/>
          <w:sz w:val="26"/>
        </w:rPr>
        <w:t xml:space="preserve"> </w:t>
      </w:r>
      <w:r>
        <w:rPr>
          <w:sz w:val="26"/>
        </w:rPr>
        <w:t>hoặc</w:t>
      </w:r>
      <w:r>
        <w:rPr>
          <w:spacing w:val="-7"/>
          <w:sz w:val="26"/>
        </w:rPr>
        <w:t xml:space="preserve"> </w:t>
      </w:r>
      <w:r>
        <w:rPr>
          <w:sz w:val="26"/>
        </w:rPr>
        <w:t>đưa</w:t>
      </w:r>
      <w:r>
        <w:rPr>
          <w:spacing w:val="-10"/>
          <w:sz w:val="26"/>
        </w:rPr>
        <w:t xml:space="preserve"> </w:t>
      </w:r>
      <w:r>
        <w:rPr>
          <w:sz w:val="26"/>
        </w:rPr>
        <w:t>ra</w:t>
      </w:r>
      <w:r>
        <w:rPr>
          <w:spacing w:val="-10"/>
          <w:sz w:val="26"/>
        </w:rPr>
        <w:t xml:space="preserve"> </w:t>
      </w:r>
      <w:r>
        <w:rPr>
          <w:sz w:val="26"/>
        </w:rPr>
        <w:t>quyết</w:t>
      </w:r>
      <w:r>
        <w:rPr>
          <w:spacing w:val="-10"/>
          <w:sz w:val="26"/>
        </w:rPr>
        <w:t xml:space="preserve"> </w:t>
      </w:r>
      <w:r>
        <w:rPr>
          <w:sz w:val="26"/>
        </w:rPr>
        <w:t>định</w:t>
      </w:r>
      <w:r>
        <w:rPr>
          <w:spacing w:val="-10"/>
          <w:sz w:val="26"/>
        </w:rPr>
        <w:t xml:space="preserve"> </w:t>
      </w:r>
      <w:r>
        <w:rPr>
          <w:sz w:val="26"/>
        </w:rPr>
        <w:t>xử</w:t>
      </w:r>
      <w:r>
        <w:rPr>
          <w:spacing w:val="-9"/>
          <w:sz w:val="26"/>
        </w:rPr>
        <w:t xml:space="preserve"> </w:t>
      </w:r>
      <w:r>
        <w:rPr>
          <w:sz w:val="26"/>
        </w:rPr>
        <w:t>lý</w:t>
      </w:r>
      <w:r>
        <w:rPr>
          <w:spacing w:val="-8"/>
          <w:sz w:val="26"/>
        </w:rPr>
        <w:t xml:space="preserve"> </w:t>
      </w:r>
      <w:r>
        <w:rPr>
          <w:sz w:val="26"/>
        </w:rPr>
        <w:t>kịp</w:t>
      </w:r>
      <w:r>
        <w:rPr>
          <w:spacing w:val="-10"/>
          <w:sz w:val="26"/>
        </w:rPr>
        <w:t xml:space="preserve"> </w:t>
      </w:r>
      <w:r>
        <w:rPr>
          <w:sz w:val="26"/>
        </w:rPr>
        <w:t>thời,</w:t>
      </w:r>
      <w:r>
        <w:rPr>
          <w:spacing w:val="-10"/>
          <w:sz w:val="26"/>
        </w:rPr>
        <w:t xml:space="preserve"> </w:t>
      </w:r>
      <w:r>
        <w:rPr>
          <w:sz w:val="26"/>
        </w:rPr>
        <w:t>tránh</w:t>
      </w:r>
      <w:r>
        <w:rPr>
          <w:spacing w:val="-10"/>
          <w:sz w:val="26"/>
        </w:rPr>
        <w:t xml:space="preserve"> </w:t>
      </w:r>
      <w:r>
        <w:rPr>
          <w:sz w:val="26"/>
        </w:rPr>
        <w:t>phân</w:t>
      </w:r>
      <w:r>
        <w:rPr>
          <w:spacing w:val="-10"/>
          <w:sz w:val="26"/>
        </w:rPr>
        <w:t xml:space="preserve"> </w:t>
      </w:r>
      <w:r>
        <w:rPr>
          <w:sz w:val="26"/>
        </w:rPr>
        <w:t>phối</w:t>
      </w:r>
      <w:r>
        <w:rPr>
          <w:spacing w:val="-8"/>
          <w:sz w:val="26"/>
        </w:rPr>
        <w:t xml:space="preserve"> </w:t>
      </w:r>
      <w:r>
        <w:rPr>
          <w:sz w:val="26"/>
        </w:rPr>
        <w:t>sản</w:t>
      </w:r>
      <w:r>
        <w:rPr>
          <w:spacing w:val="-10"/>
          <w:sz w:val="26"/>
        </w:rPr>
        <w:t xml:space="preserve"> </w:t>
      </w:r>
      <w:r>
        <w:rPr>
          <w:sz w:val="26"/>
        </w:rPr>
        <w:t>phẩm kém chất lượng ra thị trường.</w:t>
      </w:r>
    </w:p>
    <w:p w14:paraId="2EB81CFB">
      <w:pPr>
        <w:pStyle w:val="13"/>
        <w:numPr>
          <w:ilvl w:val="0"/>
          <w:numId w:val="8"/>
        </w:numPr>
        <w:tabs>
          <w:tab w:val="left" w:pos="721"/>
        </w:tabs>
        <w:spacing w:before="5" w:after="0" w:line="357" w:lineRule="auto"/>
        <w:ind w:left="721" w:right="562" w:hanging="360"/>
        <w:jc w:val="both"/>
        <w:rPr>
          <w:sz w:val="26"/>
        </w:rPr>
      </w:pPr>
      <w:r>
        <w:rPr>
          <w:sz w:val="26"/>
        </w:rPr>
        <w:t>Cải thiện Hiệu suất Sản xuất: Dữ liệu dự đoán sẽ giúp các nhà sản xuất hiểu rõ hơn về các yếu tố ảnh hưởng đến chất lượng sữa, từ đó đưa ra các điều chỉnh trong quy trình sản xuất, bảo quản và vận chuyển để nâng cao chất lượng sản phẩm một cách tổng thể.</w:t>
      </w:r>
    </w:p>
    <w:p w14:paraId="3A109CF5">
      <w:pPr>
        <w:pStyle w:val="13"/>
        <w:spacing w:after="0" w:line="357" w:lineRule="auto"/>
        <w:jc w:val="both"/>
        <w:rPr>
          <w:sz w:val="26"/>
        </w:rPr>
        <w:sectPr>
          <w:pgSz w:w="11910" w:h="16850"/>
          <w:pgMar w:top="1500" w:right="566" w:bottom="840" w:left="1700" w:header="0" w:footer="660" w:gutter="0"/>
          <w:cols w:space="720" w:num="1"/>
        </w:sectPr>
      </w:pPr>
    </w:p>
    <w:p w14:paraId="580E641F">
      <w:pPr>
        <w:pStyle w:val="4"/>
        <w:numPr>
          <w:ilvl w:val="1"/>
          <w:numId w:val="4"/>
        </w:numPr>
        <w:tabs>
          <w:tab w:val="left" w:pos="454"/>
        </w:tabs>
        <w:spacing w:before="74" w:after="0" w:line="240" w:lineRule="auto"/>
        <w:ind w:left="454" w:right="0" w:hanging="452"/>
        <w:jc w:val="left"/>
      </w:pPr>
      <w:bookmarkStart w:id="20" w:name="_bookmark20"/>
      <w:bookmarkEnd w:id="20"/>
      <w:r>
        <w:t>Phương</w:t>
      </w:r>
      <w:r>
        <w:rPr>
          <w:spacing w:val="-7"/>
        </w:rPr>
        <w:t xml:space="preserve"> </w:t>
      </w:r>
      <w:r>
        <w:t>pháp</w:t>
      </w:r>
      <w:r>
        <w:rPr>
          <w:spacing w:val="-6"/>
        </w:rPr>
        <w:t xml:space="preserve"> </w:t>
      </w:r>
      <w:r>
        <w:t>Machine</w:t>
      </w:r>
      <w:r>
        <w:rPr>
          <w:spacing w:val="-8"/>
        </w:rPr>
        <w:t xml:space="preserve"> </w:t>
      </w:r>
      <w:r>
        <w:t>Learning</w:t>
      </w:r>
      <w:r>
        <w:rPr>
          <w:spacing w:val="-8"/>
        </w:rPr>
        <w:t xml:space="preserve"> </w:t>
      </w:r>
      <w:r>
        <w:t>truyền</w:t>
      </w:r>
      <w:r>
        <w:rPr>
          <w:spacing w:val="-8"/>
        </w:rPr>
        <w:t xml:space="preserve"> </w:t>
      </w:r>
      <w:r>
        <w:rPr>
          <w:spacing w:val="-4"/>
        </w:rPr>
        <w:t>thống</w:t>
      </w:r>
    </w:p>
    <w:p w14:paraId="628E55EE">
      <w:pPr>
        <w:pStyle w:val="7"/>
        <w:spacing w:before="143" w:after="4" w:line="360" w:lineRule="auto"/>
        <w:ind w:right="571" w:firstLine="566"/>
      </w:pPr>
      <w:r>
        <w:t>Mô hình hoạt động chung của các phương pháp Machine Learning được thể hiện trong hình dưới đây:</w:t>
      </w:r>
    </w:p>
    <w:p w14:paraId="22E50822">
      <w:pPr>
        <w:pStyle w:val="7"/>
        <w:ind w:left="1"/>
        <w:jc w:val="left"/>
        <w:rPr>
          <w:sz w:val="20"/>
        </w:rPr>
      </w:pPr>
      <w:r>
        <w:rPr>
          <w:sz w:val="20"/>
        </w:rPr>
        <w:drawing>
          <wp:inline distT="0" distB="0" distL="0" distR="0">
            <wp:extent cx="5932805" cy="536130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5933094" cy="5361336"/>
                    </a:xfrm>
                    <a:prstGeom prst="rect">
                      <a:avLst/>
                    </a:prstGeom>
                  </pic:spPr>
                </pic:pic>
              </a:graphicData>
            </a:graphic>
          </wp:inline>
        </w:drawing>
      </w:r>
    </w:p>
    <w:p w14:paraId="40332F65">
      <w:pPr>
        <w:spacing w:before="160"/>
        <w:ind w:left="3489" w:right="0" w:firstLine="0"/>
        <w:jc w:val="both"/>
        <w:rPr>
          <w:i/>
          <w:sz w:val="22"/>
        </w:rPr>
      </w:pPr>
      <w:bookmarkStart w:id="21" w:name="_bookmark21"/>
      <w:bookmarkEnd w:id="21"/>
      <w:r>
        <w:rPr>
          <w:i/>
          <w:sz w:val="22"/>
        </w:rPr>
        <w:t>Hình</w:t>
      </w:r>
      <w:r>
        <w:rPr>
          <w:i/>
          <w:spacing w:val="-3"/>
          <w:sz w:val="22"/>
        </w:rPr>
        <w:t xml:space="preserve"> </w:t>
      </w:r>
      <w:r>
        <w:rPr>
          <w:i/>
          <w:sz w:val="22"/>
        </w:rPr>
        <w:t>2:</w:t>
      </w:r>
      <w:r>
        <w:rPr>
          <w:i/>
          <w:spacing w:val="-3"/>
          <w:sz w:val="22"/>
        </w:rPr>
        <w:t xml:space="preserve"> </w:t>
      </w:r>
      <w:r>
        <w:rPr>
          <w:i/>
          <w:sz w:val="22"/>
        </w:rPr>
        <w:t>Training</w:t>
      </w:r>
      <w:r>
        <w:rPr>
          <w:i/>
          <w:spacing w:val="-2"/>
          <w:sz w:val="22"/>
        </w:rPr>
        <w:t xml:space="preserve"> </w:t>
      </w:r>
      <w:r>
        <w:rPr>
          <w:i/>
          <w:spacing w:val="-4"/>
          <w:sz w:val="22"/>
        </w:rPr>
        <w:t>Phase</w:t>
      </w:r>
    </w:p>
    <w:p w14:paraId="7AC75563">
      <w:pPr>
        <w:pStyle w:val="7"/>
        <w:spacing w:before="127" w:line="360" w:lineRule="auto"/>
        <w:ind w:right="563" w:firstLine="566"/>
      </w:pPr>
      <w:r>
        <w:t>Ta</w:t>
      </w:r>
      <w:r>
        <w:rPr>
          <w:spacing w:val="-17"/>
        </w:rPr>
        <w:t xml:space="preserve"> </w:t>
      </w:r>
      <w:r>
        <w:t>có</w:t>
      </w:r>
      <w:r>
        <w:rPr>
          <w:spacing w:val="-16"/>
        </w:rPr>
        <w:t xml:space="preserve"> </w:t>
      </w:r>
      <w:r>
        <w:t>thể</w:t>
      </w:r>
      <w:r>
        <w:rPr>
          <w:spacing w:val="-16"/>
        </w:rPr>
        <w:t xml:space="preserve"> </w:t>
      </w:r>
      <w:r>
        <w:t>thấy</w:t>
      </w:r>
      <w:r>
        <w:rPr>
          <w:spacing w:val="-16"/>
        </w:rPr>
        <w:t xml:space="preserve"> </w:t>
      </w:r>
      <w:r>
        <w:t>Machine</w:t>
      </w:r>
      <w:r>
        <w:rPr>
          <w:spacing w:val="-17"/>
        </w:rPr>
        <w:t xml:space="preserve"> </w:t>
      </w:r>
      <w:r>
        <w:t>Learning</w:t>
      </w:r>
      <w:r>
        <w:rPr>
          <w:spacing w:val="-16"/>
        </w:rPr>
        <w:t xml:space="preserve"> </w:t>
      </w:r>
      <w:r>
        <w:t>gồm</w:t>
      </w:r>
      <w:r>
        <w:rPr>
          <w:spacing w:val="-16"/>
        </w:rPr>
        <w:t xml:space="preserve"> </w:t>
      </w:r>
      <w:r>
        <w:t>hai</w:t>
      </w:r>
      <w:r>
        <w:rPr>
          <w:spacing w:val="-16"/>
        </w:rPr>
        <w:t xml:space="preserve"> </w:t>
      </w:r>
      <w:r>
        <w:t>giai</w:t>
      </w:r>
      <w:r>
        <w:rPr>
          <w:spacing w:val="-17"/>
        </w:rPr>
        <w:t xml:space="preserve"> </w:t>
      </w:r>
      <w:r>
        <w:t>đoạn</w:t>
      </w:r>
      <w:r>
        <w:rPr>
          <w:spacing w:val="-16"/>
        </w:rPr>
        <w:t xml:space="preserve"> </w:t>
      </w:r>
      <w:r>
        <w:t>chính</w:t>
      </w:r>
      <w:r>
        <w:rPr>
          <w:spacing w:val="-16"/>
        </w:rPr>
        <w:t xml:space="preserve"> </w:t>
      </w:r>
      <w:r>
        <w:t>là</w:t>
      </w:r>
      <w:r>
        <w:rPr>
          <w:spacing w:val="-16"/>
        </w:rPr>
        <w:t xml:space="preserve"> </w:t>
      </w:r>
      <w:r>
        <w:t>Huấn</w:t>
      </w:r>
      <w:r>
        <w:rPr>
          <w:spacing w:val="-17"/>
        </w:rPr>
        <w:t xml:space="preserve"> </w:t>
      </w:r>
      <w:r>
        <w:t>luyện</w:t>
      </w:r>
      <w:r>
        <w:rPr>
          <w:spacing w:val="-14"/>
        </w:rPr>
        <w:t xml:space="preserve"> </w:t>
      </w:r>
      <w:r>
        <w:t>–</w:t>
      </w:r>
      <w:r>
        <w:rPr>
          <w:spacing w:val="-16"/>
        </w:rPr>
        <w:t xml:space="preserve"> </w:t>
      </w:r>
      <w:r>
        <w:t>Training và Thử nghiệm – Testing, trong mỗi giai đoạn đều sử dụng hai thành phần quan trọng nất do người xử lý bài toán thiết kế, đó là Trích chọn đặc trưng – Feature Engineering (hay</w:t>
      </w:r>
      <w:r>
        <w:rPr>
          <w:spacing w:val="-2"/>
        </w:rPr>
        <w:t xml:space="preserve"> </w:t>
      </w:r>
      <w:r>
        <w:t>còn gọi là Feature Extraction) và thuật toán phân loại, nhận dạng... – Algorithms. Hai</w:t>
      </w:r>
      <w:r>
        <w:rPr>
          <w:spacing w:val="-7"/>
        </w:rPr>
        <w:t xml:space="preserve"> </w:t>
      </w:r>
      <w:r>
        <w:t>thành</w:t>
      </w:r>
      <w:r>
        <w:rPr>
          <w:spacing w:val="-7"/>
        </w:rPr>
        <w:t xml:space="preserve"> </w:t>
      </w:r>
      <w:r>
        <w:t>phần</w:t>
      </w:r>
      <w:r>
        <w:rPr>
          <w:spacing w:val="-7"/>
        </w:rPr>
        <w:t xml:space="preserve"> </w:t>
      </w:r>
      <w:r>
        <w:t>này</w:t>
      </w:r>
      <w:r>
        <w:rPr>
          <w:spacing w:val="-13"/>
        </w:rPr>
        <w:t xml:space="preserve"> </w:t>
      </w:r>
      <w:r>
        <w:t>có</w:t>
      </w:r>
      <w:r>
        <w:rPr>
          <w:spacing w:val="-5"/>
        </w:rPr>
        <w:t xml:space="preserve"> </w:t>
      </w:r>
      <w:r>
        <w:t>ảnh</w:t>
      </w:r>
      <w:r>
        <w:rPr>
          <w:spacing w:val="-7"/>
        </w:rPr>
        <w:t xml:space="preserve"> </w:t>
      </w:r>
      <w:r>
        <w:t>hưởng</w:t>
      </w:r>
      <w:r>
        <w:rPr>
          <w:spacing w:val="-8"/>
        </w:rPr>
        <w:t xml:space="preserve"> </w:t>
      </w:r>
      <w:r>
        <w:t>trực</w:t>
      </w:r>
      <w:r>
        <w:rPr>
          <w:spacing w:val="-7"/>
        </w:rPr>
        <w:t xml:space="preserve"> </w:t>
      </w:r>
      <w:r>
        <w:t>tiếp</w:t>
      </w:r>
      <w:r>
        <w:rPr>
          <w:spacing w:val="-8"/>
        </w:rPr>
        <w:t xml:space="preserve"> </w:t>
      </w:r>
      <w:r>
        <w:t>đến</w:t>
      </w:r>
      <w:r>
        <w:rPr>
          <w:spacing w:val="-8"/>
        </w:rPr>
        <w:t xml:space="preserve"> </w:t>
      </w:r>
      <w:r>
        <w:t>kết</w:t>
      </w:r>
      <w:r>
        <w:rPr>
          <w:spacing w:val="-7"/>
        </w:rPr>
        <w:t xml:space="preserve"> </w:t>
      </w:r>
      <w:r>
        <w:t>quả</w:t>
      </w:r>
      <w:r>
        <w:rPr>
          <w:spacing w:val="-7"/>
        </w:rPr>
        <w:t xml:space="preserve"> </w:t>
      </w:r>
      <w:r>
        <w:t>bài</w:t>
      </w:r>
      <w:r>
        <w:rPr>
          <w:spacing w:val="-7"/>
        </w:rPr>
        <w:t xml:space="preserve"> </w:t>
      </w:r>
      <w:r>
        <w:t>toán,</w:t>
      </w:r>
      <w:r>
        <w:rPr>
          <w:spacing w:val="-7"/>
        </w:rPr>
        <w:t xml:space="preserve"> </w:t>
      </w:r>
      <w:r>
        <w:t>vì</w:t>
      </w:r>
      <w:r>
        <w:rPr>
          <w:spacing w:val="-8"/>
        </w:rPr>
        <w:t xml:space="preserve"> </w:t>
      </w:r>
      <w:r>
        <w:t>thế</w:t>
      </w:r>
      <w:r>
        <w:rPr>
          <w:spacing w:val="-7"/>
        </w:rPr>
        <w:t xml:space="preserve"> </w:t>
      </w:r>
      <w:r>
        <w:t>được</w:t>
      </w:r>
      <w:r>
        <w:rPr>
          <w:spacing w:val="-8"/>
        </w:rPr>
        <w:t xml:space="preserve"> </w:t>
      </w:r>
      <w:r>
        <w:t>thiết</w:t>
      </w:r>
      <w:r>
        <w:rPr>
          <w:spacing w:val="-8"/>
        </w:rPr>
        <w:t xml:space="preserve"> </w:t>
      </w:r>
      <w:r>
        <w:t>kế</w:t>
      </w:r>
      <w:r>
        <w:rPr>
          <w:spacing w:val="-7"/>
        </w:rPr>
        <w:t xml:space="preserve"> </w:t>
      </w:r>
      <w:r>
        <w:t>cẩn thận, tốn nhiều thời gian, đòi hỏi người thiết kế phải có kiến thức chuyên môn và nắm rõ đặc điểm của bài toán cần xử lý</w:t>
      </w:r>
    </w:p>
    <w:p w14:paraId="7ADEF5A7">
      <w:pPr>
        <w:pStyle w:val="7"/>
        <w:spacing w:after="0" w:line="360" w:lineRule="auto"/>
        <w:sectPr>
          <w:pgSz w:w="11910" w:h="16850"/>
          <w:pgMar w:top="1060" w:right="566" w:bottom="840" w:left="1700" w:header="0" w:footer="660" w:gutter="0"/>
          <w:cols w:space="720" w:num="1"/>
        </w:sectPr>
      </w:pPr>
    </w:p>
    <w:p w14:paraId="625816B6">
      <w:pPr>
        <w:pStyle w:val="4"/>
        <w:numPr>
          <w:ilvl w:val="1"/>
          <w:numId w:val="4"/>
        </w:numPr>
        <w:tabs>
          <w:tab w:val="left" w:pos="454"/>
        </w:tabs>
        <w:spacing w:before="74" w:after="0" w:line="240" w:lineRule="auto"/>
        <w:ind w:left="454" w:right="0" w:hanging="452"/>
        <w:jc w:val="both"/>
      </w:pPr>
      <w:bookmarkStart w:id="22" w:name="_bookmark22"/>
      <w:bookmarkEnd w:id="22"/>
      <w:r>
        <w:t>Trích</w:t>
      </w:r>
      <w:r>
        <w:rPr>
          <w:spacing w:val="-5"/>
        </w:rPr>
        <w:t xml:space="preserve"> </w:t>
      </w:r>
      <w:r>
        <w:t>chọn</w:t>
      </w:r>
      <w:r>
        <w:rPr>
          <w:spacing w:val="-4"/>
        </w:rPr>
        <w:t xml:space="preserve"> </w:t>
      </w:r>
      <w:r>
        <w:t>đặc</w:t>
      </w:r>
      <w:r>
        <w:rPr>
          <w:spacing w:val="-6"/>
        </w:rPr>
        <w:t xml:space="preserve"> </w:t>
      </w:r>
      <w:r>
        <w:rPr>
          <w:spacing w:val="-4"/>
        </w:rPr>
        <w:t>trưng</w:t>
      </w:r>
    </w:p>
    <w:p w14:paraId="36B9BB2E">
      <w:pPr>
        <w:pStyle w:val="7"/>
        <w:spacing w:before="143" w:line="360" w:lineRule="auto"/>
        <w:ind w:right="571" w:firstLine="566"/>
      </w:pPr>
      <w:r>
        <w:t>Trong bài</w:t>
      </w:r>
      <w:r>
        <w:rPr>
          <w:spacing w:val="-1"/>
        </w:rPr>
        <w:t xml:space="preserve"> </w:t>
      </w:r>
      <w:r>
        <w:t>toán thực tế, ta chỉ</w:t>
      </w:r>
      <w:r>
        <w:rPr>
          <w:spacing w:val="-1"/>
        </w:rPr>
        <w:t xml:space="preserve"> </w:t>
      </w:r>
      <w:r>
        <w:t>có</w:t>
      </w:r>
      <w:r>
        <w:rPr>
          <w:spacing w:val="-1"/>
        </w:rPr>
        <w:t xml:space="preserve"> </w:t>
      </w:r>
      <w:r>
        <w:t>được những dữ liệu</w:t>
      </w:r>
      <w:r>
        <w:rPr>
          <w:spacing w:val="-1"/>
        </w:rPr>
        <w:t xml:space="preserve"> </w:t>
      </w:r>
      <w:r>
        <w:t>thô chưa qua chọn</w:t>
      </w:r>
      <w:r>
        <w:rPr>
          <w:spacing w:val="-1"/>
        </w:rPr>
        <w:t xml:space="preserve"> </w:t>
      </w:r>
      <w:r>
        <w:t>lọc xử lý, và để có thể</w:t>
      </w:r>
      <w:r>
        <w:rPr>
          <w:spacing w:val="-1"/>
        </w:rPr>
        <w:t xml:space="preserve"> </w:t>
      </w:r>
      <w:r>
        <w:t>đưa các dữ liệu</w:t>
      </w:r>
      <w:r>
        <w:rPr>
          <w:spacing w:val="-1"/>
        </w:rPr>
        <w:t xml:space="preserve"> </w:t>
      </w:r>
      <w:r>
        <w:t>này</w:t>
      </w:r>
      <w:r>
        <w:rPr>
          <w:spacing w:val="-3"/>
        </w:rPr>
        <w:t xml:space="preserve"> </w:t>
      </w:r>
      <w:r>
        <w:t>vào huấn luyện ta</w:t>
      </w:r>
      <w:r>
        <w:rPr>
          <w:spacing w:val="-1"/>
        </w:rPr>
        <w:t xml:space="preserve"> </w:t>
      </w:r>
      <w:r>
        <w:t>cần</w:t>
      </w:r>
      <w:r>
        <w:rPr>
          <w:spacing w:val="-1"/>
        </w:rPr>
        <w:t xml:space="preserve"> </w:t>
      </w:r>
      <w:r>
        <w:t>có những</w:t>
      </w:r>
      <w:r>
        <w:rPr>
          <w:spacing w:val="-1"/>
        </w:rPr>
        <w:t xml:space="preserve"> </w:t>
      </w:r>
      <w:r>
        <w:t>phép biến đổi</w:t>
      </w:r>
      <w:r>
        <w:rPr>
          <w:spacing w:val="-1"/>
        </w:rPr>
        <w:t xml:space="preserve"> </w:t>
      </w:r>
      <w:r>
        <w:t>để biến các dữ liệu thô thành dữ liệu chuẩn, không còn nhiều và có khả năng biểu diễn dữ liệu tốt hơn. Các thông tin đặc trưng này là khác nhau với từng loại dữ liệu và bài toán cụ thể, vì thế trong từng trường hợp phép biến đổi này cần phải được tùy biến một cách thích hợp để cải thiện độ chính xác của mô hình dự đoán. Quá trình này được gọi là Trích chọn đặc trưng</w:t>
      </w:r>
    </w:p>
    <w:p w14:paraId="790F50AB">
      <w:pPr>
        <w:pStyle w:val="3"/>
        <w:numPr>
          <w:ilvl w:val="0"/>
          <w:numId w:val="4"/>
        </w:numPr>
        <w:tabs>
          <w:tab w:val="left" w:pos="281"/>
        </w:tabs>
        <w:spacing w:before="123" w:after="0" w:line="240" w:lineRule="auto"/>
        <w:ind w:left="281" w:right="0" w:hanging="279"/>
        <w:jc w:val="both"/>
      </w:pPr>
      <w:bookmarkStart w:id="23" w:name="_bookmark23"/>
      <w:bookmarkEnd w:id="23"/>
      <w:r>
        <w:t>Làm</w:t>
      </w:r>
      <w:r>
        <w:rPr>
          <w:spacing w:val="-5"/>
        </w:rPr>
        <w:t xml:space="preserve"> </w:t>
      </w:r>
      <w:r>
        <w:t>quen</w:t>
      </w:r>
      <w:r>
        <w:rPr>
          <w:spacing w:val="-1"/>
        </w:rPr>
        <w:t xml:space="preserve"> </w:t>
      </w:r>
      <w:r>
        <w:t xml:space="preserve">với </w:t>
      </w:r>
      <w:r>
        <w:rPr>
          <w:spacing w:val="-2"/>
        </w:rPr>
        <w:t>PySpark</w:t>
      </w:r>
    </w:p>
    <w:p w14:paraId="1FA430F1">
      <w:pPr>
        <w:pStyle w:val="7"/>
        <w:spacing w:before="280" w:line="360" w:lineRule="auto"/>
        <w:ind w:right="563" w:firstLine="566"/>
      </w:pPr>
      <w:r>
        <w:t>PySpark là một giao diện Python cho Apache Spark, một hệ thống xử lý dữ liệu phân tán và tính toán trên dữ liệu lớn. Apache Spark là một dự án mã nguồn mở phát triển</w:t>
      </w:r>
      <w:r>
        <w:rPr>
          <w:spacing w:val="-1"/>
        </w:rPr>
        <w:t xml:space="preserve"> </w:t>
      </w:r>
      <w:r>
        <w:t>nhanh</w:t>
      </w:r>
      <w:r>
        <w:rPr>
          <w:spacing w:val="-1"/>
        </w:rPr>
        <w:t xml:space="preserve"> </w:t>
      </w:r>
      <w:r>
        <w:t>chóng</w:t>
      </w:r>
      <w:r>
        <w:rPr>
          <w:spacing w:val="-1"/>
        </w:rPr>
        <w:t xml:space="preserve"> </w:t>
      </w:r>
      <w:r>
        <w:t>và</w:t>
      </w:r>
      <w:r>
        <w:rPr>
          <w:spacing w:val="-1"/>
        </w:rPr>
        <w:t xml:space="preserve"> </w:t>
      </w:r>
      <w:r>
        <w:t>trở</w:t>
      </w:r>
      <w:r>
        <w:rPr>
          <w:spacing w:val="-2"/>
        </w:rPr>
        <w:t xml:space="preserve"> </w:t>
      </w:r>
      <w:r>
        <w:t>thành một</w:t>
      </w:r>
      <w:r>
        <w:rPr>
          <w:spacing w:val="-2"/>
        </w:rPr>
        <w:t xml:space="preserve"> </w:t>
      </w:r>
      <w:r>
        <w:t>trong</w:t>
      </w:r>
      <w:r>
        <w:rPr>
          <w:spacing w:val="-2"/>
        </w:rPr>
        <w:t xml:space="preserve"> </w:t>
      </w:r>
      <w:r>
        <w:t>những</w:t>
      </w:r>
      <w:r>
        <w:rPr>
          <w:spacing w:val="-2"/>
        </w:rPr>
        <w:t xml:space="preserve"> </w:t>
      </w:r>
      <w:r>
        <w:t>Công</w:t>
      </w:r>
      <w:r>
        <w:rPr>
          <w:spacing w:val="-2"/>
        </w:rPr>
        <w:t xml:space="preserve"> </w:t>
      </w:r>
      <w:r>
        <w:t>cụ</w:t>
      </w:r>
      <w:r>
        <w:rPr>
          <w:spacing w:val="-1"/>
        </w:rPr>
        <w:t xml:space="preserve"> </w:t>
      </w:r>
      <w:r>
        <w:t>phân</w:t>
      </w:r>
      <w:r>
        <w:rPr>
          <w:spacing w:val="-1"/>
        </w:rPr>
        <w:t xml:space="preserve"> </w:t>
      </w:r>
      <w:r>
        <w:t>tích</w:t>
      </w:r>
      <w:r>
        <w:rPr>
          <w:spacing w:val="-2"/>
        </w:rPr>
        <w:t xml:space="preserve"> </w:t>
      </w:r>
      <w:r>
        <w:t>dữ</w:t>
      </w:r>
      <w:r>
        <w:rPr>
          <w:spacing w:val="-1"/>
        </w:rPr>
        <w:t xml:space="preserve"> </w:t>
      </w:r>
      <w:r>
        <w:t>liệu</w:t>
      </w:r>
      <w:r>
        <w:rPr>
          <w:spacing w:val="-2"/>
        </w:rPr>
        <w:t xml:space="preserve"> </w:t>
      </w:r>
      <w:r>
        <w:t>và</w:t>
      </w:r>
      <w:r>
        <w:rPr>
          <w:spacing w:val="-1"/>
        </w:rPr>
        <w:t xml:space="preserve"> </w:t>
      </w:r>
      <w:r>
        <w:t>tính toán phân</w:t>
      </w:r>
      <w:r>
        <w:rPr>
          <w:spacing w:val="-10"/>
        </w:rPr>
        <w:t xml:space="preserve"> </w:t>
      </w:r>
      <w:r>
        <w:t>tán</w:t>
      </w:r>
      <w:r>
        <w:rPr>
          <w:spacing w:val="-8"/>
        </w:rPr>
        <w:t xml:space="preserve"> </w:t>
      </w:r>
      <w:r>
        <w:t>phổ</w:t>
      </w:r>
      <w:r>
        <w:rPr>
          <w:spacing w:val="-8"/>
        </w:rPr>
        <w:t xml:space="preserve"> </w:t>
      </w:r>
      <w:r>
        <w:t>biến</w:t>
      </w:r>
      <w:r>
        <w:rPr>
          <w:spacing w:val="-8"/>
        </w:rPr>
        <w:t xml:space="preserve"> </w:t>
      </w:r>
      <w:r>
        <w:t>nhất.</w:t>
      </w:r>
      <w:r>
        <w:rPr>
          <w:spacing w:val="-8"/>
        </w:rPr>
        <w:t xml:space="preserve"> </w:t>
      </w:r>
      <w:r>
        <w:t>PySpark</w:t>
      </w:r>
      <w:r>
        <w:rPr>
          <w:spacing w:val="-10"/>
        </w:rPr>
        <w:t xml:space="preserve"> </w:t>
      </w:r>
      <w:r>
        <w:t>cho</w:t>
      </w:r>
      <w:r>
        <w:rPr>
          <w:spacing w:val="-10"/>
        </w:rPr>
        <w:t xml:space="preserve"> </w:t>
      </w:r>
      <w:r>
        <w:t>phép</w:t>
      </w:r>
      <w:r>
        <w:rPr>
          <w:spacing w:val="-10"/>
        </w:rPr>
        <w:t xml:space="preserve"> </w:t>
      </w:r>
      <w:r>
        <w:t>bạn</w:t>
      </w:r>
      <w:r>
        <w:rPr>
          <w:spacing w:val="-8"/>
        </w:rPr>
        <w:t xml:space="preserve"> </w:t>
      </w:r>
      <w:r>
        <w:t>sử</w:t>
      </w:r>
      <w:r>
        <w:rPr>
          <w:spacing w:val="-9"/>
        </w:rPr>
        <w:t xml:space="preserve"> </w:t>
      </w:r>
      <w:r>
        <w:t>dụng</w:t>
      </w:r>
      <w:r>
        <w:rPr>
          <w:spacing w:val="-8"/>
        </w:rPr>
        <w:t xml:space="preserve"> </w:t>
      </w:r>
      <w:r>
        <w:t>Python</w:t>
      </w:r>
      <w:r>
        <w:rPr>
          <w:spacing w:val="-10"/>
        </w:rPr>
        <w:t xml:space="preserve"> </w:t>
      </w:r>
      <w:r>
        <w:t>để</w:t>
      </w:r>
      <w:r>
        <w:rPr>
          <w:spacing w:val="-8"/>
        </w:rPr>
        <w:t xml:space="preserve"> </w:t>
      </w:r>
      <w:r>
        <w:t>tận</w:t>
      </w:r>
      <w:r>
        <w:rPr>
          <w:spacing w:val="-6"/>
        </w:rPr>
        <w:t xml:space="preserve"> </w:t>
      </w:r>
      <w:r>
        <w:t>dụng</w:t>
      </w:r>
      <w:r>
        <w:rPr>
          <w:spacing w:val="-10"/>
        </w:rPr>
        <w:t xml:space="preserve"> </w:t>
      </w:r>
      <w:r>
        <w:t>sức</w:t>
      </w:r>
      <w:r>
        <w:rPr>
          <w:spacing w:val="-5"/>
        </w:rPr>
        <w:t xml:space="preserve"> </w:t>
      </w:r>
      <w:r>
        <w:t>mạnh</w:t>
      </w:r>
      <w:r>
        <w:rPr>
          <w:spacing w:val="-8"/>
        </w:rPr>
        <w:t xml:space="preserve"> </w:t>
      </w:r>
      <w:r>
        <w:t>và tính phân tán của Spark trong việc xử lý và phân tích dữ liệu lớn. PySpark là một framework mạnh mẽ</w:t>
      </w:r>
      <w:r>
        <w:rPr>
          <w:spacing w:val="-1"/>
        </w:rPr>
        <w:t xml:space="preserve"> </w:t>
      </w:r>
      <w:r>
        <w:t>cho</w:t>
      </w:r>
      <w:r>
        <w:rPr>
          <w:spacing w:val="-4"/>
        </w:rPr>
        <w:t xml:space="preserve"> </w:t>
      </w:r>
      <w:r>
        <w:t>xử</w:t>
      </w:r>
      <w:r>
        <w:rPr>
          <w:spacing w:val="-3"/>
        </w:rPr>
        <w:t xml:space="preserve"> </w:t>
      </w:r>
      <w:r>
        <w:t>lý</w:t>
      </w:r>
      <w:r>
        <w:rPr>
          <w:spacing w:val="-2"/>
        </w:rPr>
        <w:t xml:space="preserve"> </w:t>
      </w:r>
      <w:r>
        <w:t>dữ</w:t>
      </w:r>
      <w:r>
        <w:rPr>
          <w:spacing w:val="-3"/>
        </w:rPr>
        <w:t xml:space="preserve"> </w:t>
      </w:r>
      <w:r>
        <w:t>liệu</w:t>
      </w:r>
      <w:r>
        <w:rPr>
          <w:spacing w:val="-2"/>
        </w:rPr>
        <w:t xml:space="preserve"> </w:t>
      </w:r>
      <w:r>
        <w:t>lớn</w:t>
      </w:r>
      <w:r>
        <w:rPr>
          <w:spacing w:val="-2"/>
        </w:rPr>
        <w:t xml:space="preserve"> </w:t>
      </w:r>
      <w:r>
        <w:t>và tích</w:t>
      </w:r>
      <w:r>
        <w:rPr>
          <w:spacing w:val="-4"/>
        </w:rPr>
        <w:t xml:space="preserve"> </w:t>
      </w:r>
      <w:r>
        <w:t>hợp</w:t>
      </w:r>
      <w:r>
        <w:rPr>
          <w:spacing w:val="-4"/>
        </w:rPr>
        <w:t xml:space="preserve"> </w:t>
      </w:r>
      <w:r>
        <w:t>sức</w:t>
      </w:r>
      <w:r>
        <w:rPr>
          <w:spacing w:val="-1"/>
        </w:rPr>
        <w:t xml:space="preserve"> </w:t>
      </w:r>
      <w:r>
        <w:t>mạnh</w:t>
      </w:r>
      <w:r>
        <w:rPr>
          <w:spacing w:val="-4"/>
        </w:rPr>
        <w:t xml:space="preserve"> </w:t>
      </w:r>
      <w:r>
        <w:t>của</w:t>
      </w:r>
      <w:r>
        <w:rPr>
          <w:spacing w:val="-1"/>
        </w:rPr>
        <w:t xml:space="preserve"> </w:t>
      </w:r>
      <w:r>
        <w:t>Apache</w:t>
      </w:r>
      <w:r>
        <w:rPr>
          <w:spacing w:val="-1"/>
        </w:rPr>
        <w:t xml:space="preserve"> </w:t>
      </w:r>
      <w:r>
        <w:t>Spark</w:t>
      </w:r>
      <w:r>
        <w:rPr>
          <w:spacing w:val="-1"/>
        </w:rPr>
        <w:t xml:space="preserve"> </w:t>
      </w:r>
      <w:r>
        <w:t>với ngôn ngữ lập trình Python. Dưới đây là một số ưu điểm của PySpark:</w:t>
      </w:r>
    </w:p>
    <w:p w14:paraId="4A2D4302">
      <w:pPr>
        <w:pStyle w:val="7"/>
        <w:spacing w:before="1" w:line="360" w:lineRule="auto"/>
        <w:ind w:right="572" w:firstLine="566"/>
      </w:pPr>
      <w:r>
        <w:t>Xử lý dữ liệu lớn: PySpark được xây dựng trên Apache Spark, một framework phân</w:t>
      </w:r>
      <w:r>
        <w:rPr>
          <w:spacing w:val="-3"/>
        </w:rPr>
        <w:t xml:space="preserve"> </w:t>
      </w:r>
      <w:r>
        <w:t>tán được</w:t>
      </w:r>
      <w:r>
        <w:rPr>
          <w:spacing w:val="-1"/>
        </w:rPr>
        <w:t xml:space="preserve"> </w:t>
      </w:r>
      <w:r>
        <w:t>thiết</w:t>
      </w:r>
      <w:r>
        <w:rPr>
          <w:spacing w:val="-1"/>
        </w:rPr>
        <w:t xml:space="preserve"> </w:t>
      </w:r>
      <w:r>
        <w:t>kế để</w:t>
      </w:r>
      <w:r>
        <w:rPr>
          <w:spacing w:val="-3"/>
        </w:rPr>
        <w:t xml:space="preserve"> </w:t>
      </w:r>
      <w:r>
        <w:t>xử</w:t>
      </w:r>
      <w:r>
        <w:rPr>
          <w:spacing w:val="-2"/>
        </w:rPr>
        <w:t xml:space="preserve"> </w:t>
      </w:r>
      <w:r>
        <w:t>lý</w:t>
      </w:r>
      <w:r>
        <w:rPr>
          <w:spacing w:val="-1"/>
        </w:rPr>
        <w:t xml:space="preserve"> </w:t>
      </w:r>
      <w:r>
        <w:t>dữ</w:t>
      </w:r>
      <w:r>
        <w:rPr>
          <w:spacing w:val="-2"/>
        </w:rPr>
        <w:t xml:space="preserve"> </w:t>
      </w:r>
      <w:r>
        <w:t>liệu</w:t>
      </w:r>
      <w:r>
        <w:rPr>
          <w:spacing w:val="-3"/>
        </w:rPr>
        <w:t xml:space="preserve"> </w:t>
      </w:r>
      <w:r>
        <w:t>lớn.</w:t>
      </w:r>
      <w:r>
        <w:rPr>
          <w:spacing w:val="-1"/>
        </w:rPr>
        <w:t xml:space="preserve"> </w:t>
      </w:r>
      <w:r>
        <w:t>Nó</w:t>
      </w:r>
      <w:r>
        <w:rPr>
          <w:spacing w:val="-3"/>
        </w:rPr>
        <w:t xml:space="preserve"> </w:t>
      </w:r>
      <w:r>
        <w:t>cho phép bạn xử</w:t>
      </w:r>
      <w:r>
        <w:rPr>
          <w:spacing w:val="-2"/>
        </w:rPr>
        <w:t xml:space="preserve"> </w:t>
      </w:r>
      <w:r>
        <w:t>lý</w:t>
      </w:r>
      <w:r>
        <w:rPr>
          <w:spacing w:val="-1"/>
        </w:rPr>
        <w:t xml:space="preserve"> </w:t>
      </w:r>
      <w:r>
        <w:t>và</w:t>
      </w:r>
      <w:r>
        <w:rPr>
          <w:spacing w:val="-3"/>
        </w:rPr>
        <w:t xml:space="preserve"> </w:t>
      </w:r>
      <w:r>
        <w:t>phân tích</w:t>
      </w:r>
      <w:r>
        <w:rPr>
          <w:spacing w:val="-1"/>
        </w:rPr>
        <w:t xml:space="preserve"> </w:t>
      </w:r>
      <w:r>
        <w:t>dữ</w:t>
      </w:r>
      <w:r>
        <w:rPr>
          <w:spacing w:val="-2"/>
        </w:rPr>
        <w:t xml:space="preserve"> </w:t>
      </w:r>
      <w:r>
        <w:t>liệu có kích thước lớn một cách hiệu quả trên các cluster máy tính.</w:t>
      </w:r>
    </w:p>
    <w:p w14:paraId="1AB59EB1">
      <w:pPr>
        <w:pStyle w:val="7"/>
        <w:spacing w:line="360" w:lineRule="auto"/>
        <w:ind w:right="571" w:firstLine="566"/>
      </w:pPr>
      <w:r>
        <w:t>Tích hợp với Python: PySpark được tích hợp chặt chẽ với Python, ngôn ngữ lập trình phổ biến và dễ sử dụng. Điều này giúp người phân tích dữ liệu và nhà phát triển sử dụng Python có thể dễ dàng tận dụng sức mạnh của Apache Spark.</w:t>
      </w:r>
    </w:p>
    <w:p w14:paraId="4D4D0716">
      <w:pPr>
        <w:pStyle w:val="7"/>
        <w:spacing w:line="360" w:lineRule="auto"/>
        <w:ind w:right="568" w:firstLine="566"/>
      </w:pPr>
      <w:r>
        <w:t>API</w:t>
      </w:r>
      <w:r>
        <w:rPr>
          <w:spacing w:val="-8"/>
        </w:rPr>
        <w:t xml:space="preserve"> </w:t>
      </w:r>
      <w:r>
        <w:t>Dễ</w:t>
      </w:r>
      <w:r>
        <w:rPr>
          <w:spacing w:val="-8"/>
        </w:rPr>
        <w:t xml:space="preserve"> </w:t>
      </w:r>
      <w:r>
        <w:t>Sử</w:t>
      </w:r>
      <w:r>
        <w:rPr>
          <w:spacing w:val="-8"/>
        </w:rPr>
        <w:t xml:space="preserve"> </w:t>
      </w:r>
      <w:r>
        <w:t>Dụng:</w:t>
      </w:r>
      <w:r>
        <w:rPr>
          <w:spacing w:val="-9"/>
        </w:rPr>
        <w:t xml:space="preserve"> </w:t>
      </w:r>
      <w:r>
        <w:t>PySpark</w:t>
      </w:r>
      <w:r>
        <w:rPr>
          <w:spacing w:val="-8"/>
        </w:rPr>
        <w:t xml:space="preserve"> </w:t>
      </w:r>
      <w:r>
        <w:t>cung</w:t>
      </w:r>
      <w:r>
        <w:rPr>
          <w:spacing w:val="-8"/>
        </w:rPr>
        <w:t xml:space="preserve"> </w:t>
      </w:r>
      <w:r>
        <w:t>cấp</w:t>
      </w:r>
      <w:r>
        <w:rPr>
          <w:spacing w:val="-7"/>
        </w:rPr>
        <w:t xml:space="preserve"> </w:t>
      </w:r>
      <w:r>
        <w:t>một</w:t>
      </w:r>
      <w:r>
        <w:rPr>
          <w:spacing w:val="-9"/>
        </w:rPr>
        <w:t xml:space="preserve"> </w:t>
      </w:r>
      <w:r>
        <w:t>API</w:t>
      </w:r>
      <w:r>
        <w:rPr>
          <w:spacing w:val="-7"/>
        </w:rPr>
        <w:t xml:space="preserve"> </w:t>
      </w:r>
      <w:r>
        <w:t>Python</w:t>
      </w:r>
      <w:r>
        <w:rPr>
          <w:spacing w:val="-9"/>
        </w:rPr>
        <w:t xml:space="preserve"> </w:t>
      </w:r>
      <w:r>
        <w:t>dễ</w:t>
      </w:r>
      <w:r>
        <w:rPr>
          <w:spacing w:val="-8"/>
        </w:rPr>
        <w:t xml:space="preserve"> </w:t>
      </w:r>
      <w:r>
        <w:t>sử</w:t>
      </w:r>
      <w:r>
        <w:rPr>
          <w:spacing w:val="-8"/>
        </w:rPr>
        <w:t xml:space="preserve"> </w:t>
      </w:r>
      <w:r>
        <w:t>dụng</w:t>
      </w:r>
      <w:r>
        <w:rPr>
          <w:spacing w:val="-9"/>
        </w:rPr>
        <w:t xml:space="preserve"> </w:t>
      </w:r>
      <w:r>
        <w:t>cho</w:t>
      </w:r>
      <w:r>
        <w:rPr>
          <w:spacing w:val="-7"/>
        </w:rPr>
        <w:t xml:space="preserve"> </w:t>
      </w:r>
      <w:r>
        <w:t>nhiều</w:t>
      </w:r>
      <w:r>
        <w:rPr>
          <w:spacing w:val="-8"/>
        </w:rPr>
        <w:t xml:space="preserve"> </w:t>
      </w:r>
      <w:r>
        <w:t>tác</w:t>
      </w:r>
      <w:r>
        <w:rPr>
          <w:spacing w:val="-8"/>
        </w:rPr>
        <w:t xml:space="preserve"> </w:t>
      </w:r>
      <w:r>
        <w:t>vụ, bao gồm</w:t>
      </w:r>
      <w:r>
        <w:rPr>
          <w:spacing w:val="-3"/>
        </w:rPr>
        <w:t xml:space="preserve"> </w:t>
      </w:r>
      <w:r>
        <w:t>xử lý</w:t>
      </w:r>
      <w:r>
        <w:rPr>
          <w:spacing w:val="-1"/>
        </w:rPr>
        <w:t xml:space="preserve"> </w:t>
      </w:r>
      <w:r>
        <w:t>dữ liệu, đào tạo mô</w:t>
      </w:r>
      <w:r>
        <w:rPr>
          <w:spacing w:val="-1"/>
        </w:rPr>
        <w:t xml:space="preserve"> </w:t>
      </w:r>
      <w:r>
        <w:t>hình</w:t>
      </w:r>
      <w:r>
        <w:rPr>
          <w:spacing w:val="-1"/>
        </w:rPr>
        <w:t xml:space="preserve"> </w:t>
      </w:r>
      <w:r>
        <w:t>học máy,</w:t>
      </w:r>
      <w:r>
        <w:rPr>
          <w:spacing w:val="-1"/>
        </w:rPr>
        <w:t xml:space="preserve"> </w:t>
      </w:r>
      <w:r>
        <w:t>và truy</w:t>
      </w:r>
      <w:r>
        <w:rPr>
          <w:spacing w:val="-6"/>
        </w:rPr>
        <w:t xml:space="preserve"> </w:t>
      </w:r>
      <w:r>
        <w:t>vấn dữ liệu. API</w:t>
      </w:r>
      <w:r>
        <w:rPr>
          <w:spacing w:val="-1"/>
        </w:rPr>
        <w:t xml:space="preserve"> </w:t>
      </w:r>
      <w:r>
        <w:t>này</w:t>
      </w:r>
      <w:r>
        <w:rPr>
          <w:spacing w:val="-5"/>
        </w:rPr>
        <w:t xml:space="preserve"> </w:t>
      </w:r>
      <w:r>
        <w:t>làm</w:t>
      </w:r>
      <w:r>
        <w:rPr>
          <w:spacing w:val="-3"/>
        </w:rPr>
        <w:t xml:space="preserve"> </w:t>
      </w:r>
      <w:r>
        <w:t>cho việc viết mã và phân tích dữ liệu trở nên thuận tiện.</w:t>
      </w:r>
    </w:p>
    <w:p w14:paraId="4190016C">
      <w:pPr>
        <w:pStyle w:val="7"/>
        <w:spacing w:line="360" w:lineRule="auto"/>
        <w:ind w:right="570" w:firstLine="566"/>
      </w:pPr>
      <w:r>
        <w:t>Hỗ</w:t>
      </w:r>
      <w:r>
        <w:rPr>
          <w:spacing w:val="-17"/>
        </w:rPr>
        <w:t xml:space="preserve"> </w:t>
      </w:r>
      <w:r>
        <w:t>Trợ</w:t>
      </w:r>
      <w:r>
        <w:rPr>
          <w:spacing w:val="-16"/>
        </w:rPr>
        <w:t xml:space="preserve"> </w:t>
      </w:r>
      <w:r>
        <w:t>Đa</w:t>
      </w:r>
      <w:r>
        <w:rPr>
          <w:spacing w:val="-16"/>
        </w:rPr>
        <w:t xml:space="preserve"> </w:t>
      </w:r>
      <w:r>
        <w:t>Ngôn</w:t>
      </w:r>
      <w:r>
        <w:rPr>
          <w:spacing w:val="-16"/>
        </w:rPr>
        <w:t xml:space="preserve"> </w:t>
      </w:r>
      <w:r>
        <w:t>Ngữ:</w:t>
      </w:r>
      <w:r>
        <w:rPr>
          <w:spacing w:val="-17"/>
        </w:rPr>
        <w:t xml:space="preserve"> </w:t>
      </w:r>
      <w:r>
        <w:t>Ngoài</w:t>
      </w:r>
      <w:r>
        <w:rPr>
          <w:spacing w:val="-16"/>
        </w:rPr>
        <w:t xml:space="preserve"> </w:t>
      </w:r>
      <w:r>
        <w:t>Python,</w:t>
      </w:r>
      <w:r>
        <w:rPr>
          <w:spacing w:val="-16"/>
        </w:rPr>
        <w:t xml:space="preserve"> </w:t>
      </w:r>
      <w:r>
        <w:t>Spark</w:t>
      </w:r>
      <w:r>
        <w:rPr>
          <w:spacing w:val="-16"/>
        </w:rPr>
        <w:t xml:space="preserve"> </w:t>
      </w:r>
      <w:r>
        <w:t>hỗ</w:t>
      </w:r>
      <w:r>
        <w:rPr>
          <w:spacing w:val="-16"/>
        </w:rPr>
        <w:t xml:space="preserve"> </w:t>
      </w:r>
      <w:r>
        <w:t>trợ</w:t>
      </w:r>
      <w:r>
        <w:rPr>
          <w:spacing w:val="-16"/>
        </w:rPr>
        <w:t xml:space="preserve"> </w:t>
      </w:r>
      <w:r>
        <w:t>nhiều</w:t>
      </w:r>
      <w:r>
        <w:rPr>
          <w:spacing w:val="-16"/>
        </w:rPr>
        <w:t xml:space="preserve"> </w:t>
      </w:r>
      <w:r>
        <w:t>ngôn</w:t>
      </w:r>
      <w:r>
        <w:rPr>
          <w:spacing w:val="-16"/>
        </w:rPr>
        <w:t xml:space="preserve"> </w:t>
      </w:r>
      <w:r>
        <w:t>ngữ</w:t>
      </w:r>
      <w:r>
        <w:rPr>
          <w:spacing w:val="-15"/>
        </w:rPr>
        <w:t xml:space="preserve"> </w:t>
      </w:r>
      <w:r>
        <w:t>khác</w:t>
      </w:r>
      <w:r>
        <w:rPr>
          <w:spacing w:val="-16"/>
        </w:rPr>
        <w:t xml:space="preserve"> </w:t>
      </w:r>
      <w:r>
        <w:t>như</w:t>
      </w:r>
      <w:r>
        <w:rPr>
          <w:spacing w:val="-16"/>
        </w:rPr>
        <w:t xml:space="preserve"> </w:t>
      </w:r>
      <w:r>
        <w:t>Scala, Java và R. Điều này cho phép các nhóm làm việc với ngôn ngữ ưa thích của họ trong cùng một dự án.</w:t>
      </w:r>
    </w:p>
    <w:p w14:paraId="292B2DC4">
      <w:pPr>
        <w:pStyle w:val="7"/>
        <w:spacing w:line="360" w:lineRule="auto"/>
        <w:ind w:right="573" w:firstLine="566"/>
      </w:pPr>
      <w:r>
        <w:t>Xử</w:t>
      </w:r>
      <w:r>
        <w:rPr>
          <w:spacing w:val="-1"/>
        </w:rPr>
        <w:t xml:space="preserve"> </w:t>
      </w:r>
      <w:r>
        <w:t>Lý</w:t>
      </w:r>
      <w:r>
        <w:rPr>
          <w:spacing w:val="-2"/>
        </w:rPr>
        <w:t xml:space="preserve"> </w:t>
      </w:r>
      <w:r>
        <w:t>Thời</w:t>
      </w:r>
      <w:r>
        <w:rPr>
          <w:spacing w:val="-2"/>
        </w:rPr>
        <w:t xml:space="preserve"> </w:t>
      </w:r>
      <w:r>
        <w:t>Gian</w:t>
      </w:r>
      <w:r>
        <w:rPr>
          <w:spacing w:val="-1"/>
        </w:rPr>
        <w:t xml:space="preserve"> </w:t>
      </w:r>
      <w:r>
        <w:t>Thực:</w:t>
      </w:r>
      <w:r>
        <w:rPr>
          <w:spacing w:val="-2"/>
        </w:rPr>
        <w:t xml:space="preserve"> </w:t>
      </w:r>
      <w:r>
        <w:t>Spark</w:t>
      </w:r>
      <w:r>
        <w:rPr>
          <w:spacing w:val="-1"/>
        </w:rPr>
        <w:t xml:space="preserve"> </w:t>
      </w:r>
      <w:r>
        <w:t>có</w:t>
      </w:r>
      <w:r>
        <w:rPr>
          <w:spacing w:val="-1"/>
        </w:rPr>
        <w:t xml:space="preserve"> </w:t>
      </w:r>
      <w:r>
        <w:t>khả</w:t>
      </w:r>
      <w:r>
        <w:rPr>
          <w:spacing w:val="-1"/>
        </w:rPr>
        <w:t xml:space="preserve"> </w:t>
      </w:r>
      <w:r>
        <w:t>năng</w:t>
      </w:r>
      <w:r>
        <w:rPr>
          <w:spacing w:val="-1"/>
        </w:rPr>
        <w:t xml:space="preserve"> </w:t>
      </w:r>
      <w:r>
        <w:t>xử lý</w:t>
      </w:r>
      <w:r>
        <w:rPr>
          <w:spacing w:val="-2"/>
        </w:rPr>
        <w:t xml:space="preserve"> </w:t>
      </w:r>
      <w:r>
        <w:t>dữ</w:t>
      </w:r>
      <w:r>
        <w:rPr>
          <w:spacing w:val="-1"/>
        </w:rPr>
        <w:t xml:space="preserve"> </w:t>
      </w:r>
      <w:r>
        <w:t>liệu</w:t>
      </w:r>
      <w:r>
        <w:rPr>
          <w:spacing w:val="-2"/>
        </w:rPr>
        <w:t xml:space="preserve"> </w:t>
      </w:r>
      <w:r>
        <w:t>thời</w:t>
      </w:r>
      <w:r>
        <w:rPr>
          <w:spacing w:val="-2"/>
        </w:rPr>
        <w:t xml:space="preserve"> </w:t>
      </w:r>
      <w:r>
        <w:t>gian</w:t>
      </w:r>
      <w:r>
        <w:rPr>
          <w:spacing w:val="-2"/>
        </w:rPr>
        <w:t xml:space="preserve"> </w:t>
      </w:r>
      <w:r>
        <w:t>thực,</w:t>
      </w:r>
      <w:r>
        <w:rPr>
          <w:spacing w:val="-1"/>
        </w:rPr>
        <w:t xml:space="preserve"> </w:t>
      </w:r>
      <w:r>
        <w:t>cho</w:t>
      </w:r>
      <w:r>
        <w:rPr>
          <w:spacing w:val="-1"/>
        </w:rPr>
        <w:t xml:space="preserve"> </w:t>
      </w:r>
      <w:r>
        <w:t>phép bạn xử lý và phản hồi nhanh chóng đối với dữ liệu đang chảy vào hệ thống.</w:t>
      </w:r>
    </w:p>
    <w:p w14:paraId="78D1579E">
      <w:pPr>
        <w:pStyle w:val="7"/>
        <w:spacing w:after="0" w:line="360" w:lineRule="auto"/>
        <w:sectPr>
          <w:pgSz w:w="11910" w:h="16850"/>
          <w:pgMar w:top="1060" w:right="566" w:bottom="840" w:left="1700" w:header="0" w:footer="660" w:gutter="0"/>
          <w:cols w:space="720" w:num="1"/>
        </w:sectPr>
      </w:pPr>
    </w:p>
    <w:p w14:paraId="6EBAF79D">
      <w:pPr>
        <w:pStyle w:val="7"/>
        <w:spacing w:before="67" w:line="360" w:lineRule="auto"/>
        <w:ind w:right="575" w:firstLine="566"/>
      </w:pPr>
      <w:r>
        <w:t xml:space="preserve">Tối ưu hóa tự động: PySpark cung cấp trình tối ưu hóa tự động để cải thiện hiệu suất xử lý dữ liệu trên các cluster, giúp tận dụng tốt sức mạnh của các máy tính trong </w:t>
      </w:r>
      <w:r>
        <w:rPr>
          <w:spacing w:val="-2"/>
        </w:rPr>
        <w:t>cluster.</w:t>
      </w:r>
    </w:p>
    <w:p w14:paraId="2D5DB6F9">
      <w:pPr>
        <w:pStyle w:val="7"/>
        <w:spacing w:before="1" w:line="360" w:lineRule="auto"/>
        <w:ind w:right="568" w:firstLine="566"/>
      </w:pPr>
      <w:r>
        <w:t>Hệ</w:t>
      </w:r>
      <w:r>
        <w:rPr>
          <w:spacing w:val="-6"/>
        </w:rPr>
        <w:t xml:space="preserve"> </w:t>
      </w:r>
      <w:r>
        <w:t>sinh</w:t>
      </w:r>
      <w:r>
        <w:rPr>
          <w:spacing w:val="-4"/>
        </w:rPr>
        <w:t xml:space="preserve"> </w:t>
      </w:r>
      <w:r>
        <w:t>thái</w:t>
      </w:r>
      <w:r>
        <w:rPr>
          <w:spacing w:val="-2"/>
        </w:rPr>
        <w:t xml:space="preserve"> </w:t>
      </w:r>
      <w:r>
        <w:t>mạnh</w:t>
      </w:r>
      <w:r>
        <w:rPr>
          <w:spacing w:val="-4"/>
        </w:rPr>
        <w:t xml:space="preserve"> </w:t>
      </w:r>
      <w:r>
        <w:t>mẽ:</w:t>
      </w:r>
      <w:r>
        <w:rPr>
          <w:spacing w:val="-2"/>
        </w:rPr>
        <w:t xml:space="preserve"> </w:t>
      </w:r>
      <w:r>
        <w:t>Spark</w:t>
      </w:r>
      <w:r>
        <w:rPr>
          <w:spacing w:val="-6"/>
        </w:rPr>
        <w:t xml:space="preserve"> </w:t>
      </w:r>
      <w:r>
        <w:t>có</w:t>
      </w:r>
      <w:r>
        <w:rPr>
          <w:spacing w:val="-1"/>
        </w:rPr>
        <w:t xml:space="preserve"> </w:t>
      </w:r>
      <w:r>
        <w:t>một</w:t>
      </w:r>
      <w:r>
        <w:rPr>
          <w:spacing w:val="-6"/>
        </w:rPr>
        <w:t xml:space="preserve"> </w:t>
      </w:r>
      <w:r>
        <w:t>hệ</w:t>
      </w:r>
      <w:r>
        <w:rPr>
          <w:spacing w:val="-4"/>
        </w:rPr>
        <w:t xml:space="preserve"> </w:t>
      </w:r>
      <w:r>
        <w:t>sinh</w:t>
      </w:r>
      <w:r>
        <w:rPr>
          <w:spacing w:val="-4"/>
        </w:rPr>
        <w:t xml:space="preserve"> </w:t>
      </w:r>
      <w:r>
        <w:t>thái</w:t>
      </w:r>
      <w:r>
        <w:rPr>
          <w:spacing w:val="-6"/>
        </w:rPr>
        <w:t xml:space="preserve"> </w:t>
      </w:r>
      <w:r>
        <w:t>các</w:t>
      </w:r>
      <w:r>
        <w:rPr>
          <w:spacing w:val="-6"/>
        </w:rPr>
        <w:t xml:space="preserve"> </w:t>
      </w:r>
      <w:r>
        <w:t>thư</w:t>
      </w:r>
      <w:r>
        <w:rPr>
          <w:spacing w:val="-5"/>
        </w:rPr>
        <w:t xml:space="preserve"> </w:t>
      </w:r>
      <w:r>
        <w:t>viện</w:t>
      </w:r>
      <w:r>
        <w:rPr>
          <w:spacing w:val="-4"/>
        </w:rPr>
        <w:t xml:space="preserve"> </w:t>
      </w:r>
      <w:r>
        <w:t>và</w:t>
      </w:r>
      <w:r>
        <w:rPr>
          <w:spacing w:val="-4"/>
        </w:rPr>
        <w:t xml:space="preserve"> </w:t>
      </w:r>
      <w:r>
        <w:t>Công</w:t>
      </w:r>
      <w:r>
        <w:rPr>
          <w:spacing w:val="-4"/>
        </w:rPr>
        <w:t xml:space="preserve"> </w:t>
      </w:r>
      <w:r>
        <w:t>cụ</w:t>
      </w:r>
      <w:r>
        <w:rPr>
          <w:spacing w:val="-6"/>
        </w:rPr>
        <w:t xml:space="preserve"> </w:t>
      </w:r>
      <w:r>
        <w:t>bổ</w:t>
      </w:r>
      <w:r>
        <w:rPr>
          <w:spacing w:val="-6"/>
        </w:rPr>
        <w:t xml:space="preserve"> </w:t>
      </w:r>
      <w:r>
        <w:t>sung cho việc xử lý dữ liệu, machine learning, đồ họa, và nhiều tác vụ khác, tạo ra một môi trường phong phú cho phân tích dữ liệu và ứng dụng AI.</w:t>
      </w:r>
    </w:p>
    <w:p w14:paraId="418E970F">
      <w:pPr>
        <w:pStyle w:val="7"/>
        <w:spacing w:before="1" w:after="4" w:line="360" w:lineRule="auto"/>
        <w:ind w:right="565" w:firstLine="566"/>
      </w:pPr>
      <w:r>
        <w:t>Cộng</w:t>
      </w:r>
      <w:r>
        <w:rPr>
          <w:spacing w:val="-1"/>
        </w:rPr>
        <w:t xml:space="preserve"> </w:t>
      </w:r>
      <w:r>
        <w:t>đồng</w:t>
      </w:r>
      <w:r>
        <w:rPr>
          <w:spacing w:val="-1"/>
        </w:rPr>
        <w:t xml:space="preserve"> </w:t>
      </w:r>
      <w:r>
        <w:t>và tài liệu phong</w:t>
      </w:r>
      <w:r>
        <w:rPr>
          <w:spacing w:val="-1"/>
        </w:rPr>
        <w:t xml:space="preserve"> </w:t>
      </w:r>
      <w:r>
        <w:t>phú:</w:t>
      </w:r>
      <w:r>
        <w:rPr>
          <w:spacing w:val="-1"/>
        </w:rPr>
        <w:t xml:space="preserve"> </w:t>
      </w:r>
      <w:r>
        <w:t>Spark và PySpark có một cộng đồng</w:t>
      </w:r>
      <w:r>
        <w:rPr>
          <w:spacing w:val="-1"/>
        </w:rPr>
        <w:t xml:space="preserve"> </w:t>
      </w:r>
      <w:r>
        <w:t>lớn, nhiều tài liệu học tập và hỗ trợ trực tuyến, điều này</w:t>
      </w:r>
      <w:r>
        <w:rPr>
          <w:spacing w:val="-1"/>
        </w:rPr>
        <w:t xml:space="preserve"> </w:t>
      </w:r>
      <w:r>
        <w:t>giúp bạn dễ dàng tìm kiếm giải pháp cho các thách thức cụ thể.</w:t>
      </w:r>
    </w:p>
    <w:p w14:paraId="12D2B22A">
      <w:pPr>
        <w:pStyle w:val="7"/>
        <w:ind w:left="92"/>
        <w:jc w:val="left"/>
        <w:rPr>
          <w:sz w:val="20"/>
        </w:rPr>
      </w:pPr>
      <w:r>
        <w:rPr>
          <w:sz w:val="20"/>
        </w:rPr>
        <w:drawing>
          <wp:inline distT="0" distB="0" distL="0" distR="0">
            <wp:extent cx="5800725" cy="935355"/>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5800811" cy="935450"/>
                    </a:xfrm>
                    <a:prstGeom prst="rect">
                      <a:avLst/>
                    </a:prstGeom>
                  </pic:spPr>
                </pic:pic>
              </a:graphicData>
            </a:graphic>
          </wp:inline>
        </w:drawing>
      </w:r>
    </w:p>
    <w:p w14:paraId="074F323F">
      <w:pPr>
        <w:spacing w:before="174"/>
        <w:ind w:left="3799" w:right="0" w:firstLine="0"/>
        <w:jc w:val="both"/>
        <w:rPr>
          <w:i/>
          <w:sz w:val="22"/>
        </w:rPr>
      </w:pPr>
      <w:bookmarkStart w:id="24" w:name="_bookmark24"/>
      <w:bookmarkEnd w:id="24"/>
      <w:r>
        <w:rPr>
          <w:i/>
          <w:color w:val="767070"/>
          <w:sz w:val="22"/>
        </w:rPr>
        <w:t>Hình</w:t>
      </w:r>
      <w:r>
        <w:rPr>
          <w:i/>
          <w:color w:val="767070"/>
          <w:spacing w:val="-1"/>
          <w:sz w:val="22"/>
        </w:rPr>
        <w:t xml:space="preserve"> </w:t>
      </w:r>
      <w:r>
        <w:rPr>
          <w:i/>
          <w:color w:val="767070"/>
          <w:sz w:val="22"/>
        </w:rPr>
        <w:t xml:space="preserve">3: </w:t>
      </w:r>
      <w:r>
        <w:rPr>
          <w:i/>
          <w:color w:val="767070"/>
          <w:spacing w:val="-2"/>
          <w:sz w:val="22"/>
        </w:rPr>
        <w:t>PySpark</w:t>
      </w:r>
    </w:p>
    <w:p w14:paraId="08FF908D">
      <w:pPr>
        <w:pStyle w:val="7"/>
        <w:spacing w:before="196" w:line="360" w:lineRule="auto"/>
        <w:ind w:right="568" w:firstLine="566"/>
      </w:pPr>
      <w:r>
        <w:t>Tóm</w:t>
      </w:r>
      <w:r>
        <w:rPr>
          <w:spacing w:val="-7"/>
        </w:rPr>
        <w:t xml:space="preserve"> </w:t>
      </w:r>
      <w:r>
        <w:t>lại,</w:t>
      </w:r>
      <w:r>
        <w:rPr>
          <w:spacing w:val="-4"/>
        </w:rPr>
        <w:t xml:space="preserve"> </w:t>
      </w:r>
      <w:r>
        <w:t>PySpark</w:t>
      </w:r>
      <w:r>
        <w:rPr>
          <w:spacing w:val="-6"/>
        </w:rPr>
        <w:t xml:space="preserve"> </w:t>
      </w:r>
      <w:r>
        <w:t>là</w:t>
      </w:r>
      <w:r>
        <w:rPr>
          <w:spacing w:val="-4"/>
        </w:rPr>
        <w:t xml:space="preserve"> </w:t>
      </w:r>
      <w:r>
        <w:t>một</w:t>
      </w:r>
      <w:r>
        <w:rPr>
          <w:spacing w:val="-6"/>
        </w:rPr>
        <w:t xml:space="preserve"> </w:t>
      </w:r>
      <w:r>
        <w:t>Công</w:t>
      </w:r>
      <w:r>
        <w:rPr>
          <w:spacing w:val="-4"/>
        </w:rPr>
        <w:t xml:space="preserve"> </w:t>
      </w:r>
      <w:r>
        <w:t>cụ</w:t>
      </w:r>
      <w:r>
        <w:rPr>
          <w:spacing w:val="-4"/>
        </w:rPr>
        <w:t xml:space="preserve"> </w:t>
      </w:r>
      <w:r>
        <w:t>mạnh</w:t>
      </w:r>
      <w:r>
        <w:rPr>
          <w:spacing w:val="-4"/>
        </w:rPr>
        <w:t xml:space="preserve"> </w:t>
      </w:r>
      <w:r>
        <w:t>mẽ</w:t>
      </w:r>
      <w:r>
        <w:rPr>
          <w:spacing w:val="-4"/>
        </w:rPr>
        <w:t xml:space="preserve"> </w:t>
      </w:r>
      <w:r>
        <w:t>và</w:t>
      </w:r>
      <w:r>
        <w:rPr>
          <w:spacing w:val="-6"/>
        </w:rPr>
        <w:t xml:space="preserve"> </w:t>
      </w:r>
      <w:r>
        <w:t>linh</w:t>
      </w:r>
      <w:r>
        <w:rPr>
          <w:spacing w:val="-6"/>
        </w:rPr>
        <w:t xml:space="preserve"> </w:t>
      </w:r>
      <w:r>
        <w:t>hoạt</w:t>
      </w:r>
      <w:r>
        <w:rPr>
          <w:spacing w:val="-6"/>
        </w:rPr>
        <w:t xml:space="preserve"> </w:t>
      </w:r>
      <w:r>
        <w:t>cho</w:t>
      </w:r>
      <w:r>
        <w:rPr>
          <w:spacing w:val="-4"/>
        </w:rPr>
        <w:t xml:space="preserve"> </w:t>
      </w:r>
      <w:r>
        <w:t>việc</w:t>
      </w:r>
      <w:r>
        <w:rPr>
          <w:spacing w:val="-6"/>
        </w:rPr>
        <w:t xml:space="preserve"> </w:t>
      </w:r>
      <w:r>
        <w:t>xử</w:t>
      </w:r>
      <w:r>
        <w:rPr>
          <w:spacing w:val="-3"/>
        </w:rPr>
        <w:t xml:space="preserve"> </w:t>
      </w:r>
      <w:r>
        <w:t>lý</w:t>
      </w:r>
      <w:r>
        <w:rPr>
          <w:spacing w:val="-6"/>
        </w:rPr>
        <w:t xml:space="preserve"> </w:t>
      </w:r>
      <w:r>
        <w:t>dữ</w:t>
      </w:r>
      <w:r>
        <w:rPr>
          <w:spacing w:val="-5"/>
        </w:rPr>
        <w:t xml:space="preserve"> </w:t>
      </w:r>
      <w:r>
        <w:t>liệu</w:t>
      </w:r>
      <w:r>
        <w:rPr>
          <w:spacing w:val="-6"/>
        </w:rPr>
        <w:t xml:space="preserve"> </w:t>
      </w:r>
      <w:r>
        <w:t>lớn và</w:t>
      </w:r>
      <w:r>
        <w:rPr>
          <w:spacing w:val="-10"/>
        </w:rPr>
        <w:t xml:space="preserve"> </w:t>
      </w:r>
      <w:r>
        <w:t>phân</w:t>
      </w:r>
      <w:r>
        <w:rPr>
          <w:spacing w:val="-8"/>
        </w:rPr>
        <w:t xml:space="preserve"> </w:t>
      </w:r>
      <w:r>
        <w:t>tích</w:t>
      </w:r>
      <w:r>
        <w:rPr>
          <w:spacing w:val="-8"/>
        </w:rPr>
        <w:t xml:space="preserve"> </w:t>
      </w:r>
      <w:r>
        <w:t>dữ</w:t>
      </w:r>
      <w:r>
        <w:rPr>
          <w:spacing w:val="-9"/>
        </w:rPr>
        <w:t xml:space="preserve"> </w:t>
      </w:r>
      <w:r>
        <w:t>liệu,</w:t>
      </w:r>
      <w:r>
        <w:rPr>
          <w:spacing w:val="-10"/>
        </w:rPr>
        <w:t xml:space="preserve"> </w:t>
      </w:r>
      <w:r>
        <w:t>đặc</w:t>
      </w:r>
      <w:r>
        <w:rPr>
          <w:spacing w:val="-10"/>
        </w:rPr>
        <w:t xml:space="preserve"> </w:t>
      </w:r>
      <w:r>
        <w:t>biệt</w:t>
      </w:r>
      <w:r>
        <w:rPr>
          <w:spacing w:val="-8"/>
        </w:rPr>
        <w:t xml:space="preserve"> </w:t>
      </w:r>
      <w:r>
        <w:t>là</w:t>
      </w:r>
      <w:r>
        <w:rPr>
          <w:spacing w:val="-10"/>
        </w:rPr>
        <w:t xml:space="preserve"> </w:t>
      </w:r>
      <w:r>
        <w:t>khi</w:t>
      </w:r>
      <w:r>
        <w:rPr>
          <w:spacing w:val="-10"/>
        </w:rPr>
        <w:t xml:space="preserve"> </w:t>
      </w:r>
      <w:r>
        <w:t>bạn</w:t>
      </w:r>
      <w:r>
        <w:rPr>
          <w:spacing w:val="-3"/>
        </w:rPr>
        <w:t xml:space="preserve"> </w:t>
      </w:r>
      <w:r>
        <w:t>muốn</w:t>
      </w:r>
      <w:r>
        <w:rPr>
          <w:spacing w:val="-10"/>
        </w:rPr>
        <w:t xml:space="preserve"> </w:t>
      </w:r>
      <w:r>
        <w:t>sử</w:t>
      </w:r>
      <w:r>
        <w:rPr>
          <w:spacing w:val="-9"/>
        </w:rPr>
        <w:t xml:space="preserve"> </w:t>
      </w:r>
      <w:r>
        <w:t>dụng</w:t>
      </w:r>
      <w:r>
        <w:rPr>
          <w:spacing w:val="-8"/>
        </w:rPr>
        <w:t xml:space="preserve"> </w:t>
      </w:r>
      <w:r>
        <w:t>Python</w:t>
      </w:r>
      <w:r>
        <w:rPr>
          <w:spacing w:val="-8"/>
        </w:rPr>
        <w:t xml:space="preserve"> </w:t>
      </w:r>
      <w:r>
        <w:t>và</w:t>
      </w:r>
      <w:r>
        <w:rPr>
          <w:spacing w:val="-8"/>
        </w:rPr>
        <w:t xml:space="preserve"> </w:t>
      </w:r>
      <w:r>
        <w:t>tirận</w:t>
      </w:r>
      <w:r>
        <w:rPr>
          <w:spacing w:val="-5"/>
        </w:rPr>
        <w:t xml:space="preserve"> </w:t>
      </w:r>
      <w:r>
        <w:t>hóa</w:t>
      </w:r>
      <w:r>
        <w:rPr>
          <w:spacing w:val="-10"/>
        </w:rPr>
        <w:t xml:space="preserve"> </w:t>
      </w:r>
      <w:r>
        <w:t>việc</w:t>
      </w:r>
      <w:r>
        <w:rPr>
          <w:spacing w:val="-8"/>
        </w:rPr>
        <w:t xml:space="preserve"> </w:t>
      </w:r>
      <w:r>
        <w:t>làm</w:t>
      </w:r>
      <w:r>
        <w:rPr>
          <w:spacing w:val="-10"/>
        </w:rPr>
        <w:t xml:space="preserve"> </w:t>
      </w:r>
      <w:r>
        <w:t>việc với Apache Spark.</w:t>
      </w:r>
    </w:p>
    <w:p w14:paraId="37BB06B7">
      <w:pPr>
        <w:pStyle w:val="4"/>
        <w:numPr>
          <w:ilvl w:val="1"/>
          <w:numId w:val="4"/>
        </w:numPr>
        <w:tabs>
          <w:tab w:val="left" w:pos="454"/>
        </w:tabs>
        <w:spacing w:before="9" w:after="0" w:line="240" w:lineRule="auto"/>
        <w:ind w:left="454" w:right="0" w:hanging="452"/>
        <w:jc w:val="both"/>
      </w:pPr>
      <w:bookmarkStart w:id="25" w:name="_bookmark25"/>
      <w:bookmarkEnd w:id="25"/>
      <w:r>
        <w:rPr>
          <w:spacing w:val="-2"/>
        </w:rPr>
        <w:t>Models</w:t>
      </w:r>
    </w:p>
    <w:p w14:paraId="3682EC8B">
      <w:pPr>
        <w:pStyle w:val="7"/>
        <w:spacing w:before="143" w:after="4" w:line="360" w:lineRule="auto"/>
        <w:ind w:right="567" w:firstLine="566"/>
      </w:pPr>
      <w:r>
        <w:t>PySpark là một giao diện Python cho Apache Spark, một hệ thống xử lý dữ liệu phân tán và tính toán trên dữ liệu lớn. Apache Spark là một dự án mã nguồn mở phát triển</w:t>
      </w:r>
      <w:r>
        <w:rPr>
          <w:spacing w:val="-1"/>
        </w:rPr>
        <w:t xml:space="preserve"> </w:t>
      </w:r>
      <w:r>
        <w:t>nhanh</w:t>
      </w:r>
      <w:r>
        <w:rPr>
          <w:spacing w:val="-1"/>
        </w:rPr>
        <w:t xml:space="preserve"> </w:t>
      </w:r>
      <w:r>
        <w:t>chóng</w:t>
      </w:r>
      <w:r>
        <w:rPr>
          <w:spacing w:val="-1"/>
        </w:rPr>
        <w:t xml:space="preserve"> </w:t>
      </w:r>
      <w:r>
        <w:t>và</w:t>
      </w:r>
      <w:r>
        <w:rPr>
          <w:spacing w:val="-1"/>
        </w:rPr>
        <w:t xml:space="preserve"> </w:t>
      </w:r>
      <w:r>
        <w:t>trở</w:t>
      </w:r>
      <w:r>
        <w:rPr>
          <w:spacing w:val="-2"/>
        </w:rPr>
        <w:t xml:space="preserve"> </w:t>
      </w:r>
      <w:r>
        <w:t>thành một</w:t>
      </w:r>
      <w:r>
        <w:rPr>
          <w:spacing w:val="-2"/>
        </w:rPr>
        <w:t xml:space="preserve"> </w:t>
      </w:r>
      <w:r>
        <w:t>trong</w:t>
      </w:r>
      <w:r>
        <w:rPr>
          <w:spacing w:val="-2"/>
        </w:rPr>
        <w:t xml:space="preserve"> </w:t>
      </w:r>
      <w:r>
        <w:t>những</w:t>
      </w:r>
      <w:r>
        <w:rPr>
          <w:spacing w:val="-2"/>
        </w:rPr>
        <w:t xml:space="preserve"> </w:t>
      </w:r>
      <w:r>
        <w:t>Công</w:t>
      </w:r>
      <w:r>
        <w:rPr>
          <w:spacing w:val="-2"/>
        </w:rPr>
        <w:t xml:space="preserve"> </w:t>
      </w:r>
      <w:r>
        <w:t>cụ</w:t>
      </w:r>
      <w:r>
        <w:rPr>
          <w:spacing w:val="-1"/>
        </w:rPr>
        <w:t xml:space="preserve"> </w:t>
      </w:r>
      <w:r>
        <w:t>phân</w:t>
      </w:r>
      <w:r>
        <w:rPr>
          <w:spacing w:val="-1"/>
        </w:rPr>
        <w:t xml:space="preserve"> </w:t>
      </w:r>
      <w:r>
        <w:t>tích</w:t>
      </w:r>
      <w:r>
        <w:rPr>
          <w:spacing w:val="-2"/>
        </w:rPr>
        <w:t xml:space="preserve"> </w:t>
      </w:r>
      <w:r>
        <w:t>dữ</w:t>
      </w:r>
      <w:r>
        <w:rPr>
          <w:spacing w:val="-1"/>
        </w:rPr>
        <w:t xml:space="preserve"> </w:t>
      </w:r>
      <w:r>
        <w:t>liệu</w:t>
      </w:r>
      <w:r>
        <w:rPr>
          <w:spacing w:val="-2"/>
        </w:rPr>
        <w:t xml:space="preserve"> </w:t>
      </w:r>
      <w:r>
        <w:t>và</w:t>
      </w:r>
      <w:r>
        <w:rPr>
          <w:spacing w:val="-1"/>
        </w:rPr>
        <w:t xml:space="preserve"> </w:t>
      </w:r>
      <w:r>
        <w:t>tính</w:t>
      </w:r>
      <w:r>
        <w:rPr>
          <w:spacing w:val="-2"/>
        </w:rPr>
        <w:t xml:space="preserve"> </w:t>
      </w:r>
      <w:r>
        <w:t>toán phân</w:t>
      </w:r>
      <w:r>
        <w:rPr>
          <w:spacing w:val="-10"/>
        </w:rPr>
        <w:t xml:space="preserve"> </w:t>
      </w:r>
      <w:r>
        <w:t>tán</w:t>
      </w:r>
      <w:r>
        <w:rPr>
          <w:spacing w:val="-8"/>
        </w:rPr>
        <w:t xml:space="preserve"> </w:t>
      </w:r>
      <w:r>
        <w:t>phổ</w:t>
      </w:r>
      <w:r>
        <w:rPr>
          <w:spacing w:val="-8"/>
        </w:rPr>
        <w:t xml:space="preserve"> </w:t>
      </w:r>
      <w:r>
        <w:t>biến</w:t>
      </w:r>
      <w:r>
        <w:rPr>
          <w:spacing w:val="-8"/>
        </w:rPr>
        <w:t xml:space="preserve"> </w:t>
      </w:r>
      <w:r>
        <w:t>nhất.</w:t>
      </w:r>
      <w:r>
        <w:rPr>
          <w:spacing w:val="-8"/>
        </w:rPr>
        <w:t xml:space="preserve"> </w:t>
      </w:r>
      <w:r>
        <w:t>PySpark</w:t>
      </w:r>
      <w:r>
        <w:rPr>
          <w:spacing w:val="-10"/>
        </w:rPr>
        <w:t xml:space="preserve"> </w:t>
      </w:r>
      <w:r>
        <w:t>cho</w:t>
      </w:r>
      <w:r>
        <w:rPr>
          <w:spacing w:val="-10"/>
        </w:rPr>
        <w:t xml:space="preserve"> </w:t>
      </w:r>
      <w:r>
        <w:t>phép</w:t>
      </w:r>
      <w:r>
        <w:rPr>
          <w:spacing w:val="-10"/>
        </w:rPr>
        <w:t xml:space="preserve"> </w:t>
      </w:r>
      <w:r>
        <w:t>bạn</w:t>
      </w:r>
      <w:r>
        <w:rPr>
          <w:spacing w:val="-8"/>
        </w:rPr>
        <w:t xml:space="preserve"> </w:t>
      </w:r>
      <w:r>
        <w:t>sử</w:t>
      </w:r>
      <w:r>
        <w:rPr>
          <w:spacing w:val="-9"/>
        </w:rPr>
        <w:t xml:space="preserve"> </w:t>
      </w:r>
      <w:r>
        <w:t>dụng</w:t>
      </w:r>
      <w:r>
        <w:rPr>
          <w:spacing w:val="-8"/>
        </w:rPr>
        <w:t xml:space="preserve"> </w:t>
      </w:r>
      <w:r>
        <w:t>Python</w:t>
      </w:r>
      <w:r>
        <w:rPr>
          <w:spacing w:val="-10"/>
        </w:rPr>
        <w:t xml:space="preserve"> </w:t>
      </w:r>
      <w:r>
        <w:t>để</w:t>
      </w:r>
      <w:r>
        <w:rPr>
          <w:spacing w:val="-8"/>
        </w:rPr>
        <w:t xml:space="preserve"> </w:t>
      </w:r>
      <w:r>
        <w:t>tận</w:t>
      </w:r>
      <w:r>
        <w:rPr>
          <w:spacing w:val="-7"/>
        </w:rPr>
        <w:t xml:space="preserve"> </w:t>
      </w:r>
      <w:r>
        <w:t>dụng</w:t>
      </w:r>
      <w:r>
        <w:rPr>
          <w:spacing w:val="-10"/>
        </w:rPr>
        <w:t xml:space="preserve"> </w:t>
      </w:r>
      <w:r>
        <w:t>sức</w:t>
      </w:r>
      <w:r>
        <w:rPr>
          <w:spacing w:val="-6"/>
        </w:rPr>
        <w:t xml:space="preserve"> </w:t>
      </w:r>
      <w:r>
        <w:t>mạnh</w:t>
      </w:r>
      <w:r>
        <w:rPr>
          <w:spacing w:val="-8"/>
        </w:rPr>
        <w:t xml:space="preserve"> </w:t>
      </w:r>
      <w:r>
        <w:t>và tính phân tán của Spark trong việc xử lý và phân tích dữ liệu lớn. PySpark là một framework mạnh mẽ</w:t>
      </w:r>
      <w:r>
        <w:rPr>
          <w:spacing w:val="-1"/>
        </w:rPr>
        <w:t xml:space="preserve"> </w:t>
      </w:r>
      <w:r>
        <w:t>cho</w:t>
      </w:r>
      <w:r>
        <w:rPr>
          <w:spacing w:val="-4"/>
        </w:rPr>
        <w:t xml:space="preserve"> </w:t>
      </w:r>
      <w:r>
        <w:t>xử</w:t>
      </w:r>
      <w:r>
        <w:rPr>
          <w:spacing w:val="-3"/>
        </w:rPr>
        <w:t xml:space="preserve"> </w:t>
      </w:r>
      <w:r>
        <w:t>lý</w:t>
      </w:r>
      <w:r>
        <w:rPr>
          <w:spacing w:val="-2"/>
        </w:rPr>
        <w:t xml:space="preserve"> </w:t>
      </w:r>
      <w:r>
        <w:t>dữ</w:t>
      </w:r>
      <w:r>
        <w:rPr>
          <w:spacing w:val="-3"/>
        </w:rPr>
        <w:t xml:space="preserve"> </w:t>
      </w:r>
      <w:r>
        <w:t>liệu</w:t>
      </w:r>
      <w:r>
        <w:rPr>
          <w:spacing w:val="-2"/>
        </w:rPr>
        <w:t xml:space="preserve"> </w:t>
      </w:r>
      <w:r>
        <w:t>lớn</w:t>
      </w:r>
      <w:r>
        <w:rPr>
          <w:spacing w:val="-2"/>
        </w:rPr>
        <w:t xml:space="preserve"> </w:t>
      </w:r>
      <w:r>
        <w:t>và tích</w:t>
      </w:r>
      <w:r>
        <w:rPr>
          <w:spacing w:val="-4"/>
        </w:rPr>
        <w:t xml:space="preserve"> </w:t>
      </w:r>
      <w:r>
        <w:t>hợp</w:t>
      </w:r>
      <w:r>
        <w:rPr>
          <w:spacing w:val="-4"/>
        </w:rPr>
        <w:t xml:space="preserve"> </w:t>
      </w:r>
      <w:r>
        <w:t>sức</w:t>
      </w:r>
      <w:r>
        <w:rPr>
          <w:spacing w:val="-1"/>
        </w:rPr>
        <w:t xml:space="preserve"> </w:t>
      </w:r>
      <w:r>
        <w:t>mạnh</w:t>
      </w:r>
      <w:r>
        <w:rPr>
          <w:spacing w:val="-4"/>
        </w:rPr>
        <w:t xml:space="preserve"> </w:t>
      </w:r>
      <w:r>
        <w:t>của</w:t>
      </w:r>
      <w:r>
        <w:rPr>
          <w:spacing w:val="-1"/>
        </w:rPr>
        <w:t xml:space="preserve"> </w:t>
      </w:r>
      <w:r>
        <w:t>Apache</w:t>
      </w:r>
      <w:r>
        <w:rPr>
          <w:spacing w:val="-1"/>
        </w:rPr>
        <w:t xml:space="preserve"> </w:t>
      </w:r>
      <w:r>
        <w:t>Spark</w:t>
      </w:r>
      <w:r>
        <w:rPr>
          <w:spacing w:val="-1"/>
        </w:rPr>
        <w:t xml:space="preserve"> </w:t>
      </w:r>
      <w:r>
        <w:t>với ngôn ngữ lập trình Python.</w:t>
      </w:r>
    </w:p>
    <w:p w14:paraId="7C821668">
      <w:pPr>
        <w:pStyle w:val="7"/>
        <w:ind w:left="1640"/>
        <w:jc w:val="left"/>
        <w:rPr>
          <w:sz w:val="20"/>
        </w:rPr>
      </w:pPr>
      <w:r>
        <w:rPr>
          <w:sz w:val="20"/>
        </w:rPr>
        <w:drawing>
          <wp:inline distT="0" distB="0" distL="0" distR="0">
            <wp:extent cx="4039870" cy="113347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4040184" cy="1133475"/>
                    </a:xfrm>
                    <a:prstGeom prst="rect">
                      <a:avLst/>
                    </a:prstGeom>
                  </pic:spPr>
                </pic:pic>
              </a:graphicData>
            </a:graphic>
          </wp:inline>
        </w:drawing>
      </w:r>
    </w:p>
    <w:p w14:paraId="6BA9AC2D">
      <w:pPr>
        <w:spacing w:before="162"/>
        <w:ind w:left="2258" w:right="0" w:firstLine="0"/>
        <w:jc w:val="left"/>
        <w:rPr>
          <w:i/>
          <w:sz w:val="22"/>
        </w:rPr>
      </w:pPr>
      <w:bookmarkStart w:id="26" w:name="_bookmark26"/>
      <w:bookmarkEnd w:id="26"/>
      <w:r>
        <w:rPr>
          <w:i/>
          <w:color w:val="767070"/>
          <w:sz w:val="22"/>
        </w:rPr>
        <w:t>Hình</w:t>
      </w:r>
      <w:r>
        <w:rPr>
          <w:i/>
          <w:color w:val="767070"/>
          <w:spacing w:val="-4"/>
          <w:sz w:val="22"/>
        </w:rPr>
        <w:t xml:space="preserve"> </w:t>
      </w:r>
      <w:r>
        <w:rPr>
          <w:i/>
          <w:color w:val="767070"/>
          <w:sz w:val="22"/>
        </w:rPr>
        <w:t>4:</w:t>
      </w:r>
      <w:r>
        <w:rPr>
          <w:i/>
          <w:color w:val="767070"/>
          <w:spacing w:val="-4"/>
          <w:sz w:val="22"/>
        </w:rPr>
        <w:t xml:space="preserve"> </w:t>
      </w:r>
      <w:r>
        <w:rPr>
          <w:i/>
          <w:color w:val="767070"/>
          <w:sz w:val="22"/>
        </w:rPr>
        <w:t>Thực</w:t>
      </w:r>
      <w:r>
        <w:rPr>
          <w:i/>
          <w:color w:val="767070"/>
          <w:spacing w:val="-6"/>
          <w:sz w:val="22"/>
        </w:rPr>
        <w:t xml:space="preserve"> </w:t>
      </w:r>
      <w:r>
        <w:rPr>
          <w:i/>
          <w:color w:val="767070"/>
          <w:sz w:val="22"/>
        </w:rPr>
        <w:t>thi</w:t>
      </w:r>
      <w:r>
        <w:rPr>
          <w:i/>
          <w:color w:val="767070"/>
          <w:spacing w:val="-2"/>
          <w:sz w:val="22"/>
        </w:rPr>
        <w:t xml:space="preserve"> </w:t>
      </w:r>
      <w:r>
        <w:rPr>
          <w:i/>
          <w:color w:val="767070"/>
          <w:sz w:val="22"/>
        </w:rPr>
        <w:t>qua</w:t>
      </w:r>
      <w:r>
        <w:rPr>
          <w:i/>
          <w:color w:val="767070"/>
          <w:spacing w:val="-4"/>
          <w:sz w:val="22"/>
        </w:rPr>
        <w:t xml:space="preserve"> </w:t>
      </w:r>
      <w:r>
        <w:rPr>
          <w:i/>
          <w:color w:val="767070"/>
          <w:sz w:val="22"/>
        </w:rPr>
        <w:t>Logistic</w:t>
      </w:r>
      <w:r>
        <w:rPr>
          <w:i/>
          <w:color w:val="767070"/>
          <w:spacing w:val="-3"/>
          <w:sz w:val="22"/>
        </w:rPr>
        <w:t xml:space="preserve"> </w:t>
      </w:r>
      <w:r>
        <w:rPr>
          <w:i/>
          <w:color w:val="767070"/>
          <w:sz w:val="22"/>
        </w:rPr>
        <w:t>Regression</w:t>
      </w:r>
      <w:r>
        <w:rPr>
          <w:i/>
          <w:color w:val="767070"/>
          <w:spacing w:val="-4"/>
          <w:sz w:val="22"/>
        </w:rPr>
        <w:t xml:space="preserve"> </w:t>
      </w:r>
      <w:r>
        <w:rPr>
          <w:i/>
          <w:color w:val="767070"/>
          <w:sz w:val="22"/>
        </w:rPr>
        <w:t>(Hồi</w:t>
      </w:r>
      <w:r>
        <w:rPr>
          <w:i/>
          <w:color w:val="767070"/>
          <w:spacing w:val="-2"/>
          <w:sz w:val="22"/>
        </w:rPr>
        <w:t xml:space="preserve"> </w:t>
      </w:r>
      <w:r>
        <w:rPr>
          <w:i/>
          <w:color w:val="767070"/>
          <w:spacing w:val="-4"/>
          <w:sz w:val="22"/>
        </w:rPr>
        <w:t>quy)</w:t>
      </w:r>
    </w:p>
    <w:p w14:paraId="697CC971">
      <w:pPr>
        <w:spacing w:after="0"/>
        <w:jc w:val="left"/>
        <w:rPr>
          <w:i/>
          <w:sz w:val="22"/>
        </w:rPr>
        <w:sectPr>
          <w:pgSz w:w="11910" w:h="16850"/>
          <w:pgMar w:top="1060" w:right="566" w:bottom="840" w:left="1700" w:header="0" w:footer="660" w:gutter="0"/>
          <w:cols w:space="720" w:num="1"/>
        </w:sectPr>
      </w:pPr>
    </w:p>
    <w:p w14:paraId="43DA4A9C">
      <w:pPr>
        <w:pStyle w:val="4"/>
        <w:numPr>
          <w:ilvl w:val="2"/>
          <w:numId w:val="4"/>
        </w:numPr>
        <w:tabs>
          <w:tab w:val="left" w:pos="649"/>
        </w:tabs>
        <w:spacing w:before="74" w:after="0" w:line="240" w:lineRule="auto"/>
        <w:ind w:left="649" w:right="0" w:hanging="647"/>
        <w:jc w:val="left"/>
      </w:pPr>
      <w:bookmarkStart w:id="27" w:name="_bookmark27"/>
      <w:bookmarkEnd w:id="27"/>
      <w:r>
        <w:t>Linear</w:t>
      </w:r>
      <w:r>
        <w:rPr>
          <w:spacing w:val="-6"/>
        </w:rPr>
        <w:t xml:space="preserve"> </w:t>
      </w:r>
      <w:r>
        <w:t>Models</w:t>
      </w:r>
      <w:r>
        <w:rPr>
          <w:spacing w:val="-5"/>
        </w:rPr>
        <w:t xml:space="preserve"> </w:t>
      </w:r>
      <w:r>
        <w:t>(Mô</w:t>
      </w:r>
      <w:r>
        <w:rPr>
          <w:spacing w:val="-6"/>
        </w:rPr>
        <w:t xml:space="preserve"> </w:t>
      </w:r>
      <w:r>
        <w:t>hình</w:t>
      </w:r>
      <w:r>
        <w:rPr>
          <w:spacing w:val="-4"/>
        </w:rPr>
        <w:t xml:space="preserve"> </w:t>
      </w:r>
      <w:r>
        <w:t>tuyến</w:t>
      </w:r>
      <w:r>
        <w:rPr>
          <w:spacing w:val="-5"/>
        </w:rPr>
        <w:t xml:space="preserve"> </w:t>
      </w:r>
      <w:r>
        <w:rPr>
          <w:spacing w:val="-2"/>
        </w:rPr>
        <w:t>tính):</w:t>
      </w:r>
    </w:p>
    <w:p w14:paraId="3B40ED4D">
      <w:pPr>
        <w:pStyle w:val="7"/>
        <w:spacing w:before="143" w:line="360" w:lineRule="auto"/>
        <w:ind w:right="565" w:firstLine="566"/>
        <w:jc w:val="left"/>
      </w:pPr>
      <w:r>
        <w:t>Linear</w:t>
      </w:r>
      <w:r>
        <w:rPr>
          <w:spacing w:val="-7"/>
        </w:rPr>
        <w:t xml:space="preserve"> </w:t>
      </w:r>
      <w:r>
        <w:t>Regression</w:t>
      </w:r>
      <w:r>
        <w:rPr>
          <w:spacing w:val="-8"/>
        </w:rPr>
        <w:t xml:space="preserve"> </w:t>
      </w:r>
      <w:r>
        <w:t>(Hồi</w:t>
      </w:r>
      <w:r>
        <w:rPr>
          <w:spacing w:val="-6"/>
        </w:rPr>
        <w:t xml:space="preserve"> </w:t>
      </w:r>
      <w:r>
        <w:t>quy</w:t>
      </w:r>
      <w:r>
        <w:rPr>
          <w:spacing w:val="-10"/>
        </w:rPr>
        <w:t xml:space="preserve"> </w:t>
      </w:r>
      <w:r>
        <w:t>tuyến</w:t>
      </w:r>
      <w:r>
        <w:rPr>
          <w:spacing w:val="-7"/>
        </w:rPr>
        <w:t xml:space="preserve"> </w:t>
      </w:r>
      <w:r>
        <w:t>tính):</w:t>
      </w:r>
      <w:r>
        <w:rPr>
          <w:spacing w:val="-7"/>
        </w:rPr>
        <w:t xml:space="preserve"> </w:t>
      </w:r>
      <w:r>
        <w:t>Sử</w:t>
      </w:r>
      <w:r>
        <w:rPr>
          <w:spacing w:val="-7"/>
        </w:rPr>
        <w:t xml:space="preserve"> </w:t>
      </w:r>
      <w:r>
        <w:t>dụng</w:t>
      </w:r>
      <w:r>
        <w:rPr>
          <w:spacing w:val="-8"/>
        </w:rPr>
        <w:t xml:space="preserve"> </w:t>
      </w:r>
      <w:r>
        <w:t>để</w:t>
      </w:r>
      <w:r>
        <w:rPr>
          <w:spacing w:val="-7"/>
        </w:rPr>
        <w:t xml:space="preserve"> </w:t>
      </w:r>
      <w:r>
        <w:t>dự</w:t>
      </w:r>
      <w:r>
        <w:rPr>
          <w:spacing w:val="-7"/>
        </w:rPr>
        <w:t xml:space="preserve"> </w:t>
      </w:r>
      <w:r>
        <w:t>đoán</w:t>
      </w:r>
      <w:r>
        <w:rPr>
          <w:spacing w:val="-7"/>
        </w:rPr>
        <w:t xml:space="preserve"> </w:t>
      </w:r>
      <w:r>
        <w:t>giá</w:t>
      </w:r>
      <w:r>
        <w:rPr>
          <w:spacing w:val="-7"/>
        </w:rPr>
        <w:t xml:space="preserve"> </w:t>
      </w:r>
      <w:r>
        <w:t>trị</w:t>
      </w:r>
      <w:r>
        <w:rPr>
          <w:spacing w:val="-7"/>
        </w:rPr>
        <w:t xml:space="preserve"> </w:t>
      </w:r>
      <w:r>
        <w:t>số</w:t>
      </w:r>
      <w:r>
        <w:rPr>
          <w:spacing w:val="-6"/>
        </w:rPr>
        <w:t xml:space="preserve"> </w:t>
      </w:r>
      <w:r>
        <w:t>liệu</w:t>
      </w:r>
      <w:r>
        <w:rPr>
          <w:spacing w:val="-8"/>
        </w:rPr>
        <w:t xml:space="preserve"> </w:t>
      </w:r>
      <w:r>
        <w:t>liên</w:t>
      </w:r>
      <w:r>
        <w:rPr>
          <w:spacing w:val="-8"/>
        </w:rPr>
        <w:t xml:space="preserve"> </w:t>
      </w:r>
      <w:r>
        <w:t>tục dựa trên mối quan hệ tuyến tính giữa các biến đầu vào và biến mục tiêu.</w:t>
      </w:r>
    </w:p>
    <w:p w14:paraId="224E46F1">
      <w:pPr>
        <w:pStyle w:val="7"/>
        <w:spacing w:line="360" w:lineRule="auto"/>
        <w:ind w:firstLine="566"/>
        <w:jc w:val="left"/>
      </w:pPr>
      <w:r>
        <w:t>Logistic</w:t>
      </w:r>
      <w:r>
        <w:rPr>
          <w:spacing w:val="-6"/>
        </w:rPr>
        <w:t xml:space="preserve"> </w:t>
      </w:r>
      <w:r>
        <w:t>Regression</w:t>
      </w:r>
      <w:r>
        <w:rPr>
          <w:spacing w:val="-6"/>
        </w:rPr>
        <w:t xml:space="preserve"> </w:t>
      </w:r>
      <w:r>
        <w:t>(Hồi</w:t>
      </w:r>
      <w:r>
        <w:rPr>
          <w:spacing w:val="-6"/>
        </w:rPr>
        <w:t xml:space="preserve"> </w:t>
      </w:r>
      <w:r>
        <w:t>quy</w:t>
      </w:r>
      <w:r>
        <w:rPr>
          <w:spacing w:val="-13"/>
        </w:rPr>
        <w:t xml:space="preserve"> </w:t>
      </w:r>
      <w:r>
        <w:t>logistic):</w:t>
      </w:r>
      <w:r>
        <w:rPr>
          <w:spacing w:val="-6"/>
        </w:rPr>
        <w:t xml:space="preserve"> </w:t>
      </w:r>
      <w:r>
        <w:t>Sử</w:t>
      </w:r>
      <w:r>
        <w:rPr>
          <w:spacing w:val="-5"/>
        </w:rPr>
        <w:t xml:space="preserve"> </w:t>
      </w:r>
      <w:r>
        <w:t>dụng</w:t>
      </w:r>
      <w:r>
        <w:rPr>
          <w:spacing w:val="-6"/>
        </w:rPr>
        <w:t xml:space="preserve"> </w:t>
      </w:r>
      <w:r>
        <w:t>để</w:t>
      </w:r>
      <w:r>
        <w:rPr>
          <w:spacing w:val="-6"/>
        </w:rPr>
        <w:t xml:space="preserve"> </w:t>
      </w:r>
      <w:r>
        <w:t>phân</w:t>
      </w:r>
      <w:r>
        <w:rPr>
          <w:spacing w:val="-6"/>
        </w:rPr>
        <w:t xml:space="preserve"> </w:t>
      </w:r>
      <w:r>
        <w:t>loại</w:t>
      </w:r>
      <w:r>
        <w:rPr>
          <w:spacing w:val="-6"/>
        </w:rPr>
        <w:t xml:space="preserve"> </w:t>
      </w:r>
      <w:r>
        <w:t>dữ</w:t>
      </w:r>
      <w:r>
        <w:rPr>
          <w:spacing w:val="-5"/>
        </w:rPr>
        <w:t xml:space="preserve"> </w:t>
      </w:r>
      <w:r>
        <w:t>liệu</w:t>
      </w:r>
      <w:r>
        <w:rPr>
          <w:spacing w:val="-6"/>
        </w:rPr>
        <w:t xml:space="preserve"> </w:t>
      </w:r>
      <w:r>
        <w:t>thành</w:t>
      </w:r>
      <w:r>
        <w:rPr>
          <w:spacing w:val="-6"/>
        </w:rPr>
        <w:t xml:space="preserve"> </w:t>
      </w:r>
      <w:r>
        <w:t>hai</w:t>
      </w:r>
      <w:r>
        <w:rPr>
          <w:spacing w:val="-6"/>
        </w:rPr>
        <w:t xml:space="preserve"> </w:t>
      </w:r>
      <w:r>
        <w:t>lớp (binary</w:t>
      </w:r>
      <w:r>
        <w:rPr>
          <w:spacing w:val="-17"/>
        </w:rPr>
        <w:t xml:space="preserve"> </w:t>
      </w:r>
      <w:r>
        <w:t>classification)</w:t>
      </w:r>
      <w:r>
        <w:rPr>
          <w:spacing w:val="-16"/>
        </w:rPr>
        <w:t xml:space="preserve"> </w:t>
      </w:r>
      <w:r>
        <w:t>dựa</w:t>
      </w:r>
      <w:r>
        <w:rPr>
          <w:spacing w:val="-15"/>
        </w:rPr>
        <w:t xml:space="preserve"> </w:t>
      </w:r>
      <w:r>
        <w:t>trên</w:t>
      </w:r>
      <w:r>
        <w:rPr>
          <w:spacing w:val="-12"/>
        </w:rPr>
        <w:t xml:space="preserve"> </w:t>
      </w:r>
      <w:r>
        <w:t>mối</w:t>
      </w:r>
      <w:r>
        <w:rPr>
          <w:spacing w:val="-15"/>
        </w:rPr>
        <w:t xml:space="preserve"> </w:t>
      </w:r>
      <w:r>
        <w:t>quan</w:t>
      </w:r>
      <w:r>
        <w:rPr>
          <w:spacing w:val="-12"/>
        </w:rPr>
        <w:t xml:space="preserve"> </w:t>
      </w:r>
      <w:r>
        <w:t>hệ</w:t>
      </w:r>
      <w:r>
        <w:rPr>
          <w:spacing w:val="-12"/>
        </w:rPr>
        <w:t xml:space="preserve"> </w:t>
      </w:r>
      <w:r>
        <w:t>logistic</w:t>
      </w:r>
      <w:r>
        <w:rPr>
          <w:spacing w:val="-15"/>
        </w:rPr>
        <w:t xml:space="preserve"> </w:t>
      </w:r>
      <w:r>
        <w:t>giữa</w:t>
      </w:r>
      <w:r>
        <w:rPr>
          <w:spacing w:val="-12"/>
        </w:rPr>
        <w:t xml:space="preserve"> </w:t>
      </w:r>
      <w:r>
        <w:t>biến</w:t>
      </w:r>
      <w:r>
        <w:rPr>
          <w:spacing w:val="-14"/>
        </w:rPr>
        <w:t xml:space="preserve"> </w:t>
      </w:r>
      <w:r>
        <w:t>đầu</w:t>
      </w:r>
      <w:r>
        <w:rPr>
          <w:spacing w:val="-15"/>
        </w:rPr>
        <w:t xml:space="preserve"> </w:t>
      </w:r>
      <w:r>
        <w:t>vào</w:t>
      </w:r>
      <w:r>
        <w:rPr>
          <w:spacing w:val="-10"/>
        </w:rPr>
        <w:t xml:space="preserve"> </w:t>
      </w:r>
      <w:r>
        <w:t>và</w:t>
      </w:r>
      <w:r>
        <w:rPr>
          <w:spacing w:val="-14"/>
        </w:rPr>
        <w:t xml:space="preserve"> </w:t>
      </w:r>
      <w:r>
        <w:t>biến</w:t>
      </w:r>
      <w:r>
        <w:rPr>
          <w:spacing w:val="-13"/>
        </w:rPr>
        <w:t xml:space="preserve"> </w:t>
      </w:r>
      <w:r>
        <w:t>phân</w:t>
      </w:r>
      <w:r>
        <w:rPr>
          <w:spacing w:val="-12"/>
        </w:rPr>
        <w:t xml:space="preserve"> </w:t>
      </w:r>
      <w:r>
        <w:rPr>
          <w:spacing w:val="-2"/>
        </w:rPr>
        <w:t>loại.</w:t>
      </w:r>
    </w:p>
    <w:p w14:paraId="2C355BC4">
      <w:pPr>
        <w:pStyle w:val="4"/>
        <w:numPr>
          <w:ilvl w:val="2"/>
          <w:numId w:val="4"/>
        </w:numPr>
        <w:tabs>
          <w:tab w:val="left" w:pos="649"/>
        </w:tabs>
        <w:spacing w:before="8" w:after="0" w:line="240" w:lineRule="auto"/>
        <w:ind w:left="649" w:right="0" w:hanging="647"/>
        <w:jc w:val="left"/>
      </w:pPr>
      <w:bookmarkStart w:id="28" w:name="_bookmark28"/>
      <w:bookmarkEnd w:id="28"/>
      <w:r>
        <w:t>Decision</w:t>
      </w:r>
      <w:r>
        <w:rPr>
          <w:spacing w:val="-6"/>
        </w:rPr>
        <w:t xml:space="preserve"> </w:t>
      </w:r>
      <w:r>
        <w:t>Trees</w:t>
      </w:r>
      <w:r>
        <w:rPr>
          <w:spacing w:val="-5"/>
        </w:rPr>
        <w:t xml:space="preserve"> </w:t>
      </w:r>
      <w:r>
        <w:t>(Cây</w:t>
      </w:r>
      <w:r>
        <w:rPr>
          <w:spacing w:val="-4"/>
        </w:rPr>
        <w:t xml:space="preserve"> </w:t>
      </w:r>
      <w:r>
        <w:t>quyết</w:t>
      </w:r>
      <w:r>
        <w:rPr>
          <w:spacing w:val="-6"/>
        </w:rPr>
        <w:t xml:space="preserve"> </w:t>
      </w:r>
      <w:r>
        <w:rPr>
          <w:spacing w:val="-2"/>
        </w:rPr>
        <w:t>định):</w:t>
      </w:r>
    </w:p>
    <w:p w14:paraId="6A16BCC7">
      <w:pPr>
        <w:pStyle w:val="7"/>
        <w:spacing w:before="143" w:line="360" w:lineRule="auto"/>
        <w:ind w:right="565" w:firstLine="566"/>
        <w:jc w:val="left"/>
      </w:pPr>
      <w:r>
        <w:t>DecisionTreeClassifier:</w:t>
      </w:r>
      <w:r>
        <w:rPr>
          <w:spacing w:val="-8"/>
        </w:rPr>
        <w:t xml:space="preserve"> </w:t>
      </w:r>
      <w:r>
        <w:t>Sử</w:t>
      </w:r>
      <w:r>
        <w:rPr>
          <w:spacing w:val="-8"/>
        </w:rPr>
        <w:t xml:space="preserve"> </w:t>
      </w:r>
      <w:r>
        <w:t>dụng</w:t>
      </w:r>
      <w:r>
        <w:rPr>
          <w:spacing w:val="-6"/>
        </w:rPr>
        <w:t xml:space="preserve"> </w:t>
      </w:r>
      <w:r>
        <w:t>để</w:t>
      </w:r>
      <w:r>
        <w:rPr>
          <w:spacing w:val="-8"/>
        </w:rPr>
        <w:t xml:space="preserve"> </w:t>
      </w:r>
      <w:r>
        <w:t>phân</w:t>
      </w:r>
      <w:r>
        <w:rPr>
          <w:spacing w:val="-8"/>
        </w:rPr>
        <w:t xml:space="preserve"> </w:t>
      </w:r>
      <w:r>
        <w:t>loại</w:t>
      </w:r>
      <w:r>
        <w:rPr>
          <w:spacing w:val="-6"/>
        </w:rPr>
        <w:t xml:space="preserve"> </w:t>
      </w:r>
      <w:r>
        <w:t>dữ</w:t>
      </w:r>
      <w:r>
        <w:rPr>
          <w:spacing w:val="-8"/>
        </w:rPr>
        <w:t xml:space="preserve"> </w:t>
      </w:r>
      <w:r>
        <w:t>liệu</w:t>
      </w:r>
      <w:r>
        <w:rPr>
          <w:spacing w:val="-6"/>
        </w:rPr>
        <w:t xml:space="preserve"> </w:t>
      </w:r>
      <w:r>
        <w:t>thành</w:t>
      </w:r>
      <w:r>
        <w:rPr>
          <w:spacing w:val="-7"/>
        </w:rPr>
        <w:t xml:space="preserve"> </w:t>
      </w:r>
      <w:r>
        <w:t>các</w:t>
      </w:r>
      <w:r>
        <w:rPr>
          <w:spacing w:val="-6"/>
        </w:rPr>
        <w:t xml:space="preserve"> </w:t>
      </w:r>
      <w:r>
        <w:t>lớp</w:t>
      </w:r>
      <w:r>
        <w:rPr>
          <w:spacing w:val="-7"/>
        </w:rPr>
        <w:t xml:space="preserve"> </w:t>
      </w:r>
      <w:r>
        <w:t>dựa</w:t>
      </w:r>
      <w:r>
        <w:rPr>
          <w:spacing w:val="-8"/>
        </w:rPr>
        <w:t xml:space="preserve"> </w:t>
      </w:r>
      <w:r>
        <w:t>trên</w:t>
      </w:r>
      <w:r>
        <w:rPr>
          <w:spacing w:val="-6"/>
        </w:rPr>
        <w:t xml:space="preserve"> </w:t>
      </w:r>
      <w:r>
        <w:t>quyết định dựa trên các luật tại các nút của cây.</w:t>
      </w:r>
    </w:p>
    <w:p w14:paraId="23D9F984">
      <w:pPr>
        <w:pStyle w:val="7"/>
        <w:spacing w:line="360" w:lineRule="auto"/>
        <w:ind w:right="565" w:firstLine="566"/>
        <w:jc w:val="left"/>
      </w:pPr>
      <w:r>
        <w:t>DecisionTreeRegressor: Sử dụng để dự đoán giá trị số liệu liên tục dựa trên cây quyết định.</w:t>
      </w:r>
    </w:p>
    <w:p w14:paraId="2FCDABC9">
      <w:pPr>
        <w:pStyle w:val="4"/>
        <w:numPr>
          <w:ilvl w:val="2"/>
          <w:numId w:val="4"/>
        </w:numPr>
        <w:tabs>
          <w:tab w:val="left" w:pos="648"/>
        </w:tabs>
        <w:spacing w:before="7" w:after="0" w:line="240" w:lineRule="auto"/>
        <w:ind w:left="648" w:right="0" w:hanging="646"/>
        <w:jc w:val="left"/>
      </w:pPr>
      <w:bookmarkStart w:id="29" w:name="_bookmark29"/>
      <w:bookmarkEnd w:id="29"/>
      <w:r>
        <w:t>Ensemble</w:t>
      </w:r>
      <w:r>
        <w:rPr>
          <w:spacing w:val="-5"/>
        </w:rPr>
        <w:t xml:space="preserve"> </w:t>
      </w:r>
      <w:r>
        <w:t>Models</w:t>
      </w:r>
      <w:r>
        <w:rPr>
          <w:spacing w:val="-6"/>
        </w:rPr>
        <w:t xml:space="preserve"> </w:t>
      </w:r>
      <w:r>
        <w:t>(Mô</w:t>
      </w:r>
      <w:r>
        <w:rPr>
          <w:spacing w:val="-6"/>
        </w:rPr>
        <w:t xml:space="preserve"> </w:t>
      </w:r>
      <w:r>
        <w:t>hình</w:t>
      </w:r>
      <w:r>
        <w:rPr>
          <w:spacing w:val="-6"/>
        </w:rPr>
        <w:t xml:space="preserve"> </w:t>
      </w:r>
      <w:r>
        <w:t>tổ</w:t>
      </w:r>
      <w:r>
        <w:rPr>
          <w:spacing w:val="-6"/>
        </w:rPr>
        <w:t xml:space="preserve"> </w:t>
      </w:r>
      <w:r>
        <w:rPr>
          <w:spacing w:val="-2"/>
        </w:rPr>
        <w:t>hợp):</w:t>
      </w:r>
    </w:p>
    <w:p w14:paraId="6B1BF63A">
      <w:pPr>
        <w:pStyle w:val="7"/>
        <w:spacing w:before="142" w:line="360" w:lineRule="auto"/>
        <w:ind w:firstLine="566"/>
        <w:jc w:val="left"/>
      </w:pPr>
      <w:r>
        <w:t xml:space="preserve">Random Forest: Một tập hợp các cây quyết định để tăng tính chính xác và giảm </w:t>
      </w:r>
      <w:r>
        <w:rPr>
          <w:spacing w:val="-2"/>
        </w:rPr>
        <w:t>overfitting.</w:t>
      </w:r>
    </w:p>
    <w:p w14:paraId="3BB7CCA7">
      <w:pPr>
        <w:pStyle w:val="7"/>
        <w:spacing w:before="1" w:line="360" w:lineRule="auto"/>
        <w:ind w:right="565" w:firstLine="566"/>
        <w:jc w:val="left"/>
      </w:pPr>
      <w:r>
        <w:t>Gradient-Boosted Trees (GBT): Tạo ra một tập hợp các cây</w:t>
      </w:r>
      <w:r>
        <w:rPr>
          <w:spacing w:val="-2"/>
        </w:rPr>
        <w:t xml:space="preserve"> </w:t>
      </w:r>
      <w:r>
        <w:t>quyết định theo cách tối ưu để tối đa hóa tính chính xác.</w:t>
      </w:r>
    </w:p>
    <w:p w14:paraId="76A46F6D">
      <w:pPr>
        <w:pStyle w:val="4"/>
        <w:numPr>
          <w:ilvl w:val="2"/>
          <w:numId w:val="4"/>
        </w:numPr>
        <w:tabs>
          <w:tab w:val="left" w:pos="649"/>
        </w:tabs>
        <w:spacing w:before="5" w:after="0" w:line="240" w:lineRule="auto"/>
        <w:ind w:left="649" w:right="0" w:hanging="647"/>
        <w:jc w:val="left"/>
      </w:pPr>
      <w:bookmarkStart w:id="30" w:name="_bookmark30"/>
      <w:bookmarkEnd w:id="30"/>
      <w:r>
        <w:t>Clustering</w:t>
      </w:r>
      <w:r>
        <w:rPr>
          <w:spacing w:val="-6"/>
        </w:rPr>
        <w:t xml:space="preserve"> </w:t>
      </w:r>
      <w:r>
        <w:t>(Phân</w:t>
      </w:r>
      <w:r>
        <w:rPr>
          <w:spacing w:val="-8"/>
        </w:rPr>
        <w:t xml:space="preserve"> </w:t>
      </w:r>
      <w:r>
        <w:rPr>
          <w:spacing w:val="-4"/>
        </w:rPr>
        <w:t>cụm):</w:t>
      </w:r>
    </w:p>
    <w:p w14:paraId="04A5FC7B">
      <w:pPr>
        <w:pStyle w:val="7"/>
        <w:spacing w:before="144" w:line="360" w:lineRule="auto"/>
        <w:ind w:right="565" w:firstLine="566"/>
        <w:jc w:val="left"/>
      </w:pPr>
      <w:r>
        <w:t>K-Means:</w:t>
      </w:r>
      <w:r>
        <w:rPr>
          <w:spacing w:val="-6"/>
        </w:rPr>
        <w:t xml:space="preserve"> </w:t>
      </w:r>
      <w:r>
        <w:t>Sử</w:t>
      </w:r>
      <w:r>
        <w:rPr>
          <w:spacing w:val="-8"/>
        </w:rPr>
        <w:t xml:space="preserve"> </w:t>
      </w:r>
      <w:r>
        <w:t>dụng</w:t>
      </w:r>
      <w:r>
        <w:rPr>
          <w:spacing w:val="-7"/>
        </w:rPr>
        <w:t xml:space="preserve"> </w:t>
      </w:r>
      <w:r>
        <w:t>để</w:t>
      </w:r>
      <w:r>
        <w:rPr>
          <w:spacing w:val="-6"/>
        </w:rPr>
        <w:t xml:space="preserve"> </w:t>
      </w:r>
      <w:r>
        <w:t>phân</w:t>
      </w:r>
      <w:r>
        <w:rPr>
          <w:spacing w:val="-8"/>
        </w:rPr>
        <w:t xml:space="preserve"> </w:t>
      </w:r>
      <w:r>
        <w:t>cụm</w:t>
      </w:r>
      <w:r>
        <w:rPr>
          <w:spacing w:val="-9"/>
        </w:rPr>
        <w:t xml:space="preserve"> </w:t>
      </w:r>
      <w:r>
        <w:t>dữ</w:t>
      </w:r>
      <w:r>
        <w:rPr>
          <w:spacing w:val="-8"/>
        </w:rPr>
        <w:t xml:space="preserve"> </w:t>
      </w:r>
      <w:r>
        <w:t>liệu</w:t>
      </w:r>
      <w:r>
        <w:rPr>
          <w:spacing w:val="-6"/>
        </w:rPr>
        <w:t xml:space="preserve"> </w:t>
      </w:r>
      <w:r>
        <w:t>thành</w:t>
      </w:r>
      <w:r>
        <w:rPr>
          <w:spacing w:val="-7"/>
        </w:rPr>
        <w:t xml:space="preserve"> </w:t>
      </w:r>
      <w:r>
        <w:t>các</w:t>
      </w:r>
      <w:r>
        <w:rPr>
          <w:spacing w:val="-8"/>
        </w:rPr>
        <w:t xml:space="preserve"> </w:t>
      </w:r>
      <w:r>
        <w:t>nhóm</w:t>
      </w:r>
      <w:r>
        <w:rPr>
          <w:spacing w:val="-9"/>
        </w:rPr>
        <w:t xml:space="preserve"> </w:t>
      </w:r>
      <w:r>
        <w:t>dựa</w:t>
      </w:r>
      <w:r>
        <w:rPr>
          <w:spacing w:val="-8"/>
        </w:rPr>
        <w:t xml:space="preserve"> </w:t>
      </w:r>
      <w:r>
        <w:t>trên</w:t>
      </w:r>
      <w:r>
        <w:rPr>
          <w:spacing w:val="-6"/>
        </w:rPr>
        <w:t xml:space="preserve"> </w:t>
      </w:r>
      <w:r>
        <w:t>sự</w:t>
      </w:r>
      <w:r>
        <w:rPr>
          <w:spacing w:val="-8"/>
        </w:rPr>
        <w:t xml:space="preserve"> </w:t>
      </w:r>
      <w:r>
        <w:t>tương</w:t>
      </w:r>
      <w:r>
        <w:rPr>
          <w:spacing w:val="-9"/>
        </w:rPr>
        <w:t xml:space="preserve"> </w:t>
      </w:r>
      <w:r>
        <w:t>tự</w:t>
      </w:r>
      <w:r>
        <w:rPr>
          <w:spacing w:val="-8"/>
        </w:rPr>
        <w:t xml:space="preserve"> </w:t>
      </w:r>
      <w:r>
        <w:t>giữa các điểm dữ liệu.</w:t>
      </w:r>
    </w:p>
    <w:p w14:paraId="287AB978">
      <w:pPr>
        <w:pStyle w:val="4"/>
        <w:numPr>
          <w:ilvl w:val="2"/>
          <w:numId w:val="4"/>
        </w:numPr>
        <w:tabs>
          <w:tab w:val="left" w:pos="649"/>
        </w:tabs>
        <w:spacing w:before="7" w:after="0" w:line="240" w:lineRule="auto"/>
        <w:ind w:left="649" w:right="0" w:hanging="647"/>
        <w:jc w:val="left"/>
      </w:pPr>
      <w:bookmarkStart w:id="31" w:name="_bookmark31"/>
      <w:bookmarkEnd w:id="31"/>
      <w:r>
        <w:t>Collaborative</w:t>
      </w:r>
      <w:r>
        <w:rPr>
          <w:spacing w:val="-8"/>
        </w:rPr>
        <w:t xml:space="preserve"> </w:t>
      </w:r>
      <w:r>
        <w:t>Filtering</w:t>
      </w:r>
      <w:r>
        <w:rPr>
          <w:spacing w:val="-7"/>
        </w:rPr>
        <w:t xml:space="preserve"> </w:t>
      </w:r>
      <w:r>
        <w:t>(Lọc</w:t>
      </w:r>
      <w:r>
        <w:rPr>
          <w:spacing w:val="-7"/>
        </w:rPr>
        <w:t xml:space="preserve"> </w:t>
      </w:r>
      <w:r>
        <w:t>cộng</w:t>
      </w:r>
      <w:r>
        <w:rPr>
          <w:spacing w:val="-6"/>
        </w:rPr>
        <w:t xml:space="preserve"> </w:t>
      </w:r>
      <w:r>
        <w:rPr>
          <w:spacing w:val="-2"/>
        </w:rPr>
        <w:t>tác):</w:t>
      </w:r>
    </w:p>
    <w:p w14:paraId="2E48C632">
      <w:pPr>
        <w:pStyle w:val="7"/>
        <w:spacing w:before="143" w:line="360" w:lineRule="auto"/>
        <w:ind w:right="572" w:firstLine="566"/>
      </w:pPr>
      <w:r>
        <w:t>ALS</w:t>
      </w:r>
      <w:r>
        <w:rPr>
          <w:spacing w:val="-2"/>
        </w:rPr>
        <w:t xml:space="preserve"> </w:t>
      </w:r>
      <w:r>
        <w:t>(Alternating Least</w:t>
      </w:r>
      <w:r>
        <w:rPr>
          <w:spacing w:val="-2"/>
        </w:rPr>
        <w:t xml:space="preserve"> </w:t>
      </w:r>
      <w:r>
        <w:t>Squares): Sử</w:t>
      </w:r>
      <w:r>
        <w:rPr>
          <w:spacing w:val="-1"/>
        </w:rPr>
        <w:t xml:space="preserve"> </w:t>
      </w:r>
      <w:r>
        <w:t>dụng trong</w:t>
      </w:r>
      <w:r>
        <w:rPr>
          <w:spacing w:val="-2"/>
        </w:rPr>
        <w:t xml:space="preserve"> </w:t>
      </w:r>
      <w:r>
        <w:t>các</w:t>
      </w:r>
      <w:r>
        <w:rPr>
          <w:spacing w:val="-1"/>
        </w:rPr>
        <w:t xml:space="preserve"> </w:t>
      </w:r>
      <w:r>
        <w:t>hệ</w:t>
      </w:r>
      <w:r>
        <w:rPr>
          <w:spacing w:val="-1"/>
        </w:rPr>
        <w:t xml:space="preserve"> </w:t>
      </w:r>
      <w:r>
        <w:t>thống</w:t>
      </w:r>
      <w:r>
        <w:rPr>
          <w:spacing w:val="-2"/>
        </w:rPr>
        <w:t xml:space="preserve"> </w:t>
      </w:r>
      <w:r>
        <w:t>đề xuất</w:t>
      </w:r>
      <w:r>
        <w:rPr>
          <w:spacing w:val="-2"/>
        </w:rPr>
        <w:t xml:space="preserve"> </w:t>
      </w:r>
      <w:r>
        <w:t>để</w:t>
      </w:r>
      <w:r>
        <w:rPr>
          <w:spacing w:val="-1"/>
        </w:rPr>
        <w:t xml:space="preserve"> </w:t>
      </w:r>
      <w:r>
        <w:t>dự</w:t>
      </w:r>
      <w:r>
        <w:rPr>
          <w:spacing w:val="-1"/>
        </w:rPr>
        <w:t xml:space="preserve"> </w:t>
      </w:r>
      <w:r>
        <w:t>đoán sở thích của người dùng dựa trên lịch sử hoặc hành vi của họ và sử dụng sự cộng tác giữa người dùng.</w:t>
      </w:r>
    </w:p>
    <w:p w14:paraId="3C99B0BB">
      <w:pPr>
        <w:pStyle w:val="4"/>
        <w:numPr>
          <w:ilvl w:val="1"/>
          <w:numId w:val="4"/>
        </w:numPr>
        <w:tabs>
          <w:tab w:val="left" w:pos="454"/>
        </w:tabs>
        <w:spacing w:before="6" w:after="0" w:line="240" w:lineRule="auto"/>
        <w:ind w:left="454" w:right="0" w:hanging="452"/>
        <w:jc w:val="both"/>
      </w:pPr>
      <w:bookmarkStart w:id="32" w:name="_bookmark32"/>
      <w:bookmarkEnd w:id="32"/>
      <w:r>
        <w:t>Tiền</w:t>
      </w:r>
      <w:r>
        <w:rPr>
          <w:spacing w:val="-5"/>
        </w:rPr>
        <w:t xml:space="preserve"> </w:t>
      </w:r>
      <w:r>
        <w:t>xử</w:t>
      </w:r>
      <w:r>
        <w:rPr>
          <w:spacing w:val="-3"/>
        </w:rPr>
        <w:t xml:space="preserve"> </w:t>
      </w:r>
      <w:r>
        <w:rPr>
          <w:spacing w:val="-5"/>
        </w:rPr>
        <w:t>lý</w:t>
      </w:r>
    </w:p>
    <w:p w14:paraId="1AD418B1">
      <w:pPr>
        <w:pStyle w:val="7"/>
        <w:spacing w:before="143" w:line="360" w:lineRule="auto"/>
        <w:ind w:right="571" w:firstLine="566"/>
      </w:pPr>
      <w:r>
        <w:rPr>
          <w:color w:val="1B1B1B"/>
        </w:rPr>
        <w:t>Để</w:t>
      </w:r>
      <w:r>
        <w:rPr>
          <w:color w:val="1B1B1B"/>
          <w:spacing w:val="-6"/>
        </w:rPr>
        <w:t xml:space="preserve"> </w:t>
      </w:r>
      <w:r>
        <w:rPr>
          <w:color w:val="1B1B1B"/>
        </w:rPr>
        <w:t>tiền</w:t>
      </w:r>
      <w:r>
        <w:rPr>
          <w:color w:val="1B1B1B"/>
          <w:spacing w:val="-6"/>
        </w:rPr>
        <w:t xml:space="preserve"> </w:t>
      </w:r>
      <w:r>
        <w:rPr>
          <w:color w:val="1B1B1B"/>
        </w:rPr>
        <w:t>xử</w:t>
      </w:r>
      <w:r>
        <w:rPr>
          <w:color w:val="1B1B1B"/>
          <w:spacing w:val="-3"/>
        </w:rPr>
        <w:t xml:space="preserve"> </w:t>
      </w:r>
      <w:r>
        <w:rPr>
          <w:color w:val="1B1B1B"/>
        </w:rPr>
        <w:t>lý</w:t>
      </w:r>
      <w:r>
        <w:rPr>
          <w:color w:val="1B1B1B"/>
          <w:spacing w:val="-6"/>
        </w:rPr>
        <w:t xml:space="preserve"> </w:t>
      </w:r>
      <w:r>
        <w:rPr>
          <w:color w:val="1B1B1B"/>
        </w:rPr>
        <w:t>dữ</w:t>
      </w:r>
      <w:r>
        <w:rPr>
          <w:color w:val="1B1B1B"/>
          <w:spacing w:val="-5"/>
        </w:rPr>
        <w:t xml:space="preserve"> </w:t>
      </w:r>
      <w:r>
        <w:rPr>
          <w:color w:val="1B1B1B"/>
        </w:rPr>
        <w:t>liệu</w:t>
      </w:r>
      <w:r>
        <w:rPr>
          <w:color w:val="1B1B1B"/>
          <w:spacing w:val="-6"/>
        </w:rPr>
        <w:t xml:space="preserve"> </w:t>
      </w:r>
      <w:r>
        <w:rPr>
          <w:color w:val="1B1B1B"/>
        </w:rPr>
        <w:t>và</w:t>
      </w:r>
      <w:r>
        <w:rPr>
          <w:color w:val="1B1B1B"/>
          <w:spacing w:val="-4"/>
        </w:rPr>
        <w:t xml:space="preserve"> </w:t>
      </w:r>
      <w:r>
        <w:rPr>
          <w:color w:val="1B1B1B"/>
        </w:rPr>
        <w:t>huấn</w:t>
      </w:r>
      <w:r>
        <w:rPr>
          <w:color w:val="1B1B1B"/>
          <w:spacing w:val="-6"/>
        </w:rPr>
        <w:t xml:space="preserve"> </w:t>
      </w:r>
      <w:r>
        <w:rPr>
          <w:color w:val="1B1B1B"/>
        </w:rPr>
        <w:t>luyện</w:t>
      </w:r>
      <w:r>
        <w:rPr>
          <w:color w:val="1B1B1B"/>
          <w:spacing w:val="-4"/>
        </w:rPr>
        <w:t xml:space="preserve"> </w:t>
      </w:r>
      <w:r>
        <w:rPr>
          <w:color w:val="1B1B1B"/>
        </w:rPr>
        <w:t>mô</w:t>
      </w:r>
      <w:r>
        <w:rPr>
          <w:color w:val="1B1B1B"/>
          <w:spacing w:val="-6"/>
        </w:rPr>
        <w:t xml:space="preserve"> </w:t>
      </w:r>
      <w:r>
        <w:rPr>
          <w:color w:val="1B1B1B"/>
        </w:rPr>
        <w:t>hình</w:t>
      </w:r>
      <w:r>
        <w:rPr>
          <w:color w:val="1B1B1B"/>
          <w:spacing w:val="-4"/>
        </w:rPr>
        <w:t xml:space="preserve"> </w:t>
      </w:r>
      <w:r>
        <w:rPr>
          <w:color w:val="1B1B1B"/>
        </w:rPr>
        <w:t>trong</w:t>
      </w:r>
      <w:r>
        <w:rPr>
          <w:color w:val="1B1B1B"/>
          <w:spacing w:val="-6"/>
        </w:rPr>
        <w:t xml:space="preserve"> </w:t>
      </w:r>
      <w:r>
        <w:rPr>
          <w:color w:val="1B1B1B"/>
        </w:rPr>
        <w:t>PySpark,</w:t>
      </w:r>
      <w:r>
        <w:rPr>
          <w:color w:val="1B1B1B"/>
          <w:spacing w:val="-6"/>
        </w:rPr>
        <w:t xml:space="preserve"> </w:t>
      </w:r>
      <w:r>
        <w:rPr>
          <w:color w:val="1B1B1B"/>
        </w:rPr>
        <w:t>bạn</w:t>
      </w:r>
      <w:r>
        <w:rPr>
          <w:color w:val="1B1B1B"/>
          <w:spacing w:val="-6"/>
        </w:rPr>
        <w:t xml:space="preserve"> </w:t>
      </w:r>
      <w:r>
        <w:rPr>
          <w:color w:val="1B1B1B"/>
        </w:rPr>
        <w:t>cần</w:t>
      </w:r>
      <w:r>
        <w:rPr>
          <w:color w:val="1B1B1B"/>
          <w:spacing w:val="-4"/>
        </w:rPr>
        <w:t xml:space="preserve"> </w:t>
      </w:r>
      <w:r>
        <w:rPr>
          <w:color w:val="1B1B1B"/>
        </w:rPr>
        <w:t>thực</w:t>
      </w:r>
      <w:r>
        <w:rPr>
          <w:color w:val="1B1B1B"/>
          <w:spacing w:val="-6"/>
        </w:rPr>
        <w:t xml:space="preserve"> </w:t>
      </w:r>
      <w:r>
        <w:rPr>
          <w:color w:val="1B1B1B"/>
        </w:rPr>
        <w:t>hiện</w:t>
      </w:r>
      <w:r>
        <w:rPr>
          <w:color w:val="1B1B1B"/>
          <w:spacing w:val="-6"/>
        </w:rPr>
        <w:t xml:space="preserve"> </w:t>
      </w:r>
      <w:r>
        <w:rPr>
          <w:color w:val="1B1B1B"/>
        </w:rPr>
        <w:t>các bước sau:</w:t>
      </w:r>
    </w:p>
    <w:p w14:paraId="07CA9FF5">
      <w:pPr>
        <w:pStyle w:val="13"/>
        <w:numPr>
          <w:ilvl w:val="0"/>
          <w:numId w:val="9"/>
        </w:numPr>
        <w:tabs>
          <w:tab w:val="left" w:pos="1561"/>
        </w:tabs>
        <w:spacing w:before="1" w:after="0" w:line="240" w:lineRule="auto"/>
        <w:ind w:left="1561" w:right="0" w:hanging="273"/>
        <w:jc w:val="left"/>
        <w:rPr>
          <w:sz w:val="26"/>
        </w:rPr>
      </w:pPr>
      <w:r>
        <w:rPr>
          <w:color w:val="1B1B1B"/>
          <w:sz w:val="26"/>
        </w:rPr>
        <w:t>Đọc</w:t>
      </w:r>
      <w:r>
        <w:rPr>
          <w:color w:val="1B1B1B"/>
          <w:spacing w:val="-5"/>
          <w:sz w:val="26"/>
        </w:rPr>
        <w:t xml:space="preserve"> </w:t>
      </w:r>
      <w:r>
        <w:rPr>
          <w:color w:val="1B1B1B"/>
          <w:sz w:val="26"/>
        </w:rPr>
        <w:t>và</w:t>
      </w:r>
      <w:r>
        <w:rPr>
          <w:color w:val="1B1B1B"/>
          <w:spacing w:val="-4"/>
          <w:sz w:val="26"/>
        </w:rPr>
        <w:t xml:space="preserve"> </w:t>
      </w:r>
      <w:r>
        <w:rPr>
          <w:color w:val="1B1B1B"/>
          <w:sz w:val="26"/>
        </w:rPr>
        <w:t>tạo</w:t>
      </w:r>
      <w:r>
        <w:rPr>
          <w:color w:val="1B1B1B"/>
          <w:spacing w:val="-3"/>
          <w:sz w:val="26"/>
        </w:rPr>
        <w:t xml:space="preserve"> </w:t>
      </w:r>
      <w:r>
        <w:rPr>
          <w:color w:val="1B1B1B"/>
          <w:sz w:val="26"/>
        </w:rPr>
        <w:t>DataFrame</w:t>
      </w:r>
      <w:r>
        <w:rPr>
          <w:color w:val="1B1B1B"/>
          <w:spacing w:val="-3"/>
          <w:sz w:val="26"/>
        </w:rPr>
        <w:t xml:space="preserve"> </w:t>
      </w:r>
      <w:r>
        <w:rPr>
          <w:color w:val="1B1B1B"/>
          <w:sz w:val="26"/>
        </w:rPr>
        <w:t>chứa</w:t>
      </w:r>
      <w:r>
        <w:rPr>
          <w:color w:val="1B1B1B"/>
          <w:spacing w:val="-4"/>
          <w:sz w:val="26"/>
        </w:rPr>
        <w:t xml:space="preserve"> </w:t>
      </w:r>
      <w:r>
        <w:rPr>
          <w:color w:val="1B1B1B"/>
          <w:sz w:val="26"/>
        </w:rPr>
        <w:t>dữ</w:t>
      </w:r>
      <w:r>
        <w:rPr>
          <w:color w:val="1B1B1B"/>
          <w:spacing w:val="-4"/>
          <w:sz w:val="26"/>
        </w:rPr>
        <w:t xml:space="preserve"> </w:t>
      </w:r>
      <w:r>
        <w:rPr>
          <w:color w:val="1B1B1B"/>
          <w:sz w:val="26"/>
        </w:rPr>
        <w:t>liệu</w:t>
      </w:r>
      <w:r>
        <w:rPr>
          <w:color w:val="1B1B1B"/>
          <w:spacing w:val="-5"/>
          <w:sz w:val="26"/>
        </w:rPr>
        <w:t xml:space="preserve"> </w:t>
      </w:r>
      <w:r>
        <w:rPr>
          <w:color w:val="1B1B1B"/>
          <w:sz w:val="26"/>
        </w:rPr>
        <w:t>của</w:t>
      </w:r>
      <w:r>
        <w:rPr>
          <w:color w:val="1B1B1B"/>
          <w:spacing w:val="-4"/>
          <w:sz w:val="26"/>
        </w:rPr>
        <w:t xml:space="preserve"> </w:t>
      </w:r>
      <w:r>
        <w:rPr>
          <w:color w:val="1B1B1B"/>
          <w:sz w:val="26"/>
        </w:rPr>
        <w:t>bạn</w:t>
      </w:r>
      <w:r>
        <w:rPr>
          <w:color w:val="1B1B1B"/>
          <w:spacing w:val="-5"/>
          <w:sz w:val="26"/>
        </w:rPr>
        <w:t xml:space="preserve"> </w:t>
      </w:r>
      <w:r>
        <w:rPr>
          <w:color w:val="1B1B1B"/>
          <w:sz w:val="26"/>
        </w:rPr>
        <w:t>từ</w:t>
      </w:r>
      <w:r>
        <w:rPr>
          <w:color w:val="1B1B1B"/>
          <w:spacing w:val="-4"/>
          <w:sz w:val="26"/>
        </w:rPr>
        <w:t xml:space="preserve"> </w:t>
      </w:r>
      <w:r>
        <w:rPr>
          <w:color w:val="1B1B1B"/>
          <w:sz w:val="26"/>
        </w:rPr>
        <w:t>nguồn</w:t>
      </w:r>
      <w:r>
        <w:rPr>
          <w:color w:val="1B1B1B"/>
          <w:spacing w:val="-5"/>
          <w:sz w:val="26"/>
        </w:rPr>
        <w:t xml:space="preserve"> </w:t>
      </w:r>
      <w:r>
        <w:rPr>
          <w:color w:val="1B1B1B"/>
          <w:sz w:val="26"/>
        </w:rPr>
        <w:t>dữ</w:t>
      </w:r>
      <w:r>
        <w:rPr>
          <w:color w:val="1B1B1B"/>
          <w:spacing w:val="-4"/>
          <w:sz w:val="26"/>
        </w:rPr>
        <w:t xml:space="preserve"> </w:t>
      </w:r>
      <w:r>
        <w:rPr>
          <w:color w:val="1B1B1B"/>
          <w:spacing w:val="-2"/>
          <w:sz w:val="26"/>
        </w:rPr>
        <w:t>liệu.</w:t>
      </w:r>
    </w:p>
    <w:p w14:paraId="4A1F0DB5">
      <w:pPr>
        <w:pStyle w:val="13"/>
        <w:numPr>
          <w:ilvl w:val="0"/>
          <w:numId w:val="9"/>
        </w:numPr>
        <w:tabs>
          <w:tab w:val="left" w:pos="1560"/>
        </w:tabs>
        <w:spacing w:before="150" w:after="0" w:line="350" w:lineRule="auto"/>
        <w:ind w:left="721" w:right="562" w:firstLine="566"/>
        <w:jc w:val="left"/>
        <w:rPr>
          <w:sz w:val="26"/>
        </w:rPr>
      </w:pPr>
      <w:r>
        <w:rPr>
          <w:color w:val="1B1B1B"/>
          <w:sz w:val="26"/>
        </w:rPr>
        <w:t>Tiền xử lý dữ liệu bằng cách thực hiện các bước như lọc, chuyển đổi,</w:t>
      </w:r>
      <w:r>
        <w:rPr>
          <w:color w:val="1B1B1B"/>
          <w:spacing w:val="80"/>
          <w:sz w:val="26"/>
        </w:rPr>
        <w:t xml:space="preserve"> </w:t>
      </w:r>
      <w:r>
        <w:rPr>
          <w:color w:val="1B1B1B"/>
          <w:sz w:val="26"/>
        </w:rPr>
        <w:t>chuẩn hóa dữ liệu.</w:t>
      </w:r>
    </w:p>
    <w:p w14:paraId="12B2D3D1">
      <w:pPr>
        <w:pStyle w:val="13"/>
        <w:numPr>
          <w:ilvl w:val="0"/>
          <w:numId w:val="9"/>
        </w:numPr>
        <w:tabs>
          <w:tab w:val="left" w:pos="1561"/>
        </w:tabs>
        <w:spacing w:before="13" w:after="0" w:line="240" w:lineRule="auto"/>
        <w:ind w:left="1561" w:right="0" w:hanging="273"/>
        <w:jc w:val="left"/>
        <w:rPr>
          <w:sz w:val="26"/>
        </w:rPr>
      </w:pPr>
      <w:r>
        <w:rPr>
          <w:color w:val="1B1B1B"/>
          <w:sz w:val="26"/>
        </w:rPr>
        <w:t>Chia</w:t>
      </w:r>
      <w:r>
        <w:rPr>
          <w:color w:val="1B1B1B"/>
          <w:spacing w:val="9"/>
          <w:sz w:val="26"/>
        </w:rPr>
        <w:t xml:space="preserve"> </w:t>
      </w:r>
      <w:r>
        <w:rPr>
          <w:color w:val="1B1B1B"/>
          <w:sz w:val="26"/>
        </w:rPr>
        <w:t>dữ</w:t>
      </w:r>
      <w:r>
        <w:rPr>
          <w:color w:val="1B1B1B"/>
          <w:spacing w:val="12"/>
          <w:sz w:val="26"/>
        </w:rPr>
        <w:t xml:space="preserve"> </w:t>
      </w:r>
      <w:r>
        <w:rPr>
          <w:color w:val="1B1B1B"/>
          <w:sz w:val="26"/>
        </w:rPr>
        <w:t>liệu</w:t>
      </w:r>
      <w:r>
        <w:rPr>
          <w:color w:val="1B1B1B"/>
          <w:spacing w:val="10"/>
          <w:sz w:val="26"/>
        </w:rPr>
        <w:t xml:space="preserve"> </w:t>
      </w:r>
      <w:r>
        <w:rPr>
          <w:color w:val="1B1B1B"/>
          <w:sz w:val="26"/>
        </w:rPr>
        <w:t>thành</w:t>
      </w:r>
      <w:r>
        <w:rPr>
          <w:color w:val="1B1B1B"/>
          <w:spacing w:val="11"/>
          <w:sz w:val="26"/>
        </w:rPr>
        <w:t xml:space="preserve"> </w:t>
      </w:r>
      <w:r>
        <w:rPr>
          <w:color w:val="1B1B1B"/>
          <w:sz w:val="26"/>
        </w:rPr>
        <w:t>bộ</w:t>
      </w:r>
      <w:r>
        <w:rPr>
          <w:color w:val="1B1B1B"/>
          <w:spacing w:val="15"/>
          <w:sz w:val="26"/>
        </w:rPr>
        <w:t xml:space="preserve"> </w:t>
      </w:r>
      <w:r>
        <w:rPr>
          <w:color w:val="1B1B1B"/>
          <w:sz w:val="26"/>
        </w:rPr>
        <w:t>huấn</w:t>
      </w:r>
      <w:r>
        <w:rPr>
          <w:color w:val="1B1B1B"/>
          <w:spacing w:val="11"/>
          <w:sz w:val="26"/>
        </w:rPr>
        <w:t xml:space="preserve"> </w:t>
      </w:r>
      <w:r>
        <w:rPr>
          <w:color w:val="1B1B1B"/>
          <w:sz w:val="26"/>
        </w:rPr>
        <w:t>luyện</w:t>
      </w:r>
      <w:r>
        <w:rPr>
          <w:color w:val="1B1B1B"/>
          <w:spacing w:val="10"/>
          <w:sz w:val="26"/>
        </w:rPr>
        <w:t xml:space="preserve"> </w:t>
      </w:r>
      <w:r>
        <w:rPr>
          <w:color w:val="1B1B1B"/>
          <w:sz w:val="26"/>
        </w:rPr>
        <w:t>và</w:t>
      </w:r>
      <w:r>
        <w:rPr>
          <w:color w:val="1B1B1B"/>
          <w:spacing w:val="13"/>
          <w:sz w:val="26"/>
        </w:rPr>
        <w:t xml:space="preserve"> </w:t>
      </w:r>
      <w:r>
        <w:rPr>
          <w:color w:val="1B1B1B"/>
          <w:sz w:val="26"/>
        </w:rPr>
        <w:t>bộ</w:t>
      </w:r>
      <w:r>
        <w:rPr>
          <w:color w:val="1B1B1B"/>
          <w:spacing w:val="12"/>
          <w:sz w:val="26"/>
        </w:rPr>
        <w:t xml:space="preserve"> </w:t>
      </w:r>
      <w:r>
        <w:rPr>
          <w:color w:val="1B1B1B"/>
          <w:sz w:val="26"/>
        </w:rPr>
        <w:t>kiểm</w:t>
      </w:r>
      <w:r>
        <w:rPr>
          <w:color w:val="1B1B1B"/>
          <w:spacing w:val="10"/>
          <w:sz w:val="26"/>
        </w:rPr>
        <w:t xml:space="preserve"> </w:t>
      </w:r>
      <w:r>
        <w:rPr>
          <w:color w:val="1B1B1B"/>
          <w:sz w:val="26"/>
        </w:rPr>
        <w:t>tra</w:t>
      </w:r>
      <w:r>
        <w:rPr>
          <w:color w:val="1B1B1B"/>
          <w:spacing w:val="10"/>
          <w:sz w:val="26"/>
        </w:rPr>
        <w:t xml:space="preserve"> </w:t>
      </w:r>
      <w:r>
        <w:rPr>
          <w:color w:val="1B1B1B"/>
          <w:sz w:val="26"/>
        </w:rPr>
        <w:t>sử</w:t>
      </w:r>
      <w:r>
        <w:rPr>
          <w:color w:val="1B1B1B"/>
          <w:spacing w:val="12"/>
          <w:sz w:val="26"/>
        </w:rPr>
        <w:t xml:space="preserve"> </w:t>
      </w:r>
      <w:r>
        <w:rPr>
          <w:color w:val="1B1B1B"/>
          <w:sz w:val="26"/>
        </w:rPr>
        <w:t>dụng</w:t>
      </w:r>
      <w:r>
        <w:rPr>
          <w:color w:val="1B1B1B"/>
          <w:spacing w:val="11"/>
          <w:sz w:val="26"/>
        </w:rPr>
        <w:t xml:space="preserve"> </w:t>
      </w:r>
      <w:r>
        <w:rPr>
          <w:color w:val="1B1B1B"/>
          <w:sz w:val="26"/>
        </w:rPr>
        <w:t>phương</w:t>
      </w:r>
      <w:r>
        <w:rPr>
          <w:color w:val="1B1B1B"/>
          <w:spacing w:val="9"/>
          <w:sz w:val="26"/>
        </w:rPr>
        <w:t xml:space="preserve"> </w:t>
      </w:r>
      <w:r>
        <w:rPr>
          <w:color w:val="1B1B1B"/>
          <w:spacing w:val="-4"/>
          <w:sz w:val="26"/>
        </w:rPr>
        <w:t>thức</w:t>
      </w:r>
    </w:p>
    <w:p w14:paraId="64424507">
      <w:pPr>
        <w:pStyle w:val="7"/>
        <w:spacing w:before="149"/>
        <w:ind w:left="721"/>
        <w:jc w:val="left"/>
      </w:pPr>
      <w:r>
        <w:rPr>
          <w:color w:val="1B1B1B"/>
        </w:rPr>
        <w:t>.randomSplit()</w:t>
      </w:r>
      <w:r>
        <w:rPr>
          <w:color w:val="1B1B1B"/>
          <w:spacing w:val="-10"/>
        </w:rPr>
        <w:t xml:space="preserve"> </w:t>
      </w:r>
      <w:r>
        <w:rPr>
          <w:color w:val="1B1B1B"/>
        </w:rPr>
        <w:t>hoặc</w:t>
      </w:r>
      <w:r>
        <w:rPr>
          <w:color w:val="1B1B1B"/>
          <w:spacing w:val="-9"/>
        </w:rPr>
        <w:t xml:space="preserve"> </w:t>
      </w:r>
      <w:r>
        <w:rPr>
          <w:color w:val="1B1B1B"/>
          <w:spacing w:val="-2"/>
        </w:rPr>
        <w:t>.trainTestSplit().</w:t>
      </w:r>
    </w:p>
    <w:p w14:paraId="66A3B63B">
      <w:pPr>
        <w:pStyle w:val="13"/>
        <w:numPr>
          <w:ilvl w:val="0"/>
          <w:numId w:val="9"/>
        </w:numPr>
        <w:tabs>
          <w:tab w:val="left" w:pos="1560"/>
        </w:tabs>
        <w:spacing w:before="150" w:after="0" w:line="350" w:lineRule="auto"/>
        <w:ind w:left="721" w:right="563" w:firstLine="566"/>
        <w:jc w:val="left"/>
        <w:rPr>
          <w:sz w:val="26"/>
        </w:rPr>
      </w:pPr>
      <w:r>
        <w:rPr>
          <w:color w:val="1B1B1B"/>
          <w:sz w:val="26"/>
        </w:rPr>
        <w:t>Xây</w:t>
      </w:r>
      <w:r>
        <w:rPr>
          <w:color w:val="1B1B1B"/>
          <w:spacing w:val="-10"/>
          <w:sz w:val="26"/>
        </w:rPr>
        <w:t xml:space="preserve"> </w:t>
      </w:r>
      <w:r>
        <w:rPr>
          <w:color w:val="1B1B1B"/>
          <w:sz w:val="26"/>
        </w:rPr>
        <w:t>dựng</w:t>
      </w:r>
      <w:r>
        <w:rPr>
          <w:color w:val="1B1B1B"/>
          <w:spacing w:val="-5"/>
          <w:sz w:val="26"/>
        </w:rPr>
        <w:t xml:space="preserve"> </w:t>
      </w:r>
      <w:r>
        <w:rPr>
          <w:color w:val="1B1B1B"/>
          <w:sz w:val="26"/>
        </w:rPr>
        <w:t>mô</w:t>
      </w:r>
      <w:r>
        <w:rPr>
          <w:color w:val="1B1B1B"/>
          <w:spacing w:val="-8"/>
          <w:sz w:val="26"/>
        </w:rPr>
        <w:t xml:space="preserve"> </w:t>
      </w:r>
      <w:r>
        <w:rPr>
          <w:color w:val="1B1B1B"/>
          <w:sz w:val="26"/>
        </w:rPr>
        <w:t>hình</w:t>
      </w:r>
      <w:r>
        <w:rPr>
          <w:color w:val="1B1B1B"/>
          <w:spacing w:val="-8"/>
          <w:sz w:val="26"/>
        </w:rPr>
        <w:t xml:space="preserve"> </w:t>
      </w:r>
      <w:r>
        <w:rPr>
          <w:color w:val="1B1B1B"/>
          <w:sz w:val="26"/>
        </w:rPr>
        <w:t>bằng</w:t>
      </w:r>
      <w:r>
        <w:rPr>
          <w:color w:val="1B1B1B"/>
          <w:spacing w:val="-8"/>
          <w:sz w:val="26"/>
        </w:rPr>
        <w:t xml:space="preserve"> </w:t>
      </w:r>
      <w:r>
        <w:rPr>
          <w:color w:val="1B1B1B"/>
          <w:sz w:val="26"/>
        </w:rPr>
        <w:t>cách</w:t>
      </w:r>
      <w:r>
        <w:rPr>
          <w:color w:val="1B1B1B"/>
          <w:spacing w:val="-7"/>
          <w:sz w:val="26"/>
        </w:rPr>
        <w:t xml:space="preserve"> </w:t>
      </w:r>
      <w:r>
        <w:rPr>
          <w:color w:val="1B1B1B"/>
          <w:sz w:val="26"/>
        </w:rPr>
        <w:t>chọn</w:t>
      </w:r>
      <w:r>
        <w:rPr>
          <w:color w:val="1B1B1B"/>
          <w:spacing w:val="-5"/>
          <w:sz w:val="26"/>
        </w:rPr>
        <w:t xml:space="preserve"> </w:t>
      </w:r>
      <w:r>
        <w:rPr>
          <w:color w:val="1B1B1B"/>
          <w:sz w:val="26"/>
        </w:rPr>
        <w:t>một</w:t>
      </w:r>
      <w:r>
        <w:rPr>
          <w:color w:val="1B1B1B"/>
          <w:spacing w:val="-5"/>
          <w:sz w:val="26"/>
        </w:rPr>
        <w:t xml:space="preserve"> </w:t>
      </w:r>
      <w:r>
        <w:rPr>
          <w:color w:val="1B1B1B"/>
          <w:sz w:val="26"/>
        </w:rPr>
        <w:t>mô</w:t>
      </w:r>
      <w:r>
        <w:rPr>
          <w:color w:val="1B1B1B"/>
          <w:spacing w:val="-6"/>
          <w:sz w:val="26"/>
        </w:rPr>
        <w:t xml:space="preserve"> </w:t>
      </w:r>
      <w:r>
        <w:rPr>
          <w:color w:val="1B1B1B"/>
          <w:sz w:val="26"/>
        </w:rPr>
        <w:t>hình</w:t>
      </w:r>
      <w:r>
        <w:rPr>
          <w:color w:val="1B1B1B"/>
          <w:spacing w:val="-8"/>
          <w:sz w:val="26"/>
        </w:rPr>
        <w:t xml:space="preserve"> </w:t>
      </w:r>
      <w:r>
        <w:rPr>
          <w:color w:val="1B1B1B"/>
          <w:sz w:val="26"/>
        </w:rPr>
        <w:t>từ</w:t>
      </w:r>
      <w:r>
        <w:rPr>
          <w:color w:val="1B1B1B"/>
          <w:spacing w:val="-6"/>
          <w:sz w:val="26"/>
        </w:rPr>
        <w:t xml:space="preserve"> </w:t>
      </w:r>
      <w:r>
        <w:rPr>
          <w:color w:val="1B1B1B"/>
          <w:sz w:val="26"/>
        </w:rPr>
        <w:t>thư</w:t>
      </w:r>
      <w:r>
        <w:rPr>
          <w:color w:val="1B1B1B"/>
          <w:spacing w:val="-7"/>
          <w:sz w:val="26"/>
        </w:rPr>
        <w:t xml:space="preserve"> </w:t>
      </w:r>
      <w:r>
        <w:rPr>
          <w:color w:val="1B1B1B"/>
          <w:sz w:val="26"/>
        </w:rPr>
        <w:t>viện</w:t>
      </w:r>
      <w:r>
        <w:rPr>
          <w:color w:val="1B1B1B"/>
          <w:spacing w:val="-8"/>
          <w:sz w:val="26"/>
        </w:rPr>
        <w:t xml:space="preserve"> </w:t>
      </w:r>
      <w:r>
        <w:rPr>
          <w:color w:val="1B1B1B"/>
          <w:sz w:val="26"/>
        </w:rPr>
        <w:t>MLlib</w:t>
      </w:r>
      <w:r>
        <w:rPr>
          <w:color w:val="1B1B1B"/>
          <w:spacing w:val="-8"/>
          <w:sz w:val="26"/>
        </w:rPr>
        <w:t xml:space="preserve"> </w:t>
      </w:r>
      <w:r>
        <w:rPr>
          <w:color w:val="1B1B1B"/>
          <w:sz w:val="26"/>
        </w:rPr>
        <w:t>và</w:t>
      </w:r>
      <w:r>
        <w:rPr>
          <w:color w:val="1B1B1B"/>
          <w:spacing w:val="-7"/>
          <w:sz w:val="26"/>
        </w:rPr>
        <w:t xml:space="preserve"> </w:t>
      </w:r>
      <w:r>
        <w:rPr>
          <w:color w:val="1B1B1B"/>
          <w:sz w:val="26"/>
        </w:rPr>
        <w:t>sử dụng phương thức .fit() trên dữ liệu huấn luyện.</w:t>
      </w:r>
    </w:p>
    <w:p w14:paraId="524F71AB">
      <w:pPr>
        <w:pStyle w:val="13"/>
        <w:spacing w:after="0" w:line="350" w:lineRule="auto"/>
        <w:jc w:val="left"/>
        <w:rPr>
          <w:sz w:val="26"/>
        </w:rPr>
        <w:sectPr>
          <w:pgSz w:w="11910" w:h="16850"/>
          <w:pgMar w:top="1060" w:right="566" w:bottom="840" w:left="1700" w:header="0" w:footer="660" w:gutter="0"/>
          <w:cols w:space="720" w:num="1"/>
        </w:sectPr>
      </w:pPr>
    </w:p>
    <w:p w14:paraId="0D54AAC2">
      <w:pPr>
        <w:pStyle w:val="13"/>
        <w:numPr>
          <w:ilvl w:val="0"/>
          <w:numId w:val="9"/>
        </w:numPr>
        <w:tabs>
          <w:tab w:val="left" w:pos="1560"/>
        </w:tabs>
        <w:spacing w:before="87" w:after="0" w:line="352" w:lineRule="auto"/>
        <w:ind w:left="721" w:right="565" w:firstLine="566"/>
        <w:jc w:val="left"/>
        <w:rPr>
          <w:sz w:val="26"/>
        </w:rPr>
      </w:pPr>
      <w:r>
        <w:rPr>
          <w:color w:val="1B1B1B"/>
          <w:sz w:val="26"/>
        </w:rPr>
        <w:t>Đánh giá mô hình trên dữ liệu kiểm tra sử dụng các phương thức đánh giá như evaluate() hoặc transform() để làm dự đoán trên dữ liệu mới.</w:t>
      </w:r>
    </w:p>
    <w:p w14:paraId="5492001F">
      <w:pPr>
        <w:pStyle w:val="4"/>
        <w:numPr>
          <w:ilvl w:val="1"/>
          <w:numId w:val="4"/>
        </w:numPr>
        <w:tabs>
          <w:tab w:val="left" w:pos="454"/>
        </w:tabs>
        <w:spacing w:before="16" w:after="0" w:line="240" w:lineRule="auto"/>
        <w:ind w:left="454" w:right="0" w:hanging="452"/>
        <w:jc w:val="left"/>
      </w:pPr>
      <w:bookmarkStart w:id="33" w:name="_bookmark33"/>
      <w:bookmarkEnd w:id="33"/>
      <w:r>
        <w:rPr>
          <w:spacing w:val="-4"/>
        </w:rPr>
        <w:t>Note</w:t>
      </w:r>
    </w:p>
    <w:p w14:paraId="218B17D8">
      <w:pPr>
        <w:pStyle w:val="13"/>
        <w:numPr>
          <w:ilvl w:val="0"/>
          <w:numId w:val="10"/>
        </w:numPr>
        <w:tabs>
          <w:tab w:val="left" w:pos="1560"/>
        </w:tabs>
        <w:spacing w:before="143" w:after="0" w:line="355" w:lineRule="auto"/>
        <w:ind w:left="721" w:right="562" w:firstLine="566"/>
        <w:jc w:val="both"/>
        <w:rPr>
          <w:rFonts w:ascii="Symbol" w:hAnsi="Symbol"/>
          <w:color w:val="1B1B1B"/>
          <w:sz w:val="26"/>
        </w:rPr>
      </w:pPr>
      <w:r>
        <w:rPr>
          <w:color w:val="1B1B1B"/>
          <w:sz w:val="26"/>
        </w:rPr>
        <w:t>Ghi chú là một phần quan trọng của quá trình phân tích dữ liệu và huấn luyện mô hình. Trong PySpark, bạn có thể sử dụng các môi trường ghi chú như Jupyter Notebook hoặc Databricks Notebook để tạo và quản lý ghi chú.</w:t>
      </w:r>
    </w:p>
    <w:p w14:paraId="3DFB3BA1">
      <w:pPr>
        <w:pStyle w:val="13"/>
        <w:numPr>
          <w:ilvl w:val="0"/>
          <w:numId w:val="10"/>
        </w:numPr>
        <w:tabs>
          <w:tab w:val="left" w:pos="1560"/>
        </w:tabs>
        <w:spacing w:before="7" w:after="0" w:line="352" w:lineRule="auto"/>
        <w:ind w:left="721" w:right="565" w:firstLine="566"/>
        <w:jc w:val="both"/>
        <w:rPr>
          <w:rFonts w:ascii="Symbol" w:hAnsi="Symbol"/>
          <w:color w:val="1B1B1B"/>
          <w:sz w:val="26"/>
        </w:rPr>
      </w:pPr>
      <w:r>
        <w:rPr>
          <w:color w:val="1B1B1B"/>
          <w:sz w:val="26"/>
        </w:rPr>
        <w:t>Trong</w:t>
      </w:r>
      <w:r>
        <w:rPr>
          <w:color w:val="1B1B1B"/>
          <w:spacing w:val="-8"/>
          <w:sz w:val="26"/>
        </w:rPr>
        <w:t xml:space="preserve"> </w:t>
      </w:r>
      <w:r>
        <w:rPr>
          <w:color w:val="1B1B1B"/>
          <w:sz w:val="26"/>
        </w:rPr>
        <w:t>ghi</w:t>
      </w:r>
      <w:r>
        <w:rPr>
          <w:color w:val="1B1B1B"/>
          <w:spacing w:val="-9"/>
          <w:sz w:val="26"/>
        </w:rPr>
        <w:t xml:space="preserve"> </w:t>
      </w:r>
      <w:r>
        <w:rPr>
          <w:color w:val="1B1B1B"/>
          <w:sz w:val="26"/>
        </w:rPr>
        <w:t>chú,</w:t>
      </w:r>
      <w:r>
        <w:rPr>
          <w:color w:val="1B1B1B"/>
          <w:spacing w:val="-8"/>
          <w:sz w:val="26"/>
        </w:rPr>
        <w:t xml:space="preserve"> </w:t>
      </w:r>
      <w:r>
        <w:rPr>
          <w:color w:val="1B1B1B"/>
          <w:sz w:val="26"/>
        </w:rPr>
        <w:t>bạn</w:t>
      </w:r>
      <w:r>
        <w:rPr>
          <w:color w:val="1B1B1B"/>
          <w:spacing w:val="-9"/>
          <w:sz w:val="26"/>
        </w:rPr>
        <w:t xml:space="preserve"> </w:t>
      </w:r>
      <w:r>
        <w:rPr>
          <w:color w:val="1B1B1B"/>
          <w:sz w:val="26"/>
        </w:rPr>
        <w:t>có</w:t>
      </w:r>
      <w:r>
        <w:rPr>
          <w:color w:val="1B1B1B"/>
          <w:spacing w:val="-8"/>
          <w:sz w:val="26"/>
        </w:rPr>
        <w:t xml:space="preserve"> </w:t>
      </w:r>
      <w:r>
        <w:rPr>
          <w:color w:val="1B1B1B"/>
          <w:sz w:val="26"/>
        </w:rPr>
        <w:t>thể</w:t>
      </w:r>
      <w:r>
        <w:rPr>
          <w:color w:val="1B1B1B"/>
          <w:spacing w:val="-8"/>
          <w:sz w:val="26"/>
        </w:rPr>
        <w:t xml:space="preserve"> </w:t>
      </w:r>
      <w:r>
        <w:rPr>
          <w:color w:val="1B1B1B"/>
          <w:sz w:val="26"/>
        </w:rPr>
        <w:t>mô</w:t>
      </w:r>
      <w:r>
        <w:rPr>
          <w:color w:val="1B1B1B"/>
          <w:spacing w:val="-9"/>
          <w:sz w:val="26"/>
        </w:rPr>
        <w:t xml:space="preserve"> </w:t>
      </w:r>
      <w:r>
        <w:rPr>
          <w:color w:val="1B1B1B"/>
          <w:sz w:val="26"/>
        </w:rPr>
        <w:t>tả</w:t>
      </w:r>
      <w:r>
        <w:rPr>
          <w:color w:val="1B1B1B"/>
          <w:spacing w:val="-8"/>
          <w:sz w:val="26"/>
        </w:rPr>
        <w:t xml:space="preserve"> </w:t>
      </w:r>
      <w:r>
        <w:rPr>
          <w:color w:val="1B1B1B"/>
          <w:sz w:val="26"/>
        </w:rPr>
        <w:t>quy</w:t>
      </w:r>
      <w:r>
        <w:rPr>
          <w:color w:val="1B1B1B"/>
          <w:spacing w:val="-13"/>
          <w:sz w:val="26"/>
        </w:rPr>
        <w:t xml:space="preserve"> </w:t>
      </w:r>
      <w:r>
        <w:rPr>
          <w:color w:val="1B1B1B"/>
          <w:sz w:val="26"/>
        </w:rPr>
        <w:t>trình</w:t>
      </w:r>
      <w:r>
        <w:rPr>
          <w:color w:val="1B1B1B"/>
          <w:spacing w:val="-8"/>
          <w:sz w:val="26"/>
        </w:rPr>
        <w:t xml:space="preserve"> </w:t>
      </w:r>
      <w:r>
        <w:rPr>
          <w:color w:val="1B1B1B"/>
          <w:sz w:val="26"/>
        </w:rPr>
        <w:t>tiền</w:t>
      </w:r>
      <w:r>
        <w:rPr>
          <w:color w:val="1B1B1B"/>
          <w:spacing w:val="-6"/>
          <w:sz w:val="26"/>
        </w:rPr>
        <w:t xml:space="preserve"> </w:t>
      </w:r>
      <w:r>
        <w:rPr>
          <w:color w:val="1B1B1B"/>
          <w:sz w:val="26"/>
        </w:rPr>
        <w:t>xử</w:t>
      </w:r>
      <w:r>
        <w:rPr>
          <w:color w:val="1B1B1B"/>
          <w:spacing w:val="-7"/>
          <w:sz w:val="26"/>
        </w:rPr>
        <w:t xml:space="preserve"> </w:t>
      </w:r>
      <w:r>
        <w:rPr>
          <w:color w:val="1B1B1B"/>
          <w:sz w:val="26"/>
        </w:rPr>
        <w:t>lý</w:t>
      </w:r>
      <w:r>
        <w:rPr>
          <w:color w:val="1B1B1B"/>
          <w:spacing w:val="-9"/>
          <w:sz w:val="26"/>
        </w:rPr>
        <w:t xml:space="preserve"> </w:t>
      </w:r>
      <w:r>
        <w:rPr>
          <w:color w:val="1B1B1B"/>
          <w:sz w:val="26"/>
        </w:rPr>
        <w:t>dữ</w:t>
      </w:r>
      <w:r>
        <w:rPr>
          <w:color w:val="1B1B1B"/>
          <w:spacing w:val="-7"/>
          <w:sz w:val="26"/>
        </w:rPr>
        <w:t xml:space="preserve"> </w:t>
      </w:r>
      <w:r>
        <w:rPr>
          <w:color w:val="1B1B1B"/>
          <w:sz w:val="26"/>
        </w:rPr>
        <w:t>liệu,</w:t>
      </w:r>
      <w:r>
        <w:rPr>
          <w:color w:val="1B1B1B"/>
          <w:spacing w:val="-9"/>
          <w:sz w:val="26"/>
        </w:rPr>
        <w:t xml:space="preserve"> </w:t>
      </w:r>
      <w:r>
        <w:rPr>
          <w:color w:val="1B1B1B"/>
          <w:sz w:val="26"/>
        </w:rPr>
        <w:t>lựa</w:t>
      </w:r>
      <w:r>
        <w:rPr>
          <w:color w:val="1B1B1B"/>
          <w:spacing w:val="-8"/>
          <w:sz w:val="26"/>
        </w:rPr>
        <w:t xml:space="preserve"> </w:t>
      </w:r>
      <w:r>
        <w:rPr>
          <w:color w:val="1B1B1B"/>
          <w:sz w:val="26"/>
        </w:rPr>
        <w:t>chọn</w:t>
      </w:r>
      <w:r>
        <w:rPr>
          <w:color w:val="1B1B1B"/>
          <w:spacing w:val="-9"/>
          <w:sz w:val="26"/>
        </w:rPr>
        <w:t xml:space="preserve"> </w:t>
      </w:r>
      <w:r>
        <w:rPr>
          <w:color w:val="1B1B1B"/>
          <w:sz w:val="26"/>
        </w:rPr>
        <w:t>mô hình, tinh chỉnh siêu tham số, và kết quả đánh giá mô hình.</w:t>
      </w:r>
    </w:p>
    <w:p w14:paraId="294AE1E2">
      <w:pPr>
        <w:pStyle w:val="13"/>
        <w:numPr>
          <w:ilvl w:val="0"/>
          <w:numId w:val="10"/>
        </w:numPr>
        <w:tabs>
          <w:tab w:val="left" w:pos="1560"/>
        </w:tabs>
        <w:spacing w:before="10" w:after="0" w:line="350" w:lineRule="auto"/>
        <w:ind w:left="721" w:right="560" w:firstLine="566"/>
        <w:jc w:val="both"/>
        <w:rPr>
          <w:rFonts w:ascii="Symbol" w:hAnsi="Symbol"/>
          <w:color w:val="1B1B1B"/>
          <w:sz w:val="26"/>
        </w:rPr>
      </w:pPr>
      <w:r>
        <w:rPr>
          <w:color w:val="1B1B1B"/>
          <w:sz w:val="26"/>
        </w:rPr>
        <w:t>Ghi chú cũng có thể chứa các đoạn mã Python và PySpark để minh họa các bước trong quy trình phân tích dữ liệu và huấn luyện mô hình.</w:t>
      </w:r>
    </w:p>
    <w:p w14:paraId="430C753B">
      <w:pPr>
        <w:pStyle w:val="13"/>
        <w:numPr>
          <w:ilvl w:val="0"/>
          <w:numId w:val="10"/>
        </w:numPr>
        <w:tabs>
          <w:tab w:val="left" w:pos="1560"/>
        </w:tabs>
        <w:spacing w:before="13" w:after="0" w:line="355" w:lineRule="auto"/>
        <w:ind w:left="721" w:right="563" w:firstLine="566"/>
        <w:jc w:val="both"/>
        <w:rPr>
          <w:rFonts w:ascii="Symbol" w:hAnsi="Symbol"/>
          <w:sz w:val="26"/>
        </w:rPr>
      </w:pPr>
      <w:r>
        <w:rPr>
          <w:color w:val="1B1B1B"/>
          <w:sz w:val="26"/>
        </w:rPr>
        <w:t>Ghi chú là một Công cụ hữu ích để tạo tài liệu và báo cáo về quá trình nghiên</w:t>
      </w:r>
      <w:r>
        <w:rPr>
          <w:color w:val="1B1B1B"/>
          <w:spacing w:val="-6"/>
          <w:sz w:val="26"/>
        </w:rPr>
        <w:t xml:space="preserve"> </w:t>
      </w:r>
      <w:r>
        <w:rPr>
          <w:color w:val="1B1B1B"/>
          <w:sz w:val="26"/>
        </w:rPr>
        <w:t>cứu</w:t>
      </w:r>
      <w:r>
        <w:rPr>
          <w:color w:val="1B1B1B"/>
          <w:spacing w:val="-6"/>
          <w:sz w:val="26"/>
        </w:rPr>
        <w:t xml:space="preserve"> </w:t>
      </w:r>
      <w:r>
        <w:rPr>
          <w:color w:val="1B1B1B"/>
          <w:sz w:val="26"/>
        </w:rPr>
        <w:t>của</w:t>
      </w:r>
      <w:r>
        <w:rPr>
          <w:color w:val="1B1B1B"/>
          <w:spacing w:val="-6"/>
          <w:sz w:val="26"/>
        </w:rPr>
        <w:t xml:space="preserve"> </w:t>
      </w:r>
      <w:r>
        <w:rPr>
          <w:color w:val="1B1B1B"/>
          <w:sz w:val="26"/>
        </w:rPr>
        <w:t>bạn,</w:t>
      </w:r>
      <w:r>
        <w:rPr>
          <w:color w:val="1B1B1B"/>
          <w:spacing w:val="-6"/>
          <w:sz w:val="26"/>
        </w:rPr>
        <w:t xml:space="preserve"> </w:t>
      </w:r>
      <w:r>
        <w:rPr>
          <w:color w:val="1B1B1B"/>
          <w:sz w:val="26"/>
        </w:rPr>
        <w:t>và</w:t>
      </w:r>
      <w:r>
        <w:rPr>
          <w:color w:val="1B1B1B"/>
          <w:spacing w:val="-4"/>
          <w:sz w:val="26"/>
        </w:rPr>
        <w:t xml:space="preserve"> </w:t>
      </w:r>
      <w:r>
        <w:rPr>
          <w:color w:val="1B1B1B"/>
          <w:sz w:val="26"/>
        </w:rPr>
        <w:t>nó</w:t>
      </w:r>
      <w:r>
        <w:rPr>
          <w:color w:val="1B1B1B"/>
          <w:spacing w:val="-6"/>
          <w:sz w:val="26"/>
        </w:rPr>
        <w:t xml:space="preserve"> </w:t>
      </w:r>
      <w:r>
        <w:rPr>
          <w:color w:val="1B1B1B"/>
          <w:sz w:val="26"/>
        </w:rPr>
        <w:t>cũng</w:t>
      </w:r>
      <w:r>
        <w:rPr>
          <w:color w:val="1B1B1B"/>
          <w:spacing w:val="-6"/>
          <w:sz w:val="26"/>
        </w:rPr>
        <w:t xml:space="preserve"> </w:t>
      </w:r>
      <w:r>
        <w:rPr>
          <w:color w:val="1B1B1B"/>
          <w:sz w:val="26"/>
        </w:rPr>
        <w:t>giúp</w:t>
      </w:r>
      <w:r>
        <w:rPr>
          <w:color w:val="1B1B1B"/>
          <w:spacing w:val="-6"/>
          <w:sz w:val="26"/>
        </w:rPr>
        <w:t xml:space="preserve"> </w:t>
      </w:r>
      <w:r>
        <w:rPr>
          <w:color w:val="1B1B1B"/>
          <w:sz w:val="26"/>
        </w:rPr>
        <w:t>bạn</w:t>
      </w:r>
      <w:r>
        <w:rPr>
          <w:color w:val="1B1B1B"/>
          <w:spacing w:val="-6"/>
          <w:sz w:val="26"/>
        </w:rPr>
        <w:t xml:space="preserve"> </w:t>
      </w:r>
      <w:r>
        <w:rPr>
          <w:color w:val="1B1B1B"/>
          <w:sz w:val="26"/>
        </w:rPr>
        <w:t>tự</w:t>
      </w:r>
      <w:r>
        <w:rPr>
          <w:color w:val="1B1B1B"/>
          <w:spacing w:val="-5"/>
          <w:sz w:val="26"/>
        </w:rPr>
        <w:t xml:space="preserve"> </w:t>
      </w:r>
      <w:r>
        <w:rPr>
          <w:color w:val="1B1B1B"/>
          <w:sz w:val="26"/>
        </w:rPr>
        <w:t>document</w:t>
      </w:r>
      <w:r>
        <w:rPr>
          <w:color w:val="1B1B1B"/>
          <w:spacing w:val="-6"/>
          <w:sz w:val="26"/>
        </w:rPr>
        <w:t xml:space="preserve"> </w:t>
      </w:r>
      <w:r>
        <w:rPr>
          <w:color w:val="1B1B1B"/>
          <w:sz w:val="26"/>
        </w:rPr>
        <w:t>các</w:t>
      </w:r>
      <w:r>
        <w:rPr>
          <w:color w:val="1B1B1B"/>
          <w:spacing w:val="-6"/>
          <w:sz w:val="26"/>
        </w:rPr>
        <w:t xml:space="preserve"> </w:t>
      </w:r>
      <w:r>
        <w:rPr>
          <w:color w:val="1B1B1B"/>
          <w:sz w:val="26"/>
        </w:rPr>
        <w:t>quyết</w:t>
      </w:r>
      <w:r>
        <w:rPr>
          <w:color w:val="1B1B1B"/>
          <w:spacing w:val="-6"/>
          <w:sz w:val="26"/>
        </w:rPr>
        <w:t xml:space="preserve"> </w:t>
      </w:r>
      <w:r>
        <w:rPr>
          <w:color w:val="1B1B1B"/>
          <w:sz w:val="26"/>
        </w:rPr>
        <w:t>định</w:t>
      </w:r>
      <w:r>
        <w:rPr>
          <w:color w:val="1B1B1B"/>
          <w:spacing w:val="-6"/>
          <w:sz w:val="26"/>
        </w:rPr>
        <w:t xml:space="preserve"> </w:t>
      </w:r>
      <w:r>
        <w:rPr>
          <w:color w:val="1B1B1B"/>
          <w:sz w:val="26"/>
        </w:rPr>
        <w:t>và</w:t>
      </w:r>
      <w:r>
        <w:rPr>
          <w:color w:val="1B1B1B"/>
          <w:spacing w:val="-6"/>
          <w:sz w:val="26"/>
        </w:rPr>
        <w:t xml:space="preserve"> </w:t>
      </w:r>
      <w:r>
        <w:rPr>
          <w:color w:val="1B1B1B"/>
          <w:sz w:val="26"/>
        </w:rPr>
        <w:t>thao</w:t>
      </w:r>
      <w:r>
        <w:rPr>
          <w:color w:val="1B1B1B"/>
          <w:spacing w:val="-6"/>
          <w:sz w:val="26"/>
        </w:rPr>
        <w:t xml:space="preserve"> </w:t>
      </w:r>
      <w:r>
        <w:rPr>
          <w:color w:val="1B1B1B"/>
          <w:sz w:val="26"/>
        </w:rPr>
        <w:t>tác trong quá trình làm việc với dữ liệu và mô hình.</w:t>
      </w:r>
    </w:p>
    <w:p w14:paraId="1B230B1B">
      <w:pPr>
        <w:pStyle w:val="3"/>
        <w:numPr>
          <w:ilvl w:val="0"/>
          <w:numId w:val="4"/>
        </w:numPr>
        <w:tabs>
          <w:tab w:val="left" w:pos="281"/>
        </w:tabs>
        <w:spacing w:before="131" w:after="0" w:line="240" w:lineRule="auto"/>
        <w:ind w:left="281" w:right="0" w:hanging="279"/>
        <w:jc w:val="both"/>
      </w:pPr>
      <w:bookmarkStart w:id="34" w:name="_bookmark34"/>
      <w:bookmarkEnd w:id="34"/>
      <w:r>
        <w:t>Pyspark</w:t>
      </w:r>
      <w:r>
        <w:rPr>
          <w:spacing w:val="-8"/>
        </w:rPr>
        <w:t xml:space="preserve"> </w:t>
      </w:r>
      <w:r>
        <w:t>trong</w:t>
      </w:r>
      <w:r>
        <w:rPr>
          <w:spacing w:val="-2"/>
        </w:rPr>
        <w:t xml:space="preserve"> </w:t>
      </w:r>
      <w:r>
        <w:t>Python</w:t>
      </w:r>
      <w:r>
        <w:rPr>
          <w:spacing w:val="-3"/>
        </w:rPr>
        <w:t xml:space="preserve"> </w:t>
      </w:r>
      <w:r>
        <w:t>là</w:t>
      </w:r>
      <w:r>
        <w:rPr>
          <w:spacing w:val="-5"/>
        </w:rPr>
        <w:t xml:space="preserve"> gì?</w:t>
      </w:r>
    </w:p>
    <w:p w14:paraId="6A84E705">
      <w:pPr>
        <w:pStyle w:val="7"/>
        <w:spacing w:before="278" w:line="360" w:lineRule="auto"/>
        <w:ind w:right="568" w:firstLine="719"/>
      </w:pPr>
      <w:r>
        <w:t>PySpark là một giao diện Python cho Apache Spark, một hệ thống xử lý dữ liệu phân tán và tính toán trên dữ liệu lớn. Apache Spark là một dự án mã nguồn mở phát triển</w:t>
      </w:r>
      <w:r>
        <w:rPr>
          <w:spacing w:val="-1"/>
        </w:rPr>
        <w:t xml:space="preserve"> </w:t>
      </w:r>
      <w:r>
        <w:t>nhanh</w:t>
      </w:r>
      <w:r>
        <w:rPr>
          <w:spacing w:val="-1"/>
        </w:rPr>
        <w:t xml:space="preserve"> </w:t>
      </w:r>
      <w:r>
        <w:t>chóng</w:t>
      </w:r>
      <w:r>
        <w:rPr>
          <w:spacing w:val="-1"/>
        </w:rPr>
        <w:t xml:space="preserve"> </w:t>
      </w:r>
      <w:r>
        <w:t>và</w:t>
      </w:r>
      <w:r>
        <w:rPr>
          <w:spacing w:val="-1"/>
        </w:rPr>
        <w:t xml:space="preserve"> </w:t>
      </w:r>
      <w:r>
        <w:t>trở</w:t>
      </w:r>
      <w:r>
        <w:rPr>
          <w:spacing w:val="-2"/>
        </w:rPr>
        <w:t xml:space="preserve"> </w:t>
      </w:r>
      <w:r>
        <w:t>thành một</w:t>
      </w:r>
      <w:r>
        <w:rPr>
          <w:spacing w:val="-2"/>
        </w:rPr>
        <w:t xml:space="preserve"> </w:t>
      </w:r>
      <w:r>
        <w:t>trong</w:t>
      </w:r>
      <w:r>
        <w:rPr>
          <w:spacing w:val="-2"/>
        </w:rPr>
        <w:t xml:space="preserve"> </w:t>
      </w:r>
      <w:r>
        <w:t>những</w:t>
      </w:r>
      <w:r>
        <w:rPr>
          <w:spacing w:val="-2"/>
        </w:rPr>
        <w:t xml:space="preserve"> </w:t>
      </w:r>
      <w:r>
        <w:t>Công</w:t>
      </w:r>
      <w:r>
        <w:rPr>
          <w:spacing w:val="-2"/>
        </w:rPr>
        <w:t xml:space="preserve"> </w:t>
      </w:r>
      <w:r>
        <w:t>cụ</w:t>
      </w:r>
      <w:r>
        <w:rPr>
          <w:spacing w:val="-1"/>
        </w:rPr>
        <w:t xml:space="preserve"> </w:t>
      </w:r>
      <w:r>
        <w:t>phân</w:t>
      </w:r>
      <w:r>
        <w:rPr>
          <w:spacing w:val="-1"/>
        </w:rPr>
        <w:t xml:space="preserve"> </w:t>
      </w:r>
      <w:r>
        <w:t>tích</w:t>
      </w:r>
      <w:r>
        <w:rPr>
          <w:spacing w:val="-2"/>
        </w:rPr>
        <w:t xml:space="preserve"> </w:t>
      </w:r>
      <w:r>
        <w:t>dữ</w:t>
      </w:r>
      <w:r>
        <w:rPr>
          <w:spacing w:val="-1"/>
        </w:rPr>
        <w:t xml:space="preserve"> </w:t>
      </w:r>
      <w:r>
        <w:t>liệu</w:t>
      </w:r>
      <w:r>
        <w:rPr>
          <w:spacing w:val="-2"/>
        </w:rPr>
        <w:t xml:space="preserve"> </w:t>
      </w:r>
      <w:r>
        <w:t>và</w:t>
      </w:r>
      <w:r>
        <w:rPr>
          <w:spacing w:val="-1"/>
        </w:rPr>
        <w:t xml:space="preserve"> </w:t>
      </w:r>
      <w:r>
        <w:t>tính</w:t>
      </w:r>
      <w:r>
        <w:rPr>
          <w:spacing w:val="-2"/>
        </w:rPr>
        <w:t xml:space="preserve"> </w:t>
      </w:r>
      <w:r>
        <w:t>toán phân</w:t>
      </w:r>
      <w:r>
        <w:rPr>
          <w:spacing w:val="-10"/>
        </w:rPr>
        <w:t xml:space="preserve"> </w:t>
      </w:r>
      <w:r>
        <w:t>tán</w:t>
      </w:r>
      <w:r>
        <w:rPr>
          <w:spacing w:val="-9"/>
        </w:rPr>
        <w:t xml:space="preserve"> </w:t>
      </w:r>
      <w:r>
        <w:t>phổ</w:t>
      </w:r>
      <w:r>
        <w:rPr>
          <w:spacing w:val="-9"/>
        </w:rPr>
        <w:t xml:space="preserve"> </w:t>
      </w:r>
      <w:r>
        <w:t>biến</w:t>
      </w:r>
      <w:r>
        <w:rPr>
          <w:spacing w:val="-9"/>
        </w:rPr>
        <w:t xml:space="preserve"> </w:t>
      </w:r>
      <w:r>
        <w:t>nhất.</w:t>
      </w:r>
      <w:r>
        <w:rPr>
          <w:spacing w:val="-9"/>
        </w:rPr>
        <w:t xml:space="preserve"> </w:t>
      </w:r>
      <w:r>
        <w:t>PySpark</w:t>
      </w:r>
      <w:r>
        <w:rPr>
          <w:spacing w:val="-10"/>
        </w:rPr>
        <w:t xml:space="preserve"> </w:t>
      </w:r>
      <w:r>
        <w:t>cho</w:t>
      </w:r>
      <w:r>
        <w:rPr>
          <w:spacing w:val="-10"/>
        </w:rPr>
        <w:t xml:space="preserve"> </w:t>
      </w:r>
      <w:r>
        <w:t>phép</w:t>
      </w:r>
      <w:r>
        <w:rPr>
          <w:spacing w:val="-10"/>
        </w:rPr>
        <w:t xml:space="preserve"> </w:t>
      </w:r>
      <w:r>
        <w:t>bạn</w:t>
      </w:r>
      <w:r>
        <w:rPr>
          <w:spacing w:val="-9"/>
        </w:rPr>
        <w:t xml:space="preserve"> </w:t>
      </w:r>
      <w:r>
        <w:t>sử</w:t>
      </w:r>
      <w:r>
        <w:rPr>
          <w:spacing w:val="-9"/>
        </w:rPr>
        <w:t xml:space="preserve"> </w:t>
      </w:r>
      <w:r>
        <w:t>dụng</w:t>
      </w:r>
      <w:r>
        <w:rPr>
          <w:spacing w:val="-9"/>
        </w:rPr>
        <w:t xml:space="preserve"> </w:t>
      </w:r>
      <w:r>
        <w:t>Python</w:t>
      </w:r>
      <w:r>
        <w:rPr>
          <w:spacing w:val="-10"/>
        </w:rPr>
        <w:t xml:space="preserve"> </w:t>
      </w:r>
      <w:r>
        <w:t>để</w:t>
      </w:r>
      <w:r>
        <w:rPr>
          <w:spacing w:val="-9"/>
        </w:rPr>
        <w:t xml:space="preserve"> </w:t>
      </w:r>
      <w:r>
        <w:t>tận</w:t>
      </w:r>
      <w:r>
        <w:rPr>
          <w:spacing w:val="-7"/>
        </w:rPr>
        <w:t xml:space="preserve"> </w:t>
      </w:r>
      <w:r>
        <w:t>dụng</w:t>
      </w:r>
      <w:r>
        <w:rPr>
          <w:spacing w:val="-10"/>
        </w:rPr>
        <w:t xml:space="preserve"> </w:t>
      </w:r>
      <w:r>
        <w:t>sức</w:t>
      </w:r>
      <w:r>
        <w:rPr>
          <w:spacing w:val="-6"/>
        </w:rPr>
        <w:t xml:space="preserve"> </w:t>
      </w:r>
      <w:r>
        <w:t>mạnh</w:t>
      </w:r>
      <w:r>
        <w:rPr>
          <w:spacing w:val="-9"/>
        </w:rPr>
        <w:t xml:space="preserve"> </w:t>
      </w:r>
      <w:r>
        <w:t>và tính phân tán của Spark trong việc xử lý và phân tích dữ liệu lớn.</w:t>
      </w:r>
    </w:p>
    <w:p w14:paraId="495E30C1">
      <w:pPr>
        <w:pStyle w:val="7"/>
        <w:spacing w:after="0" w:line="360" w:lineRule="auto"/>
        <w:sectPr>
          <w:pgSz w:w="11910" w:h="16850"/>
          <w:pgMar w:top="1040" w:right="566" w:bottom="840" w:left="1700" w:header="0" w:footer="660" w:gutter="0"/>
          <w:cols w:space="720" w:num="1"/>
        </w:sectPr>
      </w:pPr>
    </w:p>
    <w:p w14:paraId="6902E878">
      <w:pPr>
        <w:pStyle w:val="7"/>
        <w:ind w:left="308"/>
        <w:jc w:val="left"/>
        <w:rPr>
          <w:sz w:val="20"/>
        </w:rPr>
      </w:pPr>
      <w:r>
        <w:rPr>
          <w:sz w:val="20"/>
        </w:rPr>
        <w:drawing>
          <wp:inline distT="0" distB="0" distL="0" distR="0">
            <wp:extent cx="5674995" cy="3893185"/>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5675355" cy="3893439"/>
                    </a:xfrm>
                    <a:prstGeom prst="rect">
                      <a:avLst/>
                    </a:prstGeom>
                  </pic:spPr>
                </pic:pic>
              </a:graphicData>
            </a:graphic>
          </wp:inline>
        </w:drawing>
      </w:r>
    </w:p>
    <w:p w14:paraId="2FFB9352">
      <w:pPr>
        <w:spacing w:before="208"/>
        <w:ind w:left="2599" w:right="0" w:firstLine="0"/>
        <w:jc w:val="left"/>
        <w:rPr>
          <w:i/>
          <w:sz w:val="22"/>
        </w:rPr>
      </w:pPr>
      <w:bookmarkStart w:id="35" w:name="_bookmark35"/>
      <w:bookmarkEnd w:id="35"/>
      <w:r>
        <w:rPr>
          <w:i/>
          <w:color w:val="767070"/>
          <w:sz w:val="22"/>
        </w:rPr>
        <w:t>Hình</w:t>
      </w:r>
      <w:r>
        <w:rPr>
          <w:i/>
          <w:color w:val="767070"/>
          <w:spacing w:val="-3"/>
          <w:sz w:val="22"/>
        </w:rPr>
        <w:t xml:space="preserve"> </w:t>
      </w:r>
      <w:r>
        <w:rPr>
          <w:i/>
          <w:color w:val="767070"/>
          <w:sz w:val="22"/>
        </w:rPr>
        <w:t>5:</w:t>
      </w:r>
      <w:r>
        <w:rPr>
          <w:i/>
          <w:color w:val="767070"/>
          <w:spacing w:val="-2"/>
          <w:sz w:val="22"/>
        </w:rPr>
        <w:t xml:space="preserve"> </w:t>
      </w:r>
      <w:r>
        <w:rPr>
          <w:i/>
          <w:color w:val="767070"/>
          <w:sz w:val="22"/>
        </w:rPr>
        <w:t>Uư</w:t>
      </w:r>
      <w:r>
        <w:rPr>
          <w:i/>
          <w:color w:val="767070"/>
          <w:spacing w:val="-2"/>
          <w:sz w:val="22"/>
        </w:rPr>
        <w:t xml:space="preserve"> </w:t>
      </w:r>
      <w:r>
        <w:rPr>
          <w:i/>
          <w:color w:val="767070"/>
          <w:sz w:val="22"/>
        </w:rPr>
        <w:t>điểm</w:t>
      </w:r>
      <w:r>
        <w:rPr>
          <w:i/>
          <w:color w:val="767070"/>
          <w:spacing w:val="-4"/>
          <w:sz w:val="22"/>
        </w:rPr>
        <w:t xml:space="preserve"> </w:t>
      </w:r>
      <w:r>
        <w:rPr>
          <w:i/>
          <w:color w:val="767070"/>
          <w:sz w:val="22"/>
        </w:rPr>
        <w:t>của</w:t>
      </w:r>
      <w:r>
        <w:rPr>
          <w:i/>
          <w:color w:val="767070"/>
          <w:spacing w:val="-2"/>
          <w:sz w:val="22"/>
        </w:rPr>
        <w:t xml:space="preserve"> </w:t>
      </w:r>
      <w:r>
        <w:rPr>
          <w:i/>
          <w:color w:val="767070"/>
          <w:sz w:val="22"/>
        </w:rPr>
        <w:t>PySpark</w:t>
      </w:r>
      <w:r>
        <w:rPr>
          <w:i/>
          <w:color w:val="767070"/>
          <w:spacing w:val="-2"/>
          <w:sz w:val="22"/>
        </w:rPr>
        <w:t xml:space="preserve"> </w:t>
      </w:r>
      <w:r>
        <w:rPr>
          <w:i/>
          <w:color w:val="767070"/>
          <w:sz w:val="22"/>
        </w:rPr>
        <w:t>trong</w:t>
      </w:r>
      <w:r>
        <w:rPr>
          <w:i/>
          <w:color w:val="767070"/>
          <w:spacing w:val="-2"/>
          <w:sz w:val="22"/>
        </w:rPr>
        <w:t xml:space="preserve"> Python</w:t>
      </w:r>
    </w:p>
    <w:p w14:paraId="7F59152B">
      <w:pPr>
        <w:pStyle w:val="4"/>
        <w:numPr>
          <w:ilvl w:val="1"/>
          <w:numId w:val="4"/>
        </w:numPr>
        <w:tabs>
          <w:tab w:val="left" w:pos="454"/>
        </w:tabs>
        <w:spacing w:before="207" w:after="0" w:line="240" w:lineRule="auto"/>
        <w:ind w:left="454" w:right="0" w:hanging="452"/>
        <w:jc w:val="both"/>
      </w:pPr>
      <w:bookmarkStart w:id="36" w:name="_bookmark36"/>
      <w:bookmarkEnd w:id="36"/>
      <w:r>
        <w:t>Lịch</w:t>
      </w:r>
      <w:r>
        <w:rPr>
          <w:spacing w:val="-4"/>
        </w:rPr>
        <w:t xml:space="preserve"> </w:t>
      </w:r>
      <w:r>
        <w:t>sử</w:t>
      </w:r>
      <w:r>
        <w:rPr>
          <w:spacing w:val="-4"/>
        </w:rPr>
        <w:t xml:space="preserve"> </w:t>
      </w:r>
      <w:r>
        <w:t>ra</w:t>
      </w:r>
      <w:r>
        <w:rPr>
          <w:spacing w:val="-4"/>
        </w:rPr>
        <w:t xml:space="preserve"> </w:t>
      </w:r>
      <w:r>
        <w:t>đời</w:t>
      </w:r>
      <w:r>
        <w:rPr>
          <w:spacing w:val="-3"/>
        </w:rPr>
        <w:t xml:space="preserve"> </w:t>
      </w:r>
      <w:r>
        <w:rPr>
          <w:spacing w:val="-2"/>
        </w:rPr>
        <w:t>Pyspark</w:t>
      </w:r>
    </w:p>
    <w:p w14:paraId="2FECC12C">
      <w:pPr>
        <w:pStyle w:val="7"/>
        <w:spacing w:before="140" w:line="360" w:lineRule="auto"/>
        <w:ind w:right="566" w:firstLine="566"/>
      </w:pPr>
      <w:r>
        <w:t>PySpark ra đời như một dự án mã nguồn mở do Apache Spark phát triển để cung cấp một giao diện Python cho Spark. Dưới đây là một cái nhìn tổng quan về lịch sử ra đời của PySpark:</w:t>
      </w:r>
    </w:p>
    <w:p w14:paraId="57C416D3">
      <w:pPr>
        <w:pStyle w:val="13"/>
        <w:numPr>
          <w:ilvl w:val="0"/>
          <w:numId w:val="11"/>
        </w:numPr>
        <w:tabs>
          <w:tab w:val="left" w:pos="1560"/>
        </w:tabs>
        <w:spacing w:before="2" w:after="0" w:line="355" w:lineRule="auto"/>
        <w:ind w:left="721" w:right="562" w:firstLine="566"/>
        <w:jc w:val="both"/>
        <w:rPr>
          <w:sz w:val="26"/>
        </w:rPr>
      </w:pPr>
      <w:r>
        <w:rPr>
          <w:sz w:val="26"/>
        </w:rPr>
        <w:t>2013: Apache Spark ra đời như một dự án mã nguồn mở tại Đại học California, Berkeley. Spark được phát triển với mục tiêu cung cấp một nền tảng xử lý dữ liệu phân tán nhanh chóng và hiệu quả hơn so với Apache Hadoop.</w:t>
      </w:r>
    </w:p>
    <w:p w14:paraId="7876059B">
      <w:pPr>
        <w:pStyle w:val="13"/>
        <w:numPr>
          <w:ilvl w:val="0"/>
          <w:numId w:val="11"/>
        </w:numPr>
        <w:tabs>
          <w:tab w:val="left" w:pos="1560"/>
        </w:tabs>
        <w:spacing w:before="7" w:after="0" w:line="357" w:lineRule="auto"/>
        <w:ind w:left="721" w:right="564" w:firstLine="566"/>
        <w:jc w:val="both"/>
        <w:rPr>
          <w:sz w:val="26"/>
        </w:rPr>
      </w:pPr>
      <w:r>
        <w:rPr>
          <w:sz w:val="26"/>
        </w:rPr>
        <w:t>2014:</w:t>
      </w:r>
      <w:r>
        <w:rPr>
          <w:spacing w:val="-16"/>
          <w:sz w:val="26"/>
        </w:rPr>
        <w:t xml:space="preserve"> </w:t>
      </w:r>
      <w:r>
        <w:rPr>
          <w:sz w:val="26"/>
        </w:rPr>
        <w:t>PySpark</w:t>
      </w:r>
      <w:r>
        <w:rPr>
          <w:spacing w:val="-16"/>
          <w:sz w:val="26"/>
        </w:rPr>
        <w:t xml:space="preserve"> </w:t>
      </w:r>
      <w:r>
        <w:rPr>
          <w:sz w:val="26"/>
        </w:rPr>
        <w:t>bắt</w:t>
      </w:r>
      <w:r>
        <w:rPr>
          <w:spacing w:val="-13"/>
          <w:sz w:val="26"/>
        </w:rPr>
        <w:t xml:space="preserve"> </w:t>
      </w:r>
      <w:r>
        <w:rPr>
          <w:sz w:val="26"/>
        </w:rPr>
        <w:t>đầu</w:t>
      </w:r>
      <w:r>
        <w:rPr>
          <w:spacing w:val="-13"/>
          <w:sz w:val="26"/>
        </w:rPr>
        <w:t xml:space="preserve"> </w:t>
      </w:r>
      <w:r>
        <w:rPr>
          <w:sz w:val="26"/>
        </w:rPr>
        <w:t>được</w:t>
      </w:r>
      <w:r>
        <w:rPr>
          <w:spacing w:val="-16"/>
          <w:sz w:val="26"/>
        </w:rPr>
        <w:t xml:space="preserve"> </w:t>
      </w:r>
      <w:r>
        <w:rPr>
          <w:sz w:val="26"/>
        </w:rPr>
        <w:t>phát</w:t>
      </w:r>
      <w:r>
        <w:rPr>
          <w:spacing w:val="-16"/>
          <w:sz w:val="26"/>
        </w:rPr>
        <w:t xml:space="preserve"> </w:t>
      </w:r>
      <w:r>
        <w:rPr>
          <w:sz w:val="26"/>
        </w:rPr>
        <w:t>triển</w:t>
      </w:r>
      <w:r>
        <w:rPr>
          <w:spacing w:val="-14"/>
          <w:sz w:val="26"/>
        </w:rPr>
        <w:t xml:space="preserve"> </w:t>
      </w:r>
      <w:r>
        <w:rPr>
          <w:sz w:val="26"/>
        </w:rPr>
        <w:t>và</w:t>
      </w:r>
      <w:r>
        <w:rPr>
          <w:spacing w:val="-16"/>
          <w:sz w:val="26"/>
        </w:rPr>
        <w:t xml:space="preserve"> </w:t>
      </w:r>
      <w:r>
        <w:rPr>
          <w:sz w:val="26"/>
        </w:rPr>
        <w:t>tích</w:t>
      </w:r>
      <w:r>
        <w:rPr>
          <w:spacing w:val="-13"/>
          <w:sz w:val="26"/>
        </w:rPr>
        <w:t xml:space="preserve"> </w:t>
      </w:r>
      <w:r>
        <w:rPr>
          <w:sz w:val="26"/>
        </w:rPr>
        <w:t>hợp</w:t>
      </w:r>
      <w:r>
        <w:rPr>
          <w:spacing w:val="-16"/>
          <w:sz w:val="26"/>
        </w:rPr>
        <w:t xml:space="preserve"> </w:t>
      </w:r>
      <w:r>
        <w:rPr>
          <w:sz w:val="26"/>
        </w:rPr>
        <w:t>vào</w:t>
      </w:r>
      <w:r>
        <w:rPr>
          <w:spacing w:val="-16"/>
          <w:sz w:val="26"/>
        </w:rPr>
        <w:t xml:space="preserve"> </w:t>
      </w:r>
      <w:r>
        <w:rPr>
          <w:sz w:val="26"/>
        </w:rPr>
        <w:t>Apache</w:t>
      </w:r>
      <w:r>
        <w:rPr>
          <w:spacing w:val="-15"/>
          <w:sz w:val="26"/>
        </w:rPr>
        <w:t xml:space="preserve"> </w:t>
      </w:r>
      <w:r>
        <w:rPr>
          <w:sz w:val="26"/>
        </w:rPr>
        <w:t>Spark</w:t>
      </w:r>
      <w:r>
        <w:rPr>
          <w:spacing w:val="-13"/>
          <w:sz w:val="26"/>
        </w:rPr>
        <w:t xml:space="preserve"> </w:t>
      </w:r>
      <w:r>
        <w:rPr>
          <w:sz w:val="26"/>
        </w:rPr>
        <w:t>như một</w:t>
      </w:r>
      <w:r>
        <w:rPr>
          <w:spacing w:val="-1"/>
          <w:sz w:val="26"/>
        </w:rPr>
        <w:t xml:space="preserve"> </w:t>
      </w:r>
      <w:r>
        <w:rPr>
          <w:sz w:val="26"/>
        </w:rPr>
        <w:t>phiên bản Python. Điều</w:t>
      </w:r>
      <w:r>
        <w:rPr>
          <w:spacing w:val="-1"/>
          <w:sz w:val="26"/>
        </w:rPr>
        <w:t xml:space="preserve"> </w:t>
      </w:r>
      <w:r>
        <w:rPr>
          <w:sz w:val="26"/>
        </w:rPr>
        <w:t>này</w:t>
      </w:r>
      <w:r>
        <w:rPr>
          <w:spacing w:val="-3"/>
          <w:sz w:val="26"/>
        </w:rPr>
        <w:t xml:space="preserve"> </w:t>
      </w:r>
      <w:r>
        <w:rPr>
          <w:sz w:val="26"/>
        </w:rPr>
        <w:t>cho phép các nhà phân tích</w:t>
      </w:r>
      <w:r>
        <w:rPr>
          <w:spacing w:val="-1"/>
          <w:sz w:val="26"/>
        </w:rPr>
        <w:t xml:space="preserve"> </w:t>
      </w:r>
      <w:r>
        <w:rPr>
          <w:sz w:val="26"/>
        </w:rPr>
        <w:t>dữ liệu</w:t>
      </w:r>
      <w:r>
        <w:rPr>
          <w:spacing w:val="-1"/>
          <w:sz w:val="26"/>
        </w:rPr>
        <w:t xml:space="preserve"> </w:t>
      </w:r>
      <w:r>
        <w:rPr>
          <w:sz w:val="26"/>
        </w:rPr>
        <w:t>và nhà phát triển sử dụng Python để tận dụng sức mạnh của Spark.</w:t>
      </w:r>
    </w:p>
    <w:p w14:paraId="2354CA3E">
      <w:pPr>
        <w:pStyle w:val="13"/>
        <w:numPr>
          <w:ilvl w:val="0"/>
          <w:numId w:val="11"/>
        </w:numPr>
        <w:tabs>
          <w:tab w:val="left" w:pos="1560"/>
        </w:tabs>
        <w:spacing w:before="0" w:after="0" w:line="355" w:lineRule="auto"/>
        <w:ind w:left="721" w:right="563" w:firstLine="566"/>
        <w:jc w:val="both"/>
        <w:rPr>
          <w:sz w:val="26"/>
        </w:rPr>
      </w:pPr>
      <w:r>
        <w:rPr>
          <w:sz w:val="26"/>
        </w:rPr>
        <w:t>2015:</w:t>
      </w:r>
      <w:r>
        <w:rPr>
          <w:spacing w:val="-17"/>
          <w:sz w:val="26"/>
        </w:rPr>
        <w:t xml:space="preserve"> </w:t>
      </w:r>
      <w:r>
        <w:rPr>
          <w:sz w:val="26"/>
        </w:rPr>
        <w:t>PySpark</w:t>
      </w:r>
      <w:r>
        <w:rPr>
          <w:spacing w:val="-16"/>
          <w:sz w:val="26"/>
        </w:rPr>
        <w:t xml:space="preserve"> </w:t>
      </w:r>
      <w:r>
        <w:rPr>
          <w:sz w:val="26"/>
        </w:rPr>
        <w:t>trở</w:t>
      </w:r>
      <w:r>
        <w:rPr>
          <w:spacing w:val="-16"/>
          <w:sz w:val="26"/>
        </w:rPr>
        <w:t xml:space="preserve"> </w:t>
      </w:r>
      <w:r>
        <w:rPr>
          <w:sz w:val="26"/>
        </w:rPr>
        <w:t>thành</w:t>
      </w:r>
      <w:r>
        <w:rPr>
          <w:spacing w:val="-16"/>
          <w:sz w:val="26"/>
        </w:rPr>
        <w:t xml:space="preserve"> </w:t>
      </w:r>
      <w:r>
        <w:rPr>
          <w:sz w:val="26"/>
        </w:rPr>
        <w:t>một</w:t>
      </w:r>
      <w:r>
        <w:rPr>
          <w:spacing w:val="-17"/>
          <w:sz w:val="26"/>
        </w:rPr>
        <w:t xml:space="preserve"> </w:t>
      </w:r>
      <w:r>
        <w:rPr>
          <w:sz w:val="26"/>
        </w:rPr>
        <w:t>phần</w:t>
      </w:r>
      <w:r>
        <w:rPr>
          <w:spacing w:val="-16"/>
          <w:sz w:val="26"/>
        </w:rPr>
        <w:t xml:space="preserve"> </w:t>
      </w:r>
      <w:r>
        <w:rPr>
          <w:sz w:val="26"/>
        </w:rPr>
        <w:t>quan</w:t>
      </w:r>
      <w:r>
        <w:rPr>
          <w:spacing w:val="-16"/>
          <w:sz w:val="26"/>
        </w:rPr>
        <w:t xml:space="preserve"> </w:t>
      </w:r>
      <w:r>
        <w:rPr>
          <w:sz w:val="26"/>
        </w:rPr>
        <w:t>trọng</w:t>
      </w:r>
      <w:r>
        <w:rPr>
          <w:spacing w:val="-16"/>
          <w:sz w:val="26"/>
        </w:rPr>
        <w:t xml:space="preserve"> </w:t>
      </w:r>
      <w:r>
        <w:rPr>
          <w:sz w:val="26"/>
        </w:rPr>
        <w:t>của</w:t>
      </w:r>
      <w:r>
        <w:rPr>
          <w:spacing w:val="-17"/>
          <w:sz w:val="26"/>
        </w:rPr>
        <w:t xml:space="preserve"> </w:t>
      </w:r>
      <w:r>
        <w:rPr>
          <w:sz w:val="26"/>
        </w:rPr>
        <w:t>hệ</w:t>
      </w:r>
      <w:r>
        <w:rPr>
          <w:spacing w:val="-16"/>
          <w:sz w:val="26"/>
        </w:rPr>
        <w:t xml:space="preserve"> </w:t>
      </w:r>
      <w:r>
        <w:rPr>
          <w:sz w:val="26"/>
        </w:rPr>
        <w:t>thống</w:t>
      </w:r>
      <w:r>
        <w:rPr>
          <w:spacing w:val="-16"/>
          <w:sz w:val="26"/>
        </w:rPr>
        <w:t xml:space="preserve"> </w:t>
      </w:r>
      <w:r>
        <w:rPr>
          <w:sz w:val="26"/>
        </w:rPr>
        <w:t>Apache</w:t>
      </w:r>
      <w:r>
        <w:rPr>
          <w:spacing w:val="-16"/>
          <w:sz w:val="26"/>
        </w:rPr>
        <w:t xml:space="preserve"> </w:t>
      </w:r>
      <w:r>
        <w:rPr>
          <w:sz w:val="26"/>
        </w:rPr>
        <w:t>Spark và được đánh giá cao bởi cộng đồng người dùng Python. Các tính năng và thư viện cho PySpark được liên tục phát triển.</w:t>
      </w:r>
    </w:p>
    <w:p w14:paraId="7C67691E">
      <w:pPr>
        <w:pStyle w:val="13"/>
        <w:numPr>
          <w:ilvl w:val="0"/>
          <w:numId w:val="11"/>
        </w:numPr>
        <w:tabs>
          <w:tab w:val="left" w:pos="1560"/>
        </w:tabs>
        <w:spacing w:before="7" w:after="0" w:line="352" w:lineRule="auto"/>
        <w:ind w:left="721" w:right="565" w:firstLine="566"/>
        <w:jc w:val="both"/>
        <w:rPr>
          <w:sz w:val="26"/>
        </w:rPr>
      </w:pPr>
      <w:r>
        <w:rPr>
          <w:sz w:val="26"/>
        </w:rPr>
        <w:t>2016:</w:t>
      </w:r>
      <w:r>
        <w:rPr>
          <w:spacing w:val="-17"/>
          <w:sz w:val="26"/>
        </w:rPr>
        <w:t xml:space="preserve"> </w:t>
      </w:r>
      <w:r>
        <w:rPr>
          <w:sz w:val="26"/>
        </w:rPr>
        <w:t>PySpark</w:t>
      </w:r>
      <w:r>
        <w:rPr>
          <w:spacing w:val="-16"/>
          <w:sz w:val="26"/>
        </w:rPr>
        <w:t xml:space="preserve"> </w:t>
      </w:r>
      <w:r>
        <w:rPr>
          <w:sz w:val="26"/>
        </w:rPr>
        <w:t>ngày</w:t>
      </w:r>
      <w:r>
        <w:rPr>
          <w:spacing w:val="-16"/>
          <w:sz w:val="26"/>
        </w:rPr>
        <w:t xml:space="preserve"> </w:t>
      </w:r>
      <w:r>
        <w:rPr>
          <w:sz w:val="26"/>
        </w:rPr>
        <w:t>càng</w:t>
      </w:r>
      <w:r>
        <w:rPr>
          <w:spacing w:val="-16"/>
          <w:sz w:val="26"/>
        </w:rPr>
        <w:t xml:space="preserve"> </w:t>
      </w:r>
      <w:r>
        <w:rPr>
          <w:sz w:val="26"/>
        </w:rPr>
        <w:t>trở</w:t>
      </w:r>
      <w:r>
        <w:rPr>
          <w:spacing w:val="-17"/>
          <w:sz w:val="26"/>
        </w:rPr>
        <w:t xml:space="preserve"> </w:t>
      </w:r>
      <w:r>
        <w:rPr>
          <w:sz w:val="26"/>
        </w:rPr>
        <w:t>nên</w:t>
      </w:r>
      <w:r>
        <w:rPr>
          <w:spacing w:val="-16"/>
          <w:sz w:val="26"/>
        </w:rPr>
        <w:t xml:space="preserve"> </w:t>
      </w:r>
      <w:r>
        <w:rPr>
          <w:sz w:val="26"/>
        </w:rPr>
        <w:t>phổ</w:t>
      </w:r>
      <w:r>
        <w:rPr>
          <w:spacing w:val="-16"/>
          <w:sz w:val="26"/>
        </w:rPr>
        <w:t xml:space="preserve"> </w:t>
      </w:r>
      <w:r>
        <w:rPr>
          <w:sz w:val="26"/>
        </w:rPr>
        <w:t>biến</w:t>
      </w:r>
      <w:r>
        <w:rPr>
          <w:spacing w:val="-16"/>
          <w:sz w:val="26"/>
        </w:rPr>
        <w:t xml:space="preserve"> </w:t>
      </w:r>
      <w:r>
        <w:rPr>
          <w:sz w:val="26"/>
        </w:rPr>
        <w:t>và</w:t>
      </w:r>
      <w:r>
        <w:rPr>
          <w:spacing w:val="-17"/>
          <w:sz w:val="26"/>
        </w:rPr>
        <w:t xml:space="preserve"> </w:t>
      </w:r>
      <w:r>
        <w:rPr>
          <w:sz w:val="26"/>
        </w:rPr>
        <w:t>được</w:t>
      </w:r>
      <w:r>
        <w:rPr>
          <w:spacing w:val="-16"/>
          <w:sz w:val="26"/>
        </w:rPr>
        <w:t xml:space="preserve"> </w:t>
      </w:r>
      <w:r>
        <w:rPr>
          <w:sz w:val="26"/>
        </w:rPr>
        <w:t>sử</w:t>
      </w:r>
      <w:r>
        <w:rPr>
          <w:spacing w:val="-16"/>
          <w:sz w:val="26"/>
        </w:rPr>
        <w:t xml:space="preserve"> </w:t>
      </w:r>
      <w:r>
        <w:rPr>
          <w:sz w:val="26"/>
        </w:rPr>
        <w:t>dụng</w:t>
      </w:r>
      <w:r>
        <w:rPr>
          <w:spacing w:val="-16"/>
          <w:sz w:val="26"/>
        </w:rPr>
        <w:t xml:space="preserve"> </w:t>
      </w:r>
      <w:r>
        <w:rPr>
          <w:sz w:val="26"/>
        </w:rPr>
        <w:t>rộng</w:t>
      </w:r>
      <w:r>
        <w:rPr>
          <w:spacing w:val="-17"/>
          <w:sz w:val="26"/>
        </w:rPr>
        <w:t xml:space="preserve"> </w:t>
      </w:r>
      <w:r>
        <w:rPr>
          <w:sz w:val="26"/>
        </w:rPr>
        <w:t>rãi</w:t>
      </w:r>
      <w:r>
        <w:rPr>
          <w:spacing w:val="-16"/>
          <w:sz w:val="26"/>
        </w:rPr>
        <w:t xml:space="preserve"> </w:t>
      </w:r>
      <w:r>
        <w:rPr>
          <w:sz w:val="26"/>
        </w:rPr>
        <w:t>trong các dự án phân tích dữ liệu, học máy và xử lý dữ liệu lớn.</w:t>
      </w:r>
    </w:p>
    <w:p w14:paraId="519F56D9">
      <w:pPr>
        <w:pStyle w:val="13"/>
        <w:spacing w:after="0" w:line="352" w:lineRule="auto"/>
        <w:jc w:val="both"/>
        <w:rPr>
          <w:sz w:val="26"/>
        </w:rPr>
        <w:sectPr>
          <w:pgSz w:w="11910" w:h="16850"/>
          <w:pgMar w:top="1240" w:right="566" w:bottom="840" w:left="1700" w:header="0" w:footer="660" w:gutter="0"/>
          <w:cols w:space="720" w:num="1"/>
        </w:sectPr>
      </w:pPr>
    </w:p>
    <w:p w14:paraId="0363C1CE">
      <w:pPr>
        <w:pStyle w:val="13"/>
        <w:numPr>
          <w:ilvl w:val="0"/>
          <w:numId w:val="11"/>
        </w:numPr>
        <w:tabs>
          <w:tab w:val="left" w:pos="1560"/>
        </w:tabs>
        <w:spacing w:before="87" w:after="0" w:line="355" w:lineRule="auto"/>
        <w:ind w:left="721" w:right="563" w:firstLine="566"/>
        <w:jc w:val="both"/>
        <w:rPr>
          <w:sz w:val="26"/>
        </w:rPr>
      </w:pPr>
      <w:r>
        <w:rPr>
          <w:sz w:val="26"/>
        </w:rPr>
        <w:t>Hiện tại: PySpark tiếp tục phát triển và cập nhật thường xuyên để đáp ứng</w:t>
      </w:r>
      <w:r>
        <w:rPr>
          <w:spacing w:val="-10"/>
          <w:sz w:val="26"/>
        </w:rPr>
        <w:t xml:space="preserve"> </w:t>
      </w:r>
      <w:r>
        <w:rPr>
          <w:sz w:val="26"/>
        </w:rPr>
        <w:t>nhu</w:t>
      </w:r>
      <w:r>
        <w:rPr>
          <w:spacing w:val="-10"/>
          <w:sz w:val="26"/>
        </w:rPr>
        <w:t xml:space="preserve"> </w:t>
      </w:r>
      <w:r>
        <w:rPr>
          <w:sz w:val="26"/>
        </w:rPr>
        <w:t>cầu</w:t>
      </w:r>
      <w:r>
        <w:rPr>
          <w:spacing w:val="-8"/>
          <w:sz w:val="26"/>
        </w:rPr>
        <w:t xml:space="preserve"> </w:t>
      </w:r>
      <w:r>
        <w:rPr>
          <w:sz w:val="26"/>
        </w:rPr>
        <w:t>ngày</w:t>
      </w:r>
      <w:r>
        <w:rPr>
          <w:spacing w:val="-13"/>
          <w:sz w:val="26"/>
        </w:rPr>
        <w:t xml:space="preserve"> </w:t>
      </w:r>
      <w:r>
        <w:rPr>
          <w:sz w:val="26"/>
        </w:rPr>
        <w:t>càng</w:t>
      </w:r>
      <w:r>
        <w:rPr>
          <w:spacing w:val="-7"/>
          <w:sz w:val="26"/>
        </w:rPr>
        <w:t xml:space="preserve"> </w:t>
      </w:r>
      <w:r>
        <w:rPr>
          <w:sz w:val="26"/>
        </w:rPr>
        <w:t>tăng</w:t>
      </w:r>
      <w:r>
        <w:rPr>
          <w:spacing w:val="-10"/>
          <w:sz w:val="26"/>
        </w:rPr>
        <w:t xml:space="preserve"> </w:t>
      </w:r>
      <w:r>
        <w:rPr>
          <w:sz w:val="26"/>
        </w:rPr>
        <w:t>của</w:t>
      </w:r>
      <w:r>
        <w:rPr>
          <w:spacing w:val="-7"/>
          <w:sz w:val="26"/>
        </w:rPr>
        <w:t xml:space="preserve"> </w:t>
      </w:r>
      <w:r>
        <w:rPr>
          <w:sz w:val="26"/>
        </w:rPr>
        <w:t>người</w:t>
      </w:r>
      <w:r>
        <w:rPr>
          <w:spacing w:val="-10"/>
          <w:sz w:val="26"/>
        </w:rPr>
        <w:t xml:space="preserve"> </w:t>
      </w:r>
      <w:r>
        <w:rPr>
          <w:sz w:val="26"/>
        </w:rPr>
        <w:t>dùng</w:t>
      </w:r>
      <w:r>
        <w:rPr>
          <w:spacing w:val="-10"/>
          <w:sz w:val="26"/>
        </w:rPr>
        <w:t xml:space="preserve"> </w:t>
      </w:r>
      <w:r>
        <w:rPr>
          <w:sz w:val="26"/>
        </w:rPr>
        <w:t>Python</w:t>
      </w:r>
      <w:r>
        <w:rPr>
          <w:spacing w:val="-10"/>
          <w:sz w:val="26"/>
        </w:rPr>
        <w:t xml:space="preserve"> </w:t>
      </w:r>
      <w:r>
        <w:rPr>
          <w:sz w:val="26"/>
        </w:rPr>
        <w:t>trong</w:t>
      </w:r>
      <w:r>
        <w:rPr>
          <w:spacing w:val="-10"/>
          <w:sz w:val="26"/>
        </w:rPr>
        <w:t xml:space="preserve"> </w:t>
      </w:r>
      <w:r>
        <w:rPr>
          <w:sz w:val="26"/>
        </w:rPr>
        <w:t>việc</w:t>
      </w:r>
      <w:r>
        <w:rPr>
          <w:spacing w:val="-8"/>
          <w:sz w:val="26"/>
        </w:rPr>
        <w:t xml:space="preserve"> </w:t>
      </w:r>
      <w:r>
        <w:rPr>
          <w:sz w:val="26"/>
        </w:rPr>
        <w:t>xử</w:t>
      </w:r>
      <w:r>
        <w:rPr>
          <w:spacing w:val="-9"/>
          <w:sz w:val="26"/>
        </w:rPr>
        <w:t xml:space="preserve"> </w:t>
      </w:r>
      <w:r>
        <w:rPr>
          <w:sz w:val="26"/>
        </w:rPr>
        <w:t>lý</w:t>
      </w:r>
      <w:r>
        <w:rPr>
          <w:spacing w:val="-8"/>
          <w:sz w:val="26"/>
        </w:rPr>
        <w:t xml:space="preserve"> </w:t>
      </w:r>
      <w:r>
        <w:rPr>
          <w:sz w:val="26"/>
        </w:rPr>
        <w:t>và</w:t>
      </w:r>
      <w:r>
        <w:rPr>
          <w:spacing w:val="-8"/>
          <w:sz w:val="26"/>
        </w:rPr>
        <w:t xml:space="preserve"> </w:t>
      </w:r>
      <w:r>
        <w:rPr>
          <w:sz w:val="26"/>
        </w:rPr>
        <w:t>phân</w:t>
      </w:r>
      <w:r>
        <w:rPr>
          <w:spacing w:val="-10"/>
          <w:sz w:val="26"/>
        </w:rPr>
        <w:t xml:space="preserve"> </w:t>
      </w:r>
      <w:r>
        <w:rPr>
          <w:sz w:val="26"/>
        </w:rPr>
        <w:t>tích dữ liệu lớn.</w:t>
      </w:r>
    </w:p>
    <w:p w14:paraId="643EA6D1">
      <w:pPr>
        <w:pStyle w:val="7"/>
        <w:spacing w:before="9" w:line="360" w:lineRule="auto"/>
        <w:ind w:right="568" w:firstLine="566"/>
      </w:pPr>
      <w:r>
        <w:t>PySpark</w:t>
      </w:r>
      <w:r>
        <w:rPr>
          <w:spacing w:val="-13"/>
        </w:rPr>
        <w:t xml:space="preserve"> </w:t>
      </w:r>
      <w:r>
        <w:t>đã</w:t>
      </w:r>
      <w:r>
        <w:rPr>
          <w:spacing w:val="-13"/>
        </w:rPr>
        <w:t xml:space="preserve"> </w:t>
      </w:r>
      <w:r>
        <w:t>trở</w:t>
      </w:r>
      <w:r>
        <w:rPr>
          <w:spacing w:val="-13"/>
        </w:rPr>
        <w:t xml:space="preserve"> </w:t>
      </w:r>
      <w:r>
        <w:t>thành</w:t>
      </w:r>
      <w:r>
        <w:rPr>
          <w:spacing w:val="-11"/>
        </w:rPr>
        <w:t xml:space="preserve"> </w:t>
      </w:r>
      <w:r>
        <w:t>một</w:t>
      </w:r>
      <w:r>
        <w:rPr>
          <w:spacing w:val="-16"/>
        </w:rPr>
        <w:t xml:space="preserve"> </w:t>
      </w:r>
      <w:r>
        <w:t>trong</w:t>
      </w:r>
      <w:r>
        <w:rPr>
          <w:spacing w:val="-14"/>
        </w:rPr>
        <w:t xml:space="preserve"> </w:t>
      </w:r>
      <w:r>
        <w:t>những</w:t>
      </w:r>
      <w:r>
        <w:rPr>
          <w:spacing w:val="-14"/>
        </w:rPr>
        <w:t xml:space="preserve"> </w:t>
      </w:r>
      <w:r>
        <w:t>Công</w:t>
      </w:r>
      <w:r>
        <w:rPr>
          <w:spacing w:val="-16"/>
        </w:rPr>
        <w:t xml:space="preserve"> </w:t>
      </w:r>
      <w:r>
        <w:t>cụ</w:t>
      </w:r>
      <w:r>
        <w:rPr>
          <w:spacing w:val="-13"/>
        </w:rPr>
        <w:t xml:space="preserve"> </w:t>
      </w:r>
      <w:r>
        <w:t>phân</w:t>
      </w:r>
      <w:r>
        <w:rPr>
          <w:spacing w:val="-13"/>
        </w:rPr>
        <w:t xml:space="preserve"> </w:t>
      </w:r>
      <w:r>
        <w:t>tích</w:t>
      </w:r>
      <w:r>
        <w:rPr>
          <w:spacing w:val="-14"/>
        </w:rPr>
        <w:t xml:space="preserve"> </w:t>
      </w:r>
      <w:r>
        <w:t>dữ</w:t>
      </w:r>
      <w:r>
        <w:rPr>
          <w:spacing w:val="-15"/>
        </w:rPr>
        <w:t xml:space="preserve"> </w:t>
      </w:r>
      <w:r>
        <w:t>liệu</w:t>
      </w:r>
      <w:r>
        <w:rPr>
          <w:spacing w:val="-14"/>
        </w:rPr>
        <w:t xml:space="preserve"> </w:t>
      </w:r>
      <w:r>
        <w:t>phân</w:t>
      </w:r>
      <w:r>
        <w:rPr>
          <w:spacing w:val="-13"/>
        </w:rPr>
        <w:t xml:space="preserve"> </w:t>
      </w:r>
      <w:r>
        <w:t>tán</w:t>
      </w:r>
      <w:r>
        <w:rPr>
          <w:spacing w:val="-16"/>
        </w:rPr>
        <w:t xml:space="preserve"> </w:t>
      </w:r>
      <w:r>
        <w:t>phổ</w:t>
      </w:r>
      <w:r>
        <w:rPr>
          <w:spacing w:val="-14"/>
        </w:rPr>
        <w:t xml:space="preserve"> </w:t>
      </w:r>
      <w:r>
        <w:t>biến nhất và được sử dụng rộng rãi trong cộng đồng dự án mã nguồn mở và trong ngành Công</w:t>
      </w:r>
      <w:r>
        <w:rPr>
          <w:spacing w:val="-5"/>
        </w:rPr>
        <w:t xml:space="preserve"> </w:t>
      </w:r>
      <w:r>
        <w:t>nghiệp</w:t>
      </w:r>
      <w:r>
        <w:rPr>
          <w:spacing w:val="-3"/>
        </w:rPr>
        <w:t xml:space="preserve"> </w:t>
      </w:r>
      <w:r>
        <w:t>để</w:t>
      </w:r>
      <w:r>
        <w:rPr>
          <w:spacing w:val="-3"/>
        </w:rPr>
        <w:t xml:space="preserve"> </w:t>
      </w:r>
      <w:r>
        <w:t>xử</w:t>
      </w:r>
      <w:r>
        <w:rPr>
          <w:spacing w:val="-4"/>
        </w:rPr>
        <w:t xml:space="preserve"> </w:t>
      </w:r>
      <w:r>
        <w:t>lý</w:t>
      </w:r>
      <w:r>
        <w:rPr>
          <w:spacing w:val="-3"/>
        </w:rPr>
        <w:t xml:space="preserve"> </w:t>
      </w:r>
      <w:r>
        <w:t>và</w:t>
      </w:r>
      <w:r>
        <w:rPr>
          <w:spacing w:val="-5"/>
        </w:rPr>
        <w:t xml:space="preserve"> </w:t>
      </w:r>
      <w:r>
        <w:t>phân</w:t>
      </w:r>
      <w:r>
        <w:rPr>
          <w:spacing w:val="-3"/>
        </w:rPr>
        <w:t xml:space="preserve"> </w:t>
      </w:r>
      <w:r>
        <w:t>tích</w:t>
      </w:r>
      <w:r>
        <w:rPr>
          <w:spacing w:val="-3"/>
        </w:rPr>
        <w:t xml:space="preserve"> </w:t>
      </w:r>
      <w:r>
        <w:t>dữ</w:t>
      </w:r>
      <w:r>
        <w:rPr>
          <w:spacing w:val="-4"/>
        </w:rPr>
        <w:t xml:space="preserve"> </w:t>
      </w:r>
      <w:r>
        <w:t>liệu</w:t>
      </w:r>
      <w:r>
        <w:rPr>
          <w:spacing w:val="-5"/>
        </w:rPr>
        <w:t xml:space="preserve"> </w:t>
      </w:r>
      <w:r>
        <w:t>lớn.</w:t>
      </w:r>
      <w:r>
        <w:rPr>
          <w:spacing w:val="-3"/>
        </w:rPr>
        <w:t xml:space="preserve"> </w:t>
      </w:r>
      <w:r>
        <w:t>Nó</w:t>
      </w:r>
      <w:r>
        <w:rPr>
          <w:spacing w:val="-3"/>
        </w:rPr>
        <w:t xml:space="preserve"> </w:t>
      </w:r>
      <w:r>
        <w:t>kết</w:t>
      </w:r>
      <w:r>
        <w:rPr>
          <w:spacing w:val="-3"/>
        </w:rPr>
        <w:t xml:space="preserve"> </w:t>
      </w:r>
      <w:r>
        <w:t>hợp</w:t>
      </w:r>
      <w:r>
        <w:rPr>
          <w:spacing w:val="-3"/>
        </w:rPr>
        <w:t xml:space="preserve"> </w:t>
      </w:r>
      <w:r>
        <w:t>sức</w:t>
      </w:r>
      <w:r>
        <w:rPr>
          <w:spacing w:val="-3"/>
        </w:rPr>
        <w:t xml:space="preserve"> </w:t>
      </w:r>
      <w:r>
        <w:t>mạnh</w:t>
      </w:r>
      <w:r>
        <w:rPr>
          <w:spacing w:val="-3"/>
        </w:rPr>
        <w:t xml:space="preserve"> </w:t>
      </w:r>
      <w:r>
        <w:t>của</w:t>
      </w:r>
      <w:r>
        <w:rPr>
          <w:spacing w:val="-5"/>
        </w:rPr>
        <w:t xml:space="preserve"> </w:t>
      </w:r>
      <w:r>
        <w:t>Apache</w:t>
      </w:r>
      <w:r>
        <w:rPr>
          <w:spacing w:val="-3"/>
        </w:rPr>
        <w:t xml:space="preserve"> </w:t>
      </w:r>
      <w:r>
        <w:t>Spark với</w:t>
      </w:r>
      <w:r>
        <w:rPr>
          <w:spacing w:val="-3"/>
        </w:rPr>
        <w:t xml:space="preserve"> </w:t>
      </w:r>
      <w:r>
        <w:t>tính</w:t>
      </w:r>
      <w:r>
        <w:rPr>
          <w:spacing w:val="-6"/>
        </w:rPr>
        <w:t xml:space="preserve"> </w:t>
      </w:r>
      <w:r>
        <w:t>dễ</w:t>
      </w:r>
      <w:r>
        <w:rPr>
          <w:spacing w:val="-3"/>
        </w:rPr>
        <w:t xml:space="preserve"> </w:t>
      </w:r>
      <w:r>
        <w:t>sử</w:t>
      </w:r>
      <w:r>
        <w:rPr>
          <w:spacing w:val="-4"/>
        </w:rPr>
        <w:t xml:space="preserve"> </w:t>
      </w:r>
      <w:r>
        <w:t>dụng</w:t>
      </w:r>
      <w:r>
        <w:rPr>
          <w:spacing w:val="-3"/>
        </w:rPr>
        <w:t xml:space="preserve"> </w:t>
      </w:r>
      <w:r>
        <w:t>và</w:t>
      </w:r>
      <w:r>
        <w:rPr>
          <w:spacing w:val="-1"/>
        </w:rPr>
        <w:t xml:space="preserve"> </w:t>
      </w:r>
      <w:r>
        <w:t>phổ</w:t>
      </w:r>
      <w:r>
        <w:rPr>
          <w:spacing w:val="-3"/>
        </w:rPr>
        <w:t xml:space="preserve"> </w:t>
      </w:r>
      <w:r>
        <w:t>biến</w:t>
      </w:r>
      <w:r>
        <w:rPr>
          <w:spacing w:val="-5"/>
        </w:rPr>
        <w:t xml:space="preserve"> </w:t>
      </w:r>
      <w:r>
        <w:t>của</w:t>
      </w:r>
      <w:r>
        <w:rPr>
          <w:spacing w:val="-3"/>
        </w:rPr>
        <w:t xml:space="preserve"> </w:t>
      </w:r>
      <w:r>
        <w:t>Python,</w:t>
      </w:r>
      <w:r>
        <w:rPr>
          <w:spacing w:val="-3"/>
        </w:rPr>
        <w:t xml:space="preserve"> </w:t>
      </w:r>
      <w:r>
        <w:t>giúp</w:t>
      </w:r>
      <w:r>
        <w:rPr>
          <w:spacing w:val="-3"/>
        </w:rPr>
        <w:t xml:space="preserve"> </w:t>
      </w:r>
      <w:r>
        <w:t>người</w:t>
      </w:r>
      <w:r>
        <w:rPr>
          <w:spacing w:val="-5"/>
        </w:rPr>
        <w:t xml:space="preserve"> </w:t>
      </w:r>
      <w:r>
        <w:t>dùng</w:t>
      </w:r>
      <w:r>
        <w:rPr>
          <w:spacing w:val="-3"/>
        </w:rPr>
        <w:t xml:space="preserve"> </w:t>
      </w:r>
      <w:r>
        <w:t>tiến</w:t>
      </w:r>
      <w:r>
        <w:rPr>
          <w:spacing w:val="-3"/>
        </w:rPr>
        <w:t xml:space="preserve"> </w:t>
      </w:r>
      <w:r>
        <w:t>hành</w:t>
      </w:r>
      <w:r>
        <w:rPr>
          <w:spacing w:val="-3"/>
        </w:rPr>
        <w:t xml:space="preserve"> </w:t>
      </w:r>
      <w:r>
        <w:t>Công</w:t>
      </w:r>
      <w:r>
        <w:rPr>
          <w:spacing w:val="-5"/>
        </w:rPr>
        <w:t xml:space="preserve"> </w:t>
      </w:r>
      <w:r>
        <w:t>việc</w:t>
      </w:r>
      <w:r>
        <w:rPr>
          <w:spacing w:val="-5"/>
        </w:rPr>
        <w:t xml:space="preserve"> </w:t>
      </w:r>
      <w:r>
        <w:t>phân tích dữ liệu một cách hiệu quả.</w:t>
      </w:r>
    </w:p>
    <w:p w14:paraId="5BB9DCB0">
      <w:pPr>
        <w:pStyle w:val="4"/>
        <w:numPr>
          <w:ilvl w:val="1"/>
          <w:numId w:val="4"/>
        </w:numPr>
        <w:tabs>
          <w:tab w:val="left" w:pos="454"/>
        </w:tabs>
        <w:spacing w:before="7" w:after="0" w:line="240" w:lineRule="auto"/>
        <w:ind w:left="454" w:right="0" w:hanging="452"/>
        <w:jc w:val="both"/>
      </w:pPr>
      <w:bookmarkStart w:id="37" w:name="_bookmark37"/>
      <w:bookmarkEnd w:id="37"/>
      <w:r>
        <w:t>Kiến</w:t>
      </w:r>
      <w:r>
        <w:rPr>
          <w:spacing w:val="-5"/>
        </w:rPr>
        <w:t xml:space="preserve"> </w:t>
      </w:r>
      <w:r>
        <w:t>trúc</w:t>
      </w:r>
      <w:r>
        <w:rPr>
          <w:spacing w:val="-5"/>
        </w:rPr>
        <w:t xml:space="preserve"> </w:t>
      </w:r>
      <w:r>
        <w:t>của</w:t>
      </w:r>
      <w:r>
        <w:rPr>
          <w:spacing w:val="-4"/>
        </w:rPr>
        <w:t xml:space="preserve"> </w:t>
      </w:r>
      <w:r>
        <w:rPr>
          <w:spacing w:val="-2"/>
        </w:rPr>
        <w:t>Pyspark</w:t>
      </w:r>
    </w:p>
    <w:p w14:paraId="0F3BBB67">
      <w:pPr>
        <w:pStyle w:val="7"/>
        <w:spacing w:before="143"/>
        <w:ind w:right="570" w:firstLine="719"/>
      </w:pPr>
      <w:r>
        <w:t>Kiến trúc của PySpark dựa trên kiến trúc chung của Apache Spark và bao gồm các thành phần sau:</w:t>
      </w:r>
    </w:p>
    <w:p w14:paraId="2889E6BC">
      <w:pPr>
        <w:pStyle w:val="13"/>
        <w:numPr>
          <w:ilvl w:val="0"/>
          <w:numId w:val="12"/>
        </w:numPr>
        <w:tabs>
          <w:tab w:val="left" w:pos="721"/>
        </w:tabs>
        <w:spacing w:before="0" w:after="0" w:line="355" w:lineRule="auto"/>
        <w:ind w:left="721" w:right="565" w:hanging="360"/>
        <w:jc w:val="both"/>
        <w:rPr>
          <w:sz w:val="26"/>
        </w:rPr>
      </w:pPr>
      <w:r>
        <w:rPr>
          <w:sz w:val="26"/>
        </w:rPr>
        <w:t>Spark</w:t>
      </w:r>
      <w:r>
        <w:rPr>
          <w:spacing w:val="-5"/>
          <w:sz w:val="26"/>
        </w:rPr>
        <w:t xml:space="preserve"> </w:t>
      </w:r>
      <w:r>
        <w:rPr>
          <w:sz w:val="26"/>
        </w:rPr>
        <w:t>Core:</w:t>
      </w:r>
      <w:r>
        <w:rPr>
          <w:spacing w:val="-3"/>
          <w:sz w:val="26"/>
        </w:rPr>
        <w:t xml:space="preserve"> </w:t>
      </w:r>
      <w:r>
        <w:rPr>
          <w:sz w:val="26"/>
        </w:rPr>
        <w:t>Là</w:t>
      </w:r>
      <w:r>
        <w:rPr>
          <w:spacing w:val="-5"/>
          <w:sz w:val="26"/>
        </w:rPr>
        <w:t xml:space="preserve"> </w:t>
      </w:r>
      <w:r>
        <w:rPr>
          <w:sz w:val="26"/>
        </w:rPr>
        <w:t>thành</w:t>
      </w:r>
      <w:r>
        <w:rPr>
          <w:spacing w:val="-5"/>
          <w:sz w:val="26"/>
        </w:rPr>
        <w:t xml:space="preserve"> </w:t>
      </w:r>
      <w:r>
        <w:rPr>
          <w:sz w:val="26"/>
        </w:rPr>
        <w:t>phần</w:t>
      </w:r>
      <w:r>
        <w:rPr>
          <w:spacing w:val="-5"/>
          <w:sz w:val="26"/>
        </w:rPr>
        <w:t xml:space="preserve"> </w:t>
      </w:r>
      <w:r>
        <w:rPr>
          <w:sz w:val="26"/>
        </w:rPr>
        <w:t>cốt</w:t>
      </w:r>
      <w:r>
        <w:rPr>
          <w:spacing w:val="-3"/>
          <w:sz w:val="26"/>
        </w:rPr>
        <w:t xml:space="preserve"> </w:t>
      </w:r>
      <w:r>
        <w:rPr>
          <w:sz w:val="26"/>
        </w:rPr>
        <w:t>lõi</w:t>
      </w:r>
      <w:r>
        <w:rPr>
          <w:spacing w:val="-3"/>
          <w:sz w:val="26"/>
        </w:rPr>
        <w:t xml:space="preserve"> </w:t>
      </w:r>
      <w:r>
        <w:rPr>
          <w:sz w:val="26"/>
        </w:rPr>
        <w:t>của</w:t>
      </w:r>
      <w:r>
        <w:rPr>
          <w:spacing w:val="-3"/>
          <w:sz w:val="26"/>
        </w:rPr>
        <w:t xml:space="preserve"> </w:t>
      </w:r>
      <w:r>
        <w:rPr>
          <w:sz w:val="26"/>
        </w:rPr>
        <w:t>Spark,</w:t>
      </w:r>
      <w:r>
        <w:rPr>
          <w:spacing w:val="-3"/>
          <w:sz w:val="26"/>
        </w:rPr>
        <w:t xml:space="preserve"> </w:t>
      </w:r>
      <w:r>
        <w:rPr>
          <w:sz w:val="26"/>
        </w:rPr>
        <w:t>quản</w:t>
      </w:r>
      <w:r>
        <w:rPr>
          <w:spacing w:val="-5"/>
          <w:sz w:val="26"/>
        </w:rPr>
        <w:t xml:space="preserve"> </w:t>
      </w:r>
      <w:r>
        <w:rPr>
          <w:sz w:val="26"/>
        </w:rPr>
        <w:t>lý</w:t>
      </w:r>
      <w:r>
        <w:rPr>
          <w:spacing w:val="-3"/>
          <w:sz w:val="26"/>
        </w:rPr>
        <w:t xml:space="preserve"> </w:t>
      </w:r>
      <w:r>
        <w:rPr>
          <w:sz w:val="26"/>
        </w:rPr>
        <w:t>quá</w:t>
      </w:r>
      <w:r>
        <w:rPr>
          <w:spacing w:val="-3"/>
          <w:sz w:val="26"/>
        </w:rPr>
        <w:t xml:space="preserve"> </w:t>
      </w:r>
      <w:r>
        <w:rPr>
          <w:sz w:val="26"/>
        </w:rPr>
        <w:t>trình</w:t>
      </w:r>
      <w:r>
        <w:rPr>
          <w:spacing w:val="-3"/>
          <w:sz w:val="26"/>
        </w:rPr>
        <w:t xml:space="preserve"> </w:t>
      </w:r>
      <w:r>
        <w:rPr>
          <w:sz w:val="26"/>
        </w:rPr>
        <w:t>phân</w:t>
      </w:r>
      <w:r>
        <w:rPr>
          <w:spacing w:val="-3"/>
          <w:sz w:val="26"/>
        </w:rPr>
        <w:t xml:space="preserve"> </w:t>
      </w:r>
      <w:r>
        <w:rPr>
          <w:sz w:val="26"/>
        </w:rPr>
        <w:t>tán,</w:t>
      </w:r>
      <w:r>
        <w:rPr>
          <w:spacing w:val="-5"/>
          <w:sz w:val="26"/>
        </w:rPr>
        <w:t xml:space="preserve"> </w:t>
      </w:r>
      <w:r>
        <w:rPr>
          <w:sz w:val="26"/>
        </w:rPr>
        <w:t>quản</w:t>
      </w:r>
      <w:r>
        <w:rPr>
          <w:spacing w:val="-3"/>
          <w:sz w:val="26"/>
        </w:rPr>
        <w:t xml:space="preserve"> </w:t>
      </w:r>
      <w:r>
        <w:rPr>
          <w:sz w:val="26"/>
        </w:rPr>
        <w:t>lý bộ nhớ và lập lịch thực thi. Nó cung cấp các API cơ bản cho việc xử lý dữ liệu phân tán.</w:t>
      </w:r>
    </w:p>
    <w:p w14:paraId="0F5B1B7D">
      <w:pPr>
        <w:pStyle w:val="13"/>
        <w:numPr>
          <w:ilvl w:val="0"/>
          <w:numId w:val="12"/>
        </w:numPr>
        <w:tabs>
          <w:tab w:val="left" w:pos="721"/>
        </w:tabs>
        <w:spacing w:before="9" w:after="0" w:line="355" w:lineRule="auto"/>
        <w:ind w:left="721" w:right="562" w:hanging="360"/>
        <w:jc w:val="both"/>
        <w:rPr>
          <w:sz w:val="26"/>
        </w:rPr>
      </w:pPr>
      <w:r>
        <w:rPr>
          <w:sz w:val="26"/>
        </w:rPr>
        <w:t>Spark</w:t>
      </w:r>
      <w:r>
        <w:rPr>
          <w:spacing w:val="-3"/>
          <w:sz w:val="26"/>
        </w:rPr>
        <w:t xml:space="preserve"> </w:t>
      </w:r>
      <w:r>
        <w:rPr>
          <w:sz w:val="26"/>
        </w:rPr>
        <w:t>SQL:</w:t>
      </w:r>
      <w:r>
        <w:rPr>
          <w:spacing w:val="-1"/>
          <w:sz w:val="26"/>
        </w:rPr>
        <w:t xml:space="preserve"> </w:t>
      </w:r>
      <w:r>
        <w:rPr>
          <w:sz w:val="26"/>
        </w:rPr>
        <w:t>Thư</w:t>
      </w:r>
      <w:r>
        <w:rPr>
          <w:spacing w:val="-2"/>
          <w:sz w:val="26"/>
        </w:rPr>
        <w:t xml:space="preserve"> </w:t>
      </w:r>
      <w:r>
        <w:rPr>
          <w:sz w:val="26"/>
        </w:rPr>
        <w:t>viện</w:t>
      </w:r>
      <w:r>
        <w:rPr>
          <w:spacing w:val="-3"/>
          <w:sz w:val="26"/>
        </w:rPr>
        <w:t xml:space="preserve"> </w:t>
      </w:r>
      <w:r>
        <w:rPr>
          <w:sz w:val="26"/>
        </w:rPr>
        <w:t>cho</w:t>
      </w:r>
      <w:r>
        <w:rPr>
          <w:spacing w:val="-3"/>
          <w:sz w:val="26"/>
        </w:rPr>
        <w:t xml:space="preserve"> </w:t>
      </w:r>
      <w:r>
        <w:rPr>
          <w:sz w:val="26"/>
        </w:rPr>
        <w:t>phép</w:t>
      </w:r>
      <w:r>
        <w:rPr>
          <w:spacing w:val="-3"/>
          <w:sz w:val="26"/>
        </w:rPr>
        <w:t xml:space="preserve"> </w:t>
      </w:r>
      <w:r>
        <w:rPr>
          <w:sz w:val="26"/>
        </w:rPr>
        <w:t>xử</w:t>
      </w:r>
      <w:r>
        <w:rPr>
          <w:spacing w:val="-2"/>
          <w:sz w:val="26"/>
        </w:rPr>
        <w:t xml:space="preserve"> </w:t>
      </w:r>
      <w:r>
        <w:rPr>
          <w:sz w:val="26"/>
        </w:rPr>
        <w:t>lý</w:t>
      </w:r>
      <w:r>
        <w:rPr>
          <w:spacing w:val="-3"/>
          <w:sz w:val="26"/>
        </w:rPr>
        <w:t xml:space="preserve"> </w:t>
      </w:r>
      <w:r>
        <w:rPr>
          <w:sz w:val="26"/>
        </w:rPr>
        <w:t>và</w:t>
      </w:r>
      <w:r>
        <w:rPr>
          <w:spacing w:val="-3"/>
          <w:sz w:val="26"/>
        </w:rPr>
        <w:t xml:space="preserve"> </w:t>
      </w:r>
      <w:r>
        <w:rPr>
          <w:sz w:val="26"/>
        </w:rPr>
        <w:t>truy</w:t>
      </w:r>
      <w:r>
        <w:rPr>
          <w:spacing w:val="-5"/>
          <w:sz w:val="26"/>
        </w:rPr>
        <w:t xml:space="preserve"> </w:t>
      </w:r>
      <w:r>
        <w:rPr>
          <w:sz w:val="26"/>
        </w:rPr>
        <w:t>vấn</w:t>
      </w:r>
      <w:r>
        <w:rPr>
          <w:spacing w:val="-3"/>
          <w:sz w:val="26"/>
        </w:rPr>
        <w:t xml:space="preserve"> </w:t>
      </w:r>
      <w:r>
        <w:rPr>
          <w:sz w:val="26"/>
        </w:rPr>
        <w:t>dữ</w:t>
      </w:r>
      <w:r>
        <w:rPr>
          <w:spacing w:val="-2"/>
          <w:sz w:val="26"/>
        </w:rPr>
        <w:t xml:space="preserve"> </w:t>
      </w:r>
      <w:r>
        <w:rPr>
          <w:sz w:val="26"/>
        </w:rPr>
        <w:t>liệu</w:t>
      </w:r>
      <w:r>
        <w:rPr>
          <w:spacing w:val="-3"/>
          <w:sz w:val="26"/>
        </w:rPr>
        <w:t xml:space="preserve"> </w:t>
      </w:r>
      <w:r>
        <w:rPr>
          <w:sz w:val="26"/>
        </w:rPr>
        <w:t>bằng</w:t>
      </w:r>
      <w:r>
        <w:rPr>
          <w:spacing w:val="-3"/>
          <w:sz w:val="26"/>
        </w:rPr>
        <w:t xml:space="preserve"> </w:t>
      </w:r>
      <w:r>
        <w:rPr>
          <w:sz w:val="26"/>
        </w:rPr>
        <w:t>SQL</w:t>
      </w:r>
      <w:r>
        <w:rPr>
          <w:spacing w:val="-3"/>
          <w:sz w:val="26"/>
        </w:rPr>
        <w:t xml:space="preserve"> </w:t>
      </w:r>
      <w:r>
        <w:rPr>
          <w:sz w:val="26"/>
        </w:rPr>
        <w:t>trong</w:t>
      </w:r>
      <w:r>
        <w:rPr>
          <w:spacing w:val="-3"/>
          <w:sz w:val="26"/>
        </w:rPr>
        <w:t xml:space="preserve"> </w:t>
      </w:r>
      <w:r>
        <w:rPr>
          <w:sz w:val="26"/>
        </w:rPr>
        <w:t>Spark. Điều này</w:t>
      </w:r>
      <w:r>
        <w:rPr>
          <w:spacing w:val="-3"/>
          <w:sz w:val="26"/>
        </w:rPr>
        <w:t xml:space="preserve"> </w:t>
      </w:r>
      <w:r>
        <w:rPr>
          <w:sz w:val="26"/>
        </w:rPr>
        <w:t>cho phép bạn thao tác với dữ liệu dưới dạng các bảng và xử lý dữ liệu bằng SQL.</w:t>
      </w:r>
    </w:p>
    <w:p w14:paraId="113B5B92">
      <w:pPr>
        <w:pStyle w:val="13"/>
        <w:numPr>
          <w:ilvl w:val="0"/>
          <w:numId w:val="12"/>
        </w:numPr>
        <w:tabs>
          <w:tab w:val="left" w:pos="721"/>
        </w:tabs>
        <w:spacing w:before="8" w:after="0" w:line="350" w:lineRule="auto"/>
        <w:ind w:left="721" w:right="566" w:hanging="360"/>
        <w:jc w:val="left"/>
        <w:rPr>
          <w:sz w:val="26"/>
        </w:rPr>
      </w:pPr>
      <w:r>
        <w:rPr>
          <w:sz w:val="26"/>
        </w:rPr>
        <w:t>Spark Streaming:</w:t>
      </w:r>
      <w:r>
        <w:rPr>
          <w:spacing w:val="-2"/>
          <w:sz w:val="26"/>
        </w:rPr>
        <w:t xml:space="preserve"> </w:t>
      </w:r>
      <w:r>
        <w:rPr>
          <w:sz w:val="26"/>
        </w:rPr>
        <w:t>Cho phép</w:t>
      </w:r>
      <w:r>
        <w:rPr>
          <w:spacing w:val="-1"/>
          <w:sz w:val="26"/>
        </w:rPr>
        <w:t xml:space="preserve"> </w:t>
      </w:r>
      <w:r>
        <w:rPr>
          <w:sz w:val="26"/>
        </w:rPr>
        <w:t>xử lý</w:t>
      </w:r>
      <w:r>
        <w:rPr>
          <w:spacing w:val="-2"/>
          <w:sz w:val="26"/>
        </w:rPr>
        <w:t xml:space="preserve"> </w:t>
      </w:r>
      <w:r>
        <w:rPr>
          <w:sz w:val="26"/>
        </w:rPr>
        <w:t>dữ liệu dòng (streaming data) và</w:t>
      </w:r>
      <w:r>
        <w:rPr>
          <w:spacing w:val="-1"/>
          <w:sz w:val="26"/>
        </w:rPr>
        <w:t xml:space="preserve"> </w:t>
      </w:r>
      <w:r>
        <w:rPr>
          <w:sz w:val="26"/>
        </w:rPr>
        <w:t>thực</w:t>
      </w:r>
      <w:r>
        <w:rPr>
          <w:spacing w:val="-1"/>
          <w:sz w:val="26"/>
        </w:rPr>
        <w:t xml:space="preserve"> </w:t>
      </w:r>
      <w:r>
        <w:rPr>
          <w:sz w:val="26"/>
        </w:rPr>
        <w:t>hiện xử lý thời gian thực trên dữ liệu đến liên tục, ví dụ: dữ liệu từ cảm biến hoặc log.</w:t>
      </w:r>
    </w:p>
    <w:p w14:paraId="20B910FA">
      <w:pPr>
        <w:pStyle w:val="13"/>
        <w:numPr>
          <w:ilvl w:val="0"/>
          <w:numId w:val="12"/>
        </w:numPr>
        <w:tabs>
          <w:tab w:val="left" w:pos="721"/>
        </w:tabs>
        <w:spacing w:before="12" w:after="0" w:line="352" w:lineRule="auto"/>
        <w:ind w:left="721" w:right="558" w:hanging="360"/>
        <w:jc w:val="left"/>
        <w:rPr>
          <w:sz w:val="26"/>
        </w:rPr>
      </w:pPr>
      <w:r>
        <w:rPr>
          <w:sz w:val="26"/>
        </w:rPr>
        <w:t>Spark MLlib:</w:t>
      </w:r>
      <w:r>
        <w:rPr>
          <w:spacing w:val="-1"/>
          <w:sz w:val="26"/>
        </w:rPr>
        <w:t xml:space="preserve"> </w:t>
      </w:r>
      <w:r>
        <w:rPr>
          <w:sz w:val="26"/>
        </w:rPr>
        <w:t>Thư viện cho phép bạn</w:t>
      </w:r>
      <w:r>
        <w:rPr>
          <w:spacing w:val="-1"/>
          <w:sz w:val="26"/>
        </w:rPr>
        <w:t xml:space="preserve"> </w:t>
      </w:r>
      <w:r>
        <w:rPr>
          <w:sz w:val="26"/>
        </w:rPr>
        <w:t>xây</w:t>
      </w:r>
      <w:r>
        <w:rPr>
          <w:spacing w:val="-6"/>
          <w:sz w:val="26"/>
        </w:rPr>
        <w:t xml:space="preserve"> </w:t>
      </w:r>
      <w:r>
        <w:rPr>
          <w:sz w:val="26"/>
        </w:rPr>
        <w:t>dựng</w:t>
      </w:r>
      <w:r>
        <w:rPr>
          <w:spacing w:val="-1"/>
          <w:sz w:val="26"/>
        </w:rPr>
        <w:t xml:space="preserve"> </w:t>
      </w:r>
      <w:r>
        <w:rPr>
          <w:sz w:val="26"/>
        </w:rPr>
        <w:t>và đào tạo</w:t>
      </w:r>
      <w:r>
        <w:rPr>
          <w:spacing w:val="-1"/>
          <w:sz w:val="26"/>
        </w:rPr>
        <w:t xml:space="preserve"> </w:t>
      </w:r>
      <w:r>
        <w:rPr>
          <w:sz w:val="26"/>
        </w:rPr>
        <w:t>các mô</w:t>
      </w:r>
      <w:r>
        <w:rPr>
          <w:spacing w:val="-1"/>
          <w:sz w:val="26"/>
        </w:rPr>
        <w:t xml:space="preserve"> </w:t>
      </w:r>
      <w:r>
        <w:rPr>
          <w:sz w:val="26"/>
        </w:rPr>
        <w:t>hình</w:t>
      </w:r>
      <w:r>
        <w:rPr>
          <w:spacing w:val="-1"/>
          <w:sz w:val="26"/>
        </w:rPr>
        <w:t xml:space="preserve"> </w:t>
      </w:r>
      <w:r>
        <w:rPr>
          <w:sz w:val="26"/>
        </w:rPr>
        <w:t>học máy trên dữ liệu lớn.</w:t>
      </w:r>
    </w:p>
    <w:p w14:paraId="4813D376">
      <w:pPr>
        <w:pStyle w:val="13"/>
        <w:numPr>
          <w:ilvl w:val="0"/>
          <w:numId w:val="12"/>
        </w:numPr>
        <w:tabs>
          <w:tab w:val="left" w:pos="721"/>
        </w:tabs>
        <w:spacing w:before="7" w:after="0" w:line="240" w:lineRule="auto"/>
        <w:ind w:left="721" w:right="0" w:hanging="360"/>
        <w:jc w:val="left"/>
        <w:rPr>
          <w:sz w:val="26"/>
        </w:rPr>
      </w:pPr>
      <w:r>
        <w:rPr>
          <w:sz w:val="26"/>
        </w:rPr>
        <w:t>Spark</w:t>
      </w:r>
      <w:r>
        <w:rPr>
          <w:spacing w:val="-5"/>
          <w:sz w:val="26"/>
        </w:rPr>
        <w:t xml:space="preserve"> </w:t>
      </w:r>
      <w:r>
        <w:rPr>
          <w:sz w:val="26"/>
        </w:rPr>
        <w:t>GraphX:</w:t>
      </w:r>
      <w:r>
        <w:rPr>
          <w:spacing w:val="-4"/>
          <w:sz w:val="26"/>
        </w:rPr>
        <w:t xml:space="preserve"> </w:t>
      </w:r>
      <w:r>
        <w:rPr>
          <w:sz w:val="26"/>
        </w:rPr>
        <w:t>Được</w:t>
      </w:r>
      <w:r>
        <w:rPr>
          <w:spacing w:val="-2"/>
          <w:sz w:val="26"/>
        </w:rPr>
        <w:t xml:space="preserve"> </w:t>
      </w:r>
      <w:r>
        <w:rPr>
          <w:sz w:val="26"/>
        </w:rPr>
        <w:t>sử</w:t>
      </w:r>
      <w:r>
        <w:rPr>
          <w:spacing w:val="-3"/>
          <w:sz w:val="26"/>
        </w:rPr>
        <w:t xml:space="preserve"> </w:t>
      </w:r>
      <w:r>
        <w:rPr>
          <w:sz w:val="26"/>
        </w:rPr>
        <w:t>dụng</w:t>
      </w:r>
      <w:r>
        <w:rPr>
          <w:spacing w:val="-5"/>
          <w:sz w:val="26"/>
        </w:rPr>
        <w:t xml:space="preserve"> </w:t>
      </w:r>
      <w:r>
        <w:rPr>
          <w:sz w:val="26"/>
        </w:rPr>
        <w:t>cho</w:t>
      </w:r>
      <w:r>
        <w:rPr>
          <w:spacing w:val="-4"/>
          <w:sz w:val="26"/>
        </w:rPr>
        <w:t xml:space="preserve"> </w:t>
      </w:r>
      <w:r>
        <w:rPr>
          <w:sz w:val="26"/>
        </w:rPr>
        <w:t>việc</w:t>
      </w:r>
      <w:r>
        <w:rPr>
          <w:spacing w:val="-3"/>
          <w:sz w:val="26"/>
        </w:rPr>
        <w:t xml:space="preserve"> </w:t>
      </w:r>
      <w:r>
        <w:rPr>
          <w:sz w:val="26"/>
        </w:rPr>
        <w:t>xử</w:t>
      </w:r>
      <w:r>
        <w:rPr>
          <w:spacing w:val="-4"/>
          <w:sz w:val="26"/>
        </w:rPr>
        <w:t xml:space="preserve"> </w:t>
      </w:r>
      <w:r>
        <w:rPr>
          <w:sz w:val="26"/>
        </w:rPr>
        <w:t>lý</w:t>
      </w:r>
      <w:r>
        <w:rPr>
          <w:spacing w:val="-2"/>
          <w:sz w:val="26"/>
        </w:rPr>
        <w:t xml:space="preserve"> </w:t>
      </w:r>
      <w:r>
        <w:rPr>
          <w:sz w:val="26"/>
        </w:rPr>
        <w:t>đồ</w:t>
      </w:r>
      <w:r>
        <w:rPr>
          <w:spacing w:val="-5"/>
          <w:sz w:val="26"/>
        </w:rPr>
        <w:t xml:space="preserve"> </w:t>
      </w:r>
      <w:r>
        <w:rPr>
          <w:sz w:val="26"/>
        </w:rPr>
        <w:t>thị</w:t>
      </w:r>
      <w:r>
        <w:rPr>
          <w:spacing w:val="-4"/>
          <w:sz w:val="26"/>
        </w:rPr>
        <w:t xml:space="preserve"> </w:t>
      </w:r>
      <w:r>
        <w:rPr>
          <w:sz w:val="26"/>
        </w:rPr>
        <w:t>và</w:t>
      </w:r>
      <w:r>
        <w:rPr>
          <w:spacing w:val="-5"/>
          <w:sz w:val="26"/>
        </w:rPr>
        <w:t xml:space="preserve"> </w:t>
      </w:r>
      <w:r>
        <w:rPr>
          <w:sz w:val="26"/>
        </w:rPr>
        <w:t>tính</w:t>
      </w:r>
      <w:r>
        <w:rPr>
          <w:spacing w:val="-4"/>
          <w:sz w:val="26"/>
        </w:rPr>
        <w:t xml:space="preserve"> </w:t>
      </w:r>
      <w:r>
        <w:rPr>
          <w:sz w:val="26"/>
        </w:rPr>
        <w:t>toán</w:t>
      </w:r>
      <w:r>
        <w:rPr>
          <w:spacing w:val="-3"/>
          <w:sz w:val="26"/>
        </w:rPr>
        <w:t xml:space="preserve"> </w:t>
      </w:r>
      <w:r>
        <w:rPr>
          <w:sz w:val="26"/>
        </w:rPr>
        <w:t>đồ</w:t>
      </w:r>
      <w:r>
        <w:rPr>
          <w:spacing w:val="-4"/>
          <w:sz w:val="26"/>
        </w:rPr>
        <w:t xml:space="preserve"> </w:t>
      </w:r>
      <w:r>
        <w:rPr>
          <w:sz w:val="26"/>
        </w:rPr>
        <w:t>thị</w:t>
      </w:r>
      <w:r>
        <w:rPr>
          <w:spacing w:val="-4"/>
          <w:sz w:val="26"/>
        </w:rPr>
        <w:t xml:space="preserve"> </w:t>
      </w:r>
      <w:r>
        <w:rPr>
          <w:sz w:val="26"/>
        </w:rPr>
        <w:t>phức</w:t>
      </w:r>
      <w:r>
        <w:rPr>
          <w:spacing w:val="-4"/>
          <w:sz w:val="26"/>
        </w:rPr>
        <w:t xml:space="preserve"> tạp.</w:t>
      </w:r>
    </w:p>
    <w:p w14:paraId="75FDF985">
      <w:pPr>
        <w:pStyle w:val="7"/>
        <w:spacing w:before="18"/>
        <w:ind w:left="0"/>
        <w:jc w:val="left"/>
      </w:pPr>
    </w:p>
    <w:p w14:paraId="510690AF">
      <w:pPr>
        <w:pStyle w:val="4"/>
        <w:numPr>
          <w:ilvl w:val="1"/>
          <w:numId w:val="4"/>
        </w:numPr>
        <w:tabs>
          <w:tab w:val="left" w:pos="454"/>
        </w:tabs>
        <w:spacing w:before="0" w:after="0" w:line="240" w:lineRule="auto"/>
        <w:ind w:left="454" w:right="0" w:hanging="452"/>
        <w:jc w:val="left"/>
      </w:pPr>
      <w:bookmarkStart w:id="38" w:name="_bookmark38"/>
      <w:bookmarkEnd w:id="38"/>
      <w:r>
        <w:t>Cách</w:t>
      </w:r>
      <w:r>
        <w:rPr>
          <w:spacing w:val="-5"/>
        </w:rPr>
        <w:t xml:space="preserve"> </w:t>
      </w:r>
      <w:r>
        <w:t>Pyspark</w:t>
      </w:r>
      <w:r>
        <w:rPr>
          <w:spacing w:val="-5"/>
        </w:rPr>
        <w:t xml:space="preserve"> </w:t>
      </w:r>
      <w:r>
        <w:t>hoạt</w:t>
      </w:r>
      <w:r>
        <w:rPr>
          <w:spacing w:val="-6"/>
        </w:rPr>
        <w:t xml:space="preserve"> </w:t>
      </w:r>
      <w:r>
        <w:rPr>
          <w:spacing w:val="-4"/>
        </w:rPr>
        <w:t>động</w:t>
      </w:r>
    </w:p>
    <w:p w14:paraId="2E6BC951">
      <w:pPr>
        <w:pStyle w:val="7"/>
        <w:spacing w:before="143"/>
        <w:ind w:left="721"/>
        <w:jc w:val="left"/>
      </w:pPr>
      <w:r>
        <w:t>Các</w:t>
      </w:r>
      <w:r>
        <w:rPr>
          <w:spacing w:val="-5"/>
        </w:rPr>
        <w:t xml:space="preserve"> </w:t>
      </w:r>
      <w:r>
        <w:t>hoạt</w:t>
      </w:r>
      <w:r>
        <w:rPr>
          <w:spacing w:val="-5"/>
        </w:rPr>
        <w:t xml:space="preserve"> </w:t>
      </w:r>
      <w:r>
        <w:t>động</w:t>
      </w:r>
      <w:r>
        <w:rPr>
          <w:spacing w:val="-5"/>
        </w:rPr>
        <w:t xml:space="preserve"> </w:t>
      </w:r>
      <w:r>
        <w:t>cơ</w:t>
      </w:r>
      <w:r>
        <w:rPr>
          <w:spacing w:val="-3"/>
        </w:rPr>
        <w:t xml:space="preserve"> </w:t>
      </w:r>
      <w:r>
        <w:t>bản</w:t>
      </w:r>
      <w:r>
        <w:rPr>
          <w:spacing w:val="-5"/>
        </w:rPr>
        <w:t xml:space="preserve"> </w:t>
      </w:r>
      <w:r>
        <w:t>của</w:t>
      </w:r>
      <w:r>
        <w:rPr>
          <w:spacing w:val="-5"/>
        </w:rPr>
        <w:t xml:space="preserve"> </w:t>
      </w:r>
      <w:r>
        <w:t>PySpark</w:t>
      </w:r>
      <w:r>
        <w:rPr>
          <w:spacing w:val="-5"/>
        </w:rPr>
        <w:t xml:space="preserve"> </w:t>
      </w:r>
      <w:r>
        <w:t>bao</w:t>
      </w:r>
      <w:r>
        <w:rPr>
          <w:spacing w:val="-5"/>
        </w:rPr>
        <w:t xml:space="preserve"> </w:t>
      </w:r>
      <w:r>
        <w:rPr>
          <w:spacing w:val="-4"/>
        </w:rPr>
        <w:t>gồm:</w:t>
      </w:r>
    </w:p>
    <w:p w14:paraId="418E9054">
      <w:pPr>
        <w:pStyle w:val="13"/>
        <w:numPr>
          <w:ilvl w:val="0"/>
          <w:numId w:val="13"/>
        </w:numPr>
        <w:tabs>
          <w:tab w:val="left" w:pos="721"/>
        </w:tabs>
        <w:spacing w:before="151" w:after="0" w:line="352" w:lineRule="auto"/>
        <w:ind w:left="721" w:right="563" w:hanging="360"/>
        <w:jc w:val="left"/>
        <w:rPr>
          <w:sz w:val="26"/>
        </w:rPr>
      </w:pPr>
      <w:r>
        <w:rPr>
          <w:sz w:val="26"/>
        </w:rPr>
        <w:t>Đọc và xử lý dữ liệu: PySpark cho phép bạn đọc dữ liệu từ nhiều nguồn khác</w:t>
      </w:r>
      <w:r>
        <w:rPr>
          <w:spacing w:val="80"/>
          <w:w w:val="150"/>
          <w:sz w:val="26"/>
        </w:rPr>
        <w:t xml:space="preserve"> </w:t>
      </w:r>
      <w:r>
        <w:rPr>
          <w:sz w:val="26"/>
        </w:rPr>
        <w:t>nhau</w:t>
      </w:r>
      <w:r>
        <w:rPr>
          <w:spacing w:val="-17"/>
          <w:sz w:val="26"/>
        </w:rPr>
        <w:t xml:space="preserve"> </w:t>
      </w:r>
      <w:r>
        <w:rPr>
          <w:sz w:val="26"/>
        </w:rPr>
        <w:t>như</w:t>
      </w:r>
      <w:r>
        <w:rPr>
          <w:spacing w:val="-16"/>
          <w:sz w:val="26"/>
        </w:rPr>
        <w:t xml:space="preserve"> </w:t>
      </w:r>
      <w:r>
        <w:rPr>
          <w:sz w:val="26"/>
        </w:rPr>
        <w:t>HDFS,</w:t>
      </w:r>
      <w:r>
        <w:rPr>
          <w:spacing w:val="-16"/>
          <w:sz w:val="26"/>
        </w:rPr>
        <w:t xml:space="preserve"> </w:t>
      </w:r>
      <w:r>
        <w:rPr>
          <w:sz w:val="26"/>
        </w:rPr>
        <w:t>Apache</w:t>
      </w:r>
      <w:r>
        <w:rPr>
          <w:spacing w:val="-16"/>
          <w:sz w:val="26"/>
        </w:rPr>
        <w:t xml:space="preserve"> </w:t>
      </w:r>
      <w:r>
        <w:rPr>
          <w:sz w:val="26"/>
        </w:rPr>
        <w:t>Kafka,</w:t>
      </w:r>
      <w:r>
        <w:rPr>
          <w:spacing w:val="-17"/>
          <w:sz w:val="26"/>
        </w:rPr>
        <w:t xml:space="preserve"> </w:t>
      </w:r>
      <w:r>
        <w:rPr>
          <w:sz w:val="26"/>
        </w:rPr>
        <w:t>Cassandra,</w:t>
      </w:r>
      <w:r>
        <w:rPr>
          <w:spacing w:val="-16"/>
          <w:sz w:val="26"/>
        </w:rPr>
        <w:t xml:space="preserve"> </w:t>
      </w:r>
      <w:r>
        <w:rPr>
          <w:sz w:val="26"/>
        </w:rPr>
        <w:t>và</w:t>
      </w:r>
      <w:r>
        <w:rPr>
          <w:spacing w:val="-16"/>
          <w:sz w:val="26"/>
        </w:rPr>
        <w:t xml:space="preserve"> </w:t>
      </w:r>
      <w:r>
        <w:rPr>
          <w:sz w:val="26"/>
        </w:rPr>
        <w:t>nhiều</w:t>
      </w:r>
      <w:r>
        <w:rPr>
          <w:spacing w:val="-15"/>
          <w:sz w:val="26"/>
        </w:rPr>
        <w:t xml:space="preserve"> </w:t>
      </w:r>
      <w:r>
        <w:rPr>
          <w:sz w:val="26"/>
        </w:rPr>
        <w:t>hệ</w:t>
      </w:r>
      <w:r>
        <w:rPr>
          <w:spacing w:val="-17"/>
          <w:sz w:val="26"/>
        </w:rPr>
        <w:t xml:space="preserve"> </w:t>
      </w:r>
      <w:r>
        <w:rPr>
          <w:sz w:val="26"/>
        </w:rPr>
        <w:t>thống</w:t>
      </w:r>
      <w:r>
        <w:rPr>
          <w:spacing w:val="-14"/>
          <w:sz w:val="26"/>
        </w:rPr>
        <w:t xml:space="preserve"> </w:t>
      </w:r>
      <w:r>
        <w:rPr>
          <w:sz w:val="26"/>
        </w:rPr>
        <w:t>cơ</w:t>
      </w:r>
      <w:r>
        <w:rPr>
          <w:spacing w:val="-17"/>
          <w:sz w:val="26"/>
        </w:rPr>
        <w:t xml:space="preserve"> </w:t>
      </w:r>
      <w:r>
        <w:rPr>
          <w:sz w:val="26"/>
        </w:rPr>
        <w:t>sở</w:t>
      </w:r>
      <w:r>
        <w:rPr>
          <w:spacing w:val="-15"/>
          <w:sz w:val="26"/>
        </w:rPr>
        <w:t xml:space="preserve"> </w:t>
      </w:r>
      <w:r>
        <w:rPr>
          <w:sz w:val="26"/>
        </w:rPr>
        <w:t>dữ</w:t>
      </w:r>
      <w:r>
        <w:rPr>
          <w:spacing w:val="-16"/>
          <w:sz w:val="26"/>
        </w:rPr>
        <w:t xml:space="preserve"> </w:t>
      </w:r>
      <w:r>
        <w:rPr>
          <w:sz w:val="26"/>
        </w:rPr>
        <w:t>liệu</w:t>
      </w:r>
      <w:r>
        <w:rPr>
          <w:spacing w:val="-16"/>
          <w:sz w:val="26"/>
        </w:rPr>
        <w:t xml:space="preserve"> </w:t>
      </w:r>
      <w:r>
        <w:rPr>
          <w:sz w:val="26"/>
        </w:rPr>
        <w:t>khác.</w:t>
      </w:r>
    </w:p>
    <w:p w14:paraId="409CE8D7">
      <w:pPr>
        <w:pStyle w:val="13"/>
        <w:numPr>
          <w:ilvl w:val="0"/>
          <w:numId w:val="13"/>
        </w:numPr>
        <w:tabs>
          <w:tab w:val="left" w:pos="721"/>
        </w:tabs>
        <w:spacing w:before="6" w:after="0" w:line="352" w:lineRule="auto"/>
        <w:ind w:left="721" w:right="566" w:hanging="360"/>
        <w:jc w:val="left"/>
        <w:rPr>
          <w:sz w:val="26"/>
        </w:rPr>
      </w:pPr>
      <w:r>
        <w:rPr>
          <w:sz w:val="26"/>
        </w:rPr>
        <w:t>Biến đổi dữ liệu: Bạn có thể sử dụng các phép biến đổi dữ liệu như filter, map, reduce, join để biến đổi và xử lý dữ liệu theo cách cần thiết.</w:t>
      </w:r>
    </w:p>
    <w:p w14:paraId="0474EEE0">
      <w:pPr>
        <w:pStyle w:val="13"/>
        <w:numPr>
          <w:ilvl w:val="0"/>
          <w:numId w:val="13"/>
        </w:numPr>
        <w:tabs>
          <w:tab w:val="left" w:pos="721"/>
        </w:tabs>
        <w:spacing w:before="9" w:after="0" w:line="350" w:lineRule="auto"/>
        <w:ind w:left="721" w:right="565" w:hanging="360"/>
        <w:jc w:val="left"/>
        <w:rPr>
          <w:sz w:val="26"/>
        </w:rPr>
      </w:pPr>
      <w:r>
        <w:rPr>
          <w:sz w:val="26"/>
        </w:rPr>
        <w:t>Phân</w:t>
      </w:r>
      <w:r>
        <w:rPr>
          <w:spacing w:val="-2"/>
          <w:sz w:val="26"/>
        </w:rPr>
        <w:t xml:space="preserve"> </w:t>
      </w:r>
      <w:r>
        <w:rPr>
          <w:sz w:val="26"/>
        </w:rPr>
        <w:t>tích</w:t>
      </w:r>
      <w:r>
        <w:rPr>
          <w:spacing w:val="-2"/>
          <w:sz w:val="26"/>
        </w:rPr>
        <w:t xml:space="preserve"> </w:t>
      </w:r>
      <w:r>
        <w:rPr>
          <w:sz w:val="26"/>
        </w:rPr>
        <w:t>dữ liệu:</w:t>
      </w:r>
      <w:r>
        <w:rPr>
          <w:spacing w:val="-2"/>
          <w:sz w:val="26"/>
        </w:rPr>
        <w:t xml:space="preserve"> </w:t>
      </w:r>
      <w:r>
        <w:rPr>
          <w:sz w:val="26"/>
        </w:rPr>
        <w:t>PySpark</w:t>
      </w:r>
      <w:r>
        <w:rPr>
          <w:spacing w:val="-1"/>
          <w:sz w:val="26"/>
        </w:rPr>
        <w:t xml:space="preserve"> </w:t>
      </w:r>
      <w:r>
        <w:rPr>
          <w:sz w:val="26"/>
        </w:rPr>
        <w:t>hỗ</w:t>
      </w:r>
      <w:r>
        <w:rPr>
          <w:spacing w:val="-1"/>
          <w:sz w:val="26"/>
        </w:rPr>
        <w:t xml:space="preserve"> </w:t>
      </w:r>
      <w:r>
        <w:rPr>
          <w:sz w:val="26"/>
        </w:rPr>
        <w:t>trợ</w:t>
      </w:r>
      <w:r>
        <w:rPr>
          <w:spacing w:val="-2"/>
          <w:sz w:val="26"/>
        </w:rPr>
        <w:t xml:space="preserve"> </w:t>
      </w:r>
      <w:r>
        <w:rPr>
          <w:sz w:val="26"/>
        </w:rPr>
        <w:t>phân</w:t>
      </w:r>
      <w:r>
        <w:rPr>
          <w:spacing w:val="-1"/>
          <w:sz w:val="26"/>
        </w:rPr>
        <w:t xml:space="preserve"> </w:t>
      </w:r>
      <w:r>
        <w:rPr>
          <w:sz w:val="26"/>
        </w:rPr>
        <w:t>tích</w:t>
      </w:r>
      <w:r>
        <w:rPr>
          <w:spacing w:val="-2"/>
          <w:sz w:val="26"/>
        </w:rPr>
        <w:t xml:space="preserve"> </w:t>
      </w:r>
      <w:r>
        <w:rPr>
          <w:sz w:val="26"/>
        </w:rPr>
        <w:t>dữ liệu</w:t>
      </w:r>
      <w:r>
        <w:rPr>
          <w:spacing w:val="-2"/>
          <w:sz w:val="26"/>
        </w:rPr>
        <w:t xml:space="preserve"> </w:t>
      </w:r>
      <w:r>
        <w:rPr>
          <w:sz w:val="26"/>
        </w:rPr>
        <w:t>phân</w:t>
      </w:r>
      <w:r>
        <w:rPr>
          <w:spacing w:val="-1"/>
          <w:sz w:val="26"/>
        </w:rPr>
        <w:t xml:space="preserve"> </w:t>
      </w:r>
      <w:r>
        <w:rPr>
          <w:sz w:val="26"/>
        </w:rPr>
        <w:t>tán</w:t>
      </w:r>
      <w:r>
        <w:rPr>
          <w:spacing w:val="-2"/>
          <w:sz w:val="26"/>
        </w:rPr>
        <w:t xml:space="preserve"> </w:t>
      </w:r>
      <w:r>
        <w:rPr>
          <w:sz w:val="26"/>
        </w:rPr>
        <w:t>và</w:t>
      </w:r>
      <w:r>
        <w:rPr>
          <w:spacing w:val="-1"/>
          <w:sz w:val="26"/>
        </w:rPr>
        <w:t xml:space="preserve"> </w:t>
      </w:r>
      <w:r>
        <w:rPr>
          <w:sz w:val="26"/>
        </w:rPr>
        <w:t>tính</w:t>
      </w:r>
      <w:r>
        <w:rPr>
          <w:spacing w:val="-2"/>
          <w:sz w:val="26"/>
        </w:rPr>
        <w:t xml:space="preserve"> </w:t>
      </w:r>
      <w:r>
        <w:rPr>
          <w:sz w:val="26"/>
        </w:rPr>
        <w:t>toán</w:t>
      </w:r>
      <w:r>
        <w:rPr>
          <w:spacing w:val="-2"/>
          <w:sz w:val="26"/>
        </w:rPr>
        <w:t xml:space="preserve"> </w:t>
      </w:r>
      <w:r>
        <w:rPr>
          <w:sz w:val="26"/>
        </w:rPr>
        <w:t>các</w:t>
      </w:r>
      <w:r>
        <w:rPr>
          <w:spacing w:val="-1"/>
          <w:sz w:val="26"/>
        </w:rPr>
        <w:t xml:space="preserve"> </w:t>
      </w:r>
      <w:r>
        <w:rPr>
          <w:sz w:val="26"/>
        </w:rPr>
        <w:t>chỉ số thống kê cơ bản trên dữ liệu lớn.</w:t>
      </w:r>
    </w:p>
    <w:p w14:paraId="23F8E9F7">
      <w:pPr>
        <w:pStyle w:val="13"/>
        <w:numPr>
          <w:ilvl w:val="0"/>
          <w:numId w:val="13"/>
        </w:numPr>
        <w:tabs>
          <w:tab w:val="left" w:pos="721"/>
        </w:tabs>
        <w:spacing w:before="13" w:after="0" w:line="352" w:lineRule="auto"/>
        <w:ind w:left="721" w:right="562" w:hanging="360"/>
        <w:jc w:val="left"/>
        <w:rPr>
          <w:sz w:val="26"/>
        </w:rPr>
      </w:pPr>
      <w:r>
        <w:rPr>
          <w:sz w:val="26"/>
        </w:rPr>
        <w:t>Xây</w:t>
      </w:r>
      <w:r>
        <w:rPr>
          <w:spacing w:val="-1"/>
          <w:sz w:val="26"/>
        </w:rPr>
        <w:t xml:space="preserve"> </w:t>
      </w:r>
      <w:r>
        <w:rPr>
          <w:sz w:val="26"/>
        </w:rPr>
        <w:t>dựng mô hình học máy: PySpark MLlib cho phép bạn xây</w:t>
      </w:r>
      <w:r>
        <w:rPr>
          <w:spacing w:val="-1"/>
          <w:sz w:val="26"/>
        </w:rPr>
        <w:t xml:space="preserve"> </w:t>
      </w:r>
      <w:r>
        <w:rPr>
          <w:sz w:val="26"/>
        </w:rPr>
        <w:t>dựng và đào tạo các mô hình học máy trên dữ liệu phân tán.</w:t>
      </w:r>
    </w:p>
    <w:p w14:paraId="5DDA62B1">
      <w:pPr>
        <w:pStyle w:val="13"/>
        <w:spacing w:after="0" w:line="352" w:lineRule="auto"/>
        <w:jc w:val="left"/>
        <w:rPr>
          <w:sz w:val="26"/>
        </w:rPr>
        <w:sectPr>
          <w:pgSz w:w="11910" w:h="16850"/>
          <w:pgMar w:top="1040" w:right="566" w:bottom="840" w:left="1700" w:header="0" w:footer="660" w:gutter="0"/>
          <w:cols w:space="720" w:num="1"/>
        </w:sectPr>
      </w:pPr>
    </w:p>
    <w:p w14:paraId="5A6CDE3B">
      <w:pPr>
        <w:pStyle w:val="4"/>
        <w:numPr>
          <w:ilvl w:val="1"/>
          <w:numId w:val="4"/>
        </w:numPr>
        <w:tabs>
          <w:tab w:val="left" w:pos="454"/>
        </w:tabs>
        <w:spacing w:before="74" w:after="0" w:line="240" w:lineRule="auto"/>
        <w:ind w:left="454" w:right="0" w:hanging="452"/>
        <w:jc w:val="left"/>
      </w:pPr>
      <w:bookmarkStart w:id="39" w:name="_bookmark39"/>
      <w:bookmarkEnd w:id="39"/>
      <w:r>
        <w:t>Lợi</w:t>
      </w:r>
      <w:r>
        <w:rPr>
          <w:spacing w:val="-5"/>
        </w:rPr>
        <w:t xml:space="preserve"> </w:t>
      </w:r>
      <w:r>
        <w:t>ích</w:t>
      </w:r>
      <w:r>
        <w:rPr>
          <w:spacing w:val="-3"/>
        </w:rPr>
        <w:t xml:space="preserve"> </w:t>
      </w:r>
      <w:r>
        <w:t>từ</w:t>
      </w:r>
      <w:r>
        <w:rPr>
          <w:spacing w:val="-3"/>
        </w:rPr>
        <w:t xml:space="preserve"> </w:t>
      </w:r>
      <w:r>
        <w:rPr>
          <w:spacing w:val="-2"/>
        </w:rPr>
        <w:t>Pyspark</w:t>
      </w:r>
    </w:p>
    <w:p w14:paraId="6072ED02">
      <w:pPr>
        <w:pStyle w:val="13"/>
        <w:numPr>
          <w:ilvl w:val="0"/>
          <w:numId w:val="14"/>
        </w:numPr>
        <w:tabs>
          <w:tab w:val="left" w:pos="721"/>
        </w:tabs>
        <w:spacing w:before="143" w:after="0" w:line="352" w:lineRule="auto"/>
        <w:ind w:left="721" w:right="565" w:hanging="360"/>
        <w:jc w:val="left"/>
        <w:rPr>
          <w:sz w:val="26"/>
        </w:rPr>
      </w:pPr>
      <w:r>
        <w:rPr>
          <w:sz w:val="26"/>
        </w:rPr>
        <w:t>Xử lý dữ liệu lớn: PySpark cho phép xử lý dữ liệu lớn một cách hiệu quả trên</w:t>
      </w:r>
      <w:r>
        <w:rPr>
          <w:spacing w:val="80"/>
          <w:sz w:val="26"/>
        </w:rPr>
        <w:t xml:space="preserve"> </w:t>
      </w:r>
      <w:r>
        <w:rPr>
          <w:sz w:val="26"/>
        </w:rPr>
        <w:t>một cụm máy tính phân tán.</w:t>
      </w:r>
    </w:p>
    <w:p w14:paraId="55F27F98">
      <w:pPr>
        <w:pStyle w:val="13"/>
        <w:numPr>
          <w:ilvl w:val="0"/>
          <w:numId w:val="14"/>
        </w:numPr>
        <w:tabs>
          <w:tab w:val="left" w:pos="721"/>
        </w:tabs>
        <w:spacing w:before="9" w:after="0" w:line="350" w:lineRule="auto"/>
        <w:ind w:left="721" w:right="565" w:hanging="360"/>
        <w:jc w:val="left"/>
        <w:rPr>
          <w:sz w:val="26"/>
        </w:rPr>
      </w:pPr>
      <w:r>
        <w:rPr>
          <w:sz w:val="26"/>
        </w:rPr>
        <w:t>Tính phân tán: Spark tự động phân chia và phân phối dữ liệu trên các node của cụm, giúp tận dụng tài nguyên hiệu quả.</w:t>
      </w:r>
    </w:p>
    <w:p w14:paraId="74072B51">
      <w:pPr>
        <w:pStyle w:val="13"/>
        <w:numPr>
          <w:ilvl w:val="0"/>
          <w:numId w:val="14"/>
        </w:numPr>
        <w:tabs>
          <w:tab w:val="left" w:pos="721"/>
        </w:tabs>
        <w:spacing w:before="13" w:after="0" w:line="352" w:lineRule="auto"/>
        <w:ind w:left="721" w:right="565" w:hanging="360"/>
        <w:jc w:val="left"/>
        <w:rPr>
          <w:sz w:val="26"/>
        </w:rPr>
      </w:pPr>
      <w:r>
        <w:rPr>
          <w:sz w:val="26"/>
        </w:rPr>
        <w:t>Tương</w:t>
      </w:r>
      <w:r>
        <w:rPr>
          <w:spacing w:val="-9"/>
          <w:sz w:val="26"/>
        </w:rPr>
        <w:t xml:space="preserve"> </w:t>
      </w:r>
      <w:r>
        <w:rPr>
          <w:sz w:val="26"/>
        </w:rPr>
        <w:t>thích</w:t>
      </w:r>
      <w:r>
        <w:rPr>
          <w:spacing w:val="-9"/>
          <w:sz w:val="26"/>
        </w:rPr>
        <w:t xml:space="preserve"> </w:t>
      </w:r>
      <w:r>
        <w:rPr>
          <w:sz w:val="26"/>
        </w:rPr>
        <w:t>Python:</w:t>
      </w:r>
      <w:r>
        <w:rPr>
          <w:spacing w:val="-9"/>
          <w:sz w:val="26"/>
        </w:rPr>
        <w:t xml:space="preserve"> </w:t>
      </w:r>
      <w:r>
        <w:rPr>
          <w:sz w:val="26"/>
        </w:rPr>
        <w:t>Với</w:t>
      </w:r>
      <w:r>
        <w:rPr>
          <w:spacing w:val="-9"/>
          <w:sz w:val="26"/>
        </w:rPr>
        <w:t xml:space="preserve"> </w:t>
      </w:r>
      <w:r>
        <w:rPr>
          <w:sz w:val="26"/>
        </w:rPr>
        <w:t>PySpark,</w:t>
      </w:r>
      <w:r>
        <w:rPr>
          <w:spacing w:val="-9"/>
          <w:sz w:val="26"/>
        </w:rPr>
        <w:t xml:space="preserve"> </w:t>
      </w:r>
      <w:r>
        <w:rPr>
          <w:sz w:val="26"/>
        </w:rPr>
        <w:t>bạn</w:t>
      </w:r>
      <w:r>
        <w:rPr>
          <w:spacing w:val="-9"/>
          <w:sz w:val="26"/>
        </w:rPr>
        <w:t xml:space="preserve"> </w:t>
      </w:r>
      <w:r>
        <w:rPr>
          <w:sz w:val="26"/>
        </w:rPr>
        <w:t>có</w:t>
      </w:r>
      <w:r>
        <w:rPr>
          <w:spacing w:val="-8"/>
          <w:sz w:val="26"/>
        </w:rPr>
        <w:t xml:space="preserve"> </w:t>
      </w:r>
      <w:r>
        <w:rPr>
          <w:sz w:val="26"/>
        </w:rPr>
        <w:t>thể</w:t>
      </w:r>
      <w:r>
        <w:rPr>
          <w:spacing w:val="-6"/>
          <w:sz w:val="26"/>
        </w:rPr>
        <w:t xml:space="preserve"> </w:t>
      </w:r>
      <w:r>
        <w:rPr>
          <w:sz w:val="26"/>
        </w:rPr>
        <w:t>sử</w:t>
      </w:r>
      <w:r>
        <w:rPr>
          <w:spacing w:val="-7"/>
          <w:sz w:val="26"/>
        </w:rPr>
        <w:t xml:space="preserve"> </w:t>
      </w:r>
      <w:r>
        <w:rPr>
          <w:sz w:val="26"/>
        </w:rPr>
        <w:t>dụng</w:t>
      </w:r>
      <w:r>
        <w:rPr>
          <w:spacing w:val="-9"/>
          <w:sz w:val="26"/>
        </w:rPr>
        <w:t xml:space="preserve"> </w:t>
      </w:r>
      <w:r>
        <w:rPr>
          <w:sz w:val="26"/>
        </w:rPr>
        <w:t>Python,</w:t>
      </w:r>
      <w:r>
        <w:rPr>
          <w:spacing w:val="-6"/>
          <w:sz w:val="26"/>
        </w:rPr>
        <w:t xml:space="preserve"> </w:t>
      </w:r>
      <w:r>
        <w:rPr>
          <w:sz w:val="26"/>
        </w:rPr>
        <w:t>một</w:t>
      </w:r>
      <w:r>
        <w:rPr>
          <w:spacing w:val="-9"/>
          <w:sz w:val="26"/>
        </w:rPr>
        <w:t xml:space="preserve"> </w:t>
      </w:r>
      <w:r>
        <w:rPr>
          <w:sz w:val="26"/>
        </w:rPr>
        <w:t>ngôn</w:t>
      </w:r>
      <w:r>
        <w:rPr>
          <w:spacing w:val="-9"/>
          <w:sz w:val="26"/>
        </w:rPr>
        <w:t xml:space="preserve"> </w:t>
      </w:r>
      <w:r>
        <w:rPr>
          <w:sz w:val="26"/>
        </w:rPr>
        <w:t>ngữ</w:t>
      </w:r>
      <w:r>
        <w:rPr>
          <w:spacing w:val="-7"/>
          <w:sz w:val="26"/>
        </w:rPr>
        <w:t xml:space="preserve"> </w:t>
      </w:r>
      <w:r>
        <w:rPr>
          <w:sz w:val="26"/>
        </w:rPr>
        <w:t>lập trình phổ biến và dễ học, để làm việc với dữ liệu lớn.</w:t>
      </w:r>
    </w:p>
    <w:p w14:paraId="6DA7E125">
      <w:pPr>
        <w:pStyle w:val="13"/>
        <w:numPr>
          <w:ilvl w:val="0"/>
          <w:numId w:val="14"/>
        </w:numPr>
        <w:tabs>
          <w:tab w:val="left" w:pos="721"/>
        </w:tabs>
        <w:spacing w:before="9" w:after="0" w:line="350" w:lineRule="auto"/>
        <w:ind w:left="721" w:right="567" w:hanging="360"/>
        <w:jc w:val="left"/>
        <w:rPr>
          <w:sz w:val="26"/>
        </w:rPr>
      </w:pPr>
      <w:r>
        <w:rPr>
          <w:sz w:val="26"/>
        </w:rPr>
        <w:t>Thư</w:t>
      </w:r>
      <w:r>
        <w:rPr>
          <w:spacing w:val="-4"/>
          <w:sz w:val="26"/>
        </w:rPr>
        <w:t xml:space="preserve"> </w:t>
      </w:r>
      <w:r>
        <w:rPr>
          <w:sz w:val="26"/>
        </w:rPr>
        <w:t>viện</w:t>
      </w:r>
      <w:r>
        <w:rPr>
          <w:spacing w:val="-3"/>
          <w:sz w:val="26"/>
        </w:rPr>
        <w:t xml:space="preserve"> </w:t>
      </w:r>
      <w:r>
        <w:rPr>
          <w:sz w:val="26"/>
        </w:rPr>
        <w:t>học máy:</w:t>
      </w:r>
      <w:r>
        <w:rPr>
          <w:spacing w:val="-3"/>
          <w:sz w:val="26"/>
        </w:rPr>
        <w:t xml:space="preserve"> </w:t>
      </w:r>
      <w:r>
        <w:rPr>
          <w:sz w:val="26"/>
        </w:rPr>
        <w:t>Spark</w:t>
      </w:r>
      <w:r>
        <w:rPr>
          <w:spacing w:val="-5"/>
          <w:sz w:val="26"/>
        </w:rPr>
        <w:t xml:space="preserve"> </w:t>
      </w:r>
      <w:r>
        <w:rPr>
          <w:sz w:val="26"/>
        </w:rPr>
        <w:t>MLlib</w:t>
      </w:r>
      <w:r>
        <w:rPr>
          <w:spacing w:val="-5"/>
          <w:sz w:val="26"/>
        </w:rPr>
        <w:t xml:space="preserve"> </w:t>
      </w:r>
      <w:r>
        <w:rPr>
          <w:sz w:val="26"/>
        </w:rPr>
        <w:t>cung</w:t>
      </w:r>
      <w:r>
        <w:rPr>
          <w:spacing w:val="-5"/>
          <w:sz w:val="26"/>
        </w:rPr>
        <w:t xml:space="preserve"> </w:t>
      </w:r>
      <w:r>
        <w:rPr>
          <w:sz w:val="26"/>
        </w:rPr>
        <w:t>cấp</w:t>
      </w:r>
      <w:r>
        <w:rPr>
          <w:spacing w:val="-5"/>
          <w:sz w:val="26"/>
        </w:rPr>
        <w:t xml:space="preserve"> </w:t>
      </w:r>
      <w:r>
        <w:rPr>
          <w:sz w:val="26"/>
        </w:rPr>
        <w:t>các thuật</w:t>
      </w:r>
      <w:r>
        <w:rPr>
          <w:spacing w:val="-5"/>
          <w:sz w:val="26"/>
        </w:rPr>
        <w:t xml:space="preserve"> </w:t>
      </w:r>
      <w:r>
        <w:rPr>
          <w:sz w:val="26"/>
        </w:rPr>
        <w:t>toán</w:t>
      </w:r>
      <w:r>
        <w:rPr>
          <w:spacing w:val="-5"/>
          <w:sz w:val="26"/>
        </w:rPr>
        <w:t xml:space="preserve"> </w:t>
      </w:r>
      <w:r>
        <w:rPr>
          <w:sz w:val="26"/>
        </w:rPr>
        <w:t>học</w:t>
      </w:r>
      <w:r>
        <w:rPr>
          <w:spacing w:val="-3"/>
          <w:sz w:val="26"/>
        </w:rPr>
        <w:t xml:space="preserve"> </w:t>
      </w:r>
      <w:r>
        <w:rPr>
          <w:sz w:val="26"/>
        </w:rPr>
        <w:t>máy</w:t>
      </w:r>
      <w:r>
        <w:rPr>
          <w:spacing w:val="-10"/>
          <w:sz w:val="26"/>
        </w:rPr>
        <w:t xml:space="preserve"> </w:t>
      </w:r>
      <w:r>
        <w:rPr>
          <w:sz w:val="26"/>
        </w:rPr>
        <w:t>phân</w:t>
      </w:r>
      <w:r>
        <w:rPr>
          <w:spacing w:val="-5"/>
          <w:sz w:val="26"/>
        </w:rPr>
        <w:t xml:space="preserve"> </w:t>
      </w:r>
      <w:r>
        <w:rPr>
          <w:sz w:val="26"/>
        </w:rPr>
        <w:t>tán,</w:t>
      </w:r>
      <w:r>
        <w:rPr>
          <w:spacing w:val="-3"/>
          <w:sz w:val="26"/>
        </w:rPr>
        <w:t xml:space="preserve"> </w:t>
      </w:r>
      <w:r>
        <w:rPr>
          <w:sz w:val="26"/>
        </w:rPr>
        <w:t>giúp bạn xây dựng và triển khai mô hình học máy trên dữ liệu lớn.</w:t>
      </w:r>
    </w:p>
    <w:p w14:paraId="4270D5A0">
      <w:pPr>
        <w:pStyle w:val="13"/>
        <w:numPr>
          <w:ilvl w:val="0"/>
          <w:numId w:val="14"/>
        </w:numPr>
        <w:tabs>
          <w:tab w:val="left" w:pos="721"/>
        </w:tabs>
        <w:spacing w:before="14" w:after="0" w:line="352" w:lineRule="auto"/>
        <w:ind w:left="721" w:right="562" w:hanging="360"/>
        <w:jc w:val="left"/>
        <w:rPr>
          <w:sz w:val="26"/>
        </w:rPr>
      </w:pPr>
      <w:r>
        <w:rPr>
          <w:sz w:val="26"/>
        </w:rPr>
        <w:t>Xử lý dữ liệu dòng (streaming data): Spark</w:t>
      </w:r>
      <w:r>
        <w:rPr>
          <w:spacing w:val="23"/>
          <w:sz w:val="26"/>
        </w:rPr>
        <w:t xml:space="preserve"> </w:t>
      </w:r>
      <w:r>
        <w:rPr>
          <w:sz w:val="26"/>
        </w:rPr>
        <w:t>Streaming</w:t>
      </w:r>
      <w:r>
        <w:rPr>
          <w:spacing w:val="23"/>
          <w:sz w:val="26"/>
        </w:rPr>
        <w:t xml:space="preserve"> </w:t>
      </w:r>
      <w:r>
        <w:rPr>
          <w:sz w:val="26"/>
        </w:rPr>
        <w:t>cho phép xử lý dữ liệu</w:t>
      </w:r>
      <w:r>
        <w:rPr>
          <w:spacing w:val="80"/>
          <w:sz w:val="26"/>
        </w:rPr>
        <w:t xml:space="preserve"> </w:t>
      </w:r>
      <w:r>
        <w:rPr>
          <w:sz w:val="26"/>
        </w:rPr>
        <w:t>dòng và thực hiện xử lý thời gian thực.</w:t>
      </w:r>
    </w:p>
    <w:p w14:paraId="26515B33">
      <w:pPr>
        <w:pStyle w:val="3"/>
        <w:numPr>
          <w:ilvl w:val="0"/>
          <w:numId w:val="4"/>
        </w:numPr>
        <w:tabs>
          <w:tab w:val="left" w:pos="281"/>
        </w:tabs>
        <w:spacing w:before="170" w:after="0" w:line="240" w:lineRule="auto"/>
        <w:ind w:left="281" w:right="0" w:hanging="279"/>
        <w:jc w:val="left"/>
      </w:pPr>
      <w:bookmarkStart w:id="40" w:name="_bookmark40"/>
      <w:bookmarkEnd w:id="40"/>
      <w:r>
        <w:t>Đối</w:t>
      </w:r>
      <w:r>
        <w:rPr>
          <w:spacing w:val="-2"/>
        </w:rPr>
        <w:t xml:space="preserve"> </w:t>
      </w:r>
      <w:r>
        <w:t>tượng</w:t>
      </w:r>
      <w:r>
        <w:rPr>
          <w:spacing w:val="-3"/>
        </w:rPr>
        <w:t xml:space="preserve"> </w:t>
      </w:r>
      <w:r>
        <w:t>và</w:t>
      </w:r>
      <w:r>
        <w:rPr>
          <w:spacing w:val="-2"/>
        </w:rPr>
        <w:t xml:space="preserve"> </w:t>
      </w:r>
      <w:r>
        <w:t>phạm</w:t>
      </w:r>
      <w:r>
        <w:rPr>
          <w:spacing w:val="-5"/>
        </w:rPr>
        <w:t xml:space="preserve"> </w:t>
      </w:r>
      <w:r>
        <w:t>vi</w:t>
      </w:r>
      <w:r>
        <w:rPr>
          <w:spacing w:val="-1"/>
        </w:rPr>
        <w:t xml:space="preserve"> </w:t>
      </w:r>
      <w:r>
        <w:t>nghiên</w:t>
      </w:r>
      <w:r>
        <w:rPr>
          <w:spacing w:val="-2"/>
        </w:rPr>
        <w:t xml:space="preserve"> </w:t>
      </w:r>
      <w:r>
        <w:rPr>
          <w:spacing w:val="-5"/>
        </w:rPr>
        <w:t>cứu</w:t>
      </w:r>
    </w:p>
    <w:p w14:paraId="2D4AA704">
      <w:pPr>
        <w:pStyle w:val="4"/>
        <w:numPr>
          <w:ilvl w:val="1"/>
          <w:numId w:val="4"/>
        </w:numPr>
        <w:tabs>
          <w:tab w:val="left" w:pos="454"/>
        </w:tabs>
        <w:spacing w:before="287" w:after="0" w:line="240" w:lineRule="auto"/>
        <w:ind w:left="454" w:right="0" w:hanging="452"/>
        <w:jc w:val="both"/>
      </w:pPr>
      <w:bookmarkStart w:id="41" w:name="_bookmark41"/>
      <w:bookmarkEnd w:id="41"/>
      <w:r>
        <w:t>Mục</w:t>
      </w:r>
      <w:r>
        <w:rPr>
          <w:spacing w:val="-6"/>
        </w:rPr>
        <w:t xml:space="preserve"> </w:t>
      </w:r>
      <w:r>
        <w:t>đích</w:t>
      </w:r>
      <w:r>
        <w:rPr>
          <w:spacing w:val="-9"/>
        </w:rPr>
        <w:t xml:space="preserve"> </w:t>
      </w:r>
      <w:r>
        <w:t>nghiên</w:t>
      </w:r>
      <w:r>
        <w:rPr>
          <w:spacing w:val="-7"/>
        </w:rPr>
        <w:t xml:space="preserve"> </w:t>
      </w:r>
      <w:r>
        <w:rPr>
          <w:spacing w:val="-5"/>
        </w:rPr>
        <w:t>cứu</w:t>
      </w:r>
    </w:p>
    <w:p w14:paraId="33D23C9D">
      <w:pPr>
        <w:pStyle w:val="7"/>
        <w:spacing w:before="142" w:line="360" w:lineRule="auto"/>
        <w:ind w:right="567" w:firstLine="719"/>
      </w:pPr>
      <w:r>
        <w:t>Mục đích chính của đề tài "phân tích dữ liệu giao thông đô thị sử dụng Big data và</w:t>
      </w:r>
      <w:r>
        <w:rPr>
          <w:spacing w:val="-8"/>
        </w:rPr>
        <w:t xml:space="preserve"> </w:t>
      </w:r>
      <w:r>
        <w:t>python"</w:t>
      </w:r>
      <w:r>
        <w:rPr>
          <w:spacing w:val="-9"/>
        </w:rPr>
        <w:t xml:space="preserve"> </w:t>
      </w:r>
      <w:r>
        <w:t>là</w:t>
      </w:r>
      <w:r>
        <w:rPr>
          <w:spacing w:val="-8"/>
        </w:rPr>
        <w:t xml:space="preserve"> </w:t>
      </w:r>
      <w:r>
        <w:t>tìm</w:t>
      </w:r>
      <w:r>
        <w:rPr>
          <w:spacing w:val="-11"/>
        </w:rPr>
        <w:t xml:space="preserve"> </w:t>
      </w:r>
      <w:r>
        <w:t>hiểu</w:t>
      </w:r>
      <w:r>
        <w:rPr>
          <w:spacing w:val="-6"/>
        </w:rPr>
        <w:t xml:space="preserve"> </w:t>
      </w:r>
      <w:r>
        <w:t>và</w:t>
      </w:r>
      <w:r>
        <w:rPr>
          <w:spacing w:val="-8"/>
        </w:rPr>
        <w:t xml:space="preserve"> </w:t>
      </w:r>
      <w:r>
        <w:t>ứng</w:t>
      </w:r>
      <w:r>
        <w:rPr>
          <w:spacing w:val="-9"/>
        </w:rPr>
        <w:t xml:space="preserve"> </w:t>
      </w:r>
      <w:r>
        <w:t>dụng</w:t>
      </w:r>
      <w:r>
        <w:rPr>
          <w:spacing w:val="-9"/>
        </w:rPr>
        <w:t xml:space="preserve"> </w:t>
      </w:r>
      <w:r>
        <w:t>các</w:t>
      </w:r>
      <w:r>
        <w:rPr>
          <w:spacing w:val="-8"/>
        </w:rPr>
        <w:t xml:space="preserve"> </w:t>
      </w:r>
      <w:r>
        <w:t>phương</w:t>
      </w:r>
      <w:r>
        <w:rPr>
          <w:spacing w:val="-9"/>
        </w:rPr>
        <w:t xml:space="preserve"> </w:t>
      </w:r>
      <w:r>
        <w:t>pháp</w:t>
      </w:r>
      <w:r>
        <w:rPr>
          <w:spacing w:val="-8"/>
        </w:rPr>
        <w:t xml:space="preserve"> </w:t>
      </w:r>
      <w:r>
        <w:t>phân</w:t>
      </w:r>
      <w:r>
        <w:rPr>
          <w:spacing w:val="-8"/>
        </w:rPr>
        <w:t xml:space="preserve"> </w:t>
      </w:r>
      <w:r>
        <w:t>tích</w:t>
      </w:r>
      <w:r>
        <w:rPr>
          <w:spacing w:val="-9"/>
        </w:rPr>
        <w:t xml:space="preserve"> </w:t>
      </w:r>
      <w:r>
        <w:t>dữ</w:t>
      </w:r>
      <w:r>
        <w:rPr>
          <w:spacing w:val="-8"/>
        </w:rPr>
        <w:t xml:space="preserve"> </w:t>
      </w:r>
      <w:r>
        <w:t>liệu</w:t>
      </w:r>
      <w:r>
        <w:rPr>
          <w:spacing w:val="-9"/>
        </w:rPr>
        <w:t xml:space="preserve"> </w:t>
      </w:r>
      <w:r>
        <w:t>để</w:t>
      </w:r>
      <w:r>
        <w:rPr>
          <w:spacing w:val="-8"/>
        </w:rPr>
        <w:t xml:space="preserve"> </w:t>
      </w:r>
      <w:r>
        <w:t>cải</w:t>
      </w:r>
      <w:r>
        <w:rPr>
          <w:spacing w:val="-8"/>
        </w:rPr>
        <w:t xml:space="preserve"> </w:t>
      </w:r>
      <w:r>
        <w:t>thiện</w:t>
      </w:r>
      <w:r>
        <w:rPr>
          <w:spacing w:val="-9"/>
        </w:rPr>
        <w:t xml:space="preserve"> </w:t>
      </w:r>
      <w:r>
        <w:t>quản lý</w:t>
      </w:r>
      <w:r>
        <w:rPr>
          <w:spacing w:val="-5"/>
        </w:rPr>
        <w:t xml:space="preserve"> </w:t>
      </w:r>
      <w:r>
        <w:t>giao</w:t>
      </w:r>
      <w:r>
        <w:rPr>
          <w:spacing w:val="-5"/>
        </w:rPr>
        <w:t xml:space="preserve"> </w:t>
      </w:r>
      <w:r>
        <w:t>thông</w:t>
      </w:r>
      <w:r>
        <w:rPr>
          <w:spacing w:val="-5"/>
        </w:rPr>
        <w:t xml:space="preserve"> </w:t>
      </w:r>
      <w:r>
        <w:t>đô</w:t>
      </w:r>
      <w:r>
        <w:rPr>
          <w:spacing w:val="-5"/>
        </w:rPr>
        <w:t xml:space="preserve"> </w:t>
      </w:r>
      <w:r>
        <w:t>thị.</w:t>
      </w:r>
      <w:r>
        <w:rPr>
          <w:spacing w:val="-5"/>
        </w:rPr>
        <w:t xml:space="preserve"> </w:t>
      </w:r>
      <w:r>
        <w:t>Nghiên</w:t>
      </w:r>
      <w:r>
        <w:rPr>
          <w:spacing w:val="-5"/>
        </w:rPr>
        <w:t xml:space="preserve"> </w:t>
      </w:r>
      <w:r>
        <w:t>cứu</w:t>
      </w:r>
      <w:r>
        <w:rPr>
          <w:spacing w:val="-5"/>
        </w:rPr>
        <w:t xml:space="preserve"> </w:t>
      </w:r>
      <w:r>
        <w:t>này</w:t>
      </w:r>
      <w:r>
        <w:rPr>
          <w:spacing w:val="-10"/>
        </w:rPr>
        <w:t xml:space="preserve"> </w:t>
      </w:r>
      <w:r>
        <w:t>có</w:t>
      </w:r>
      <w:r>
        <w:rPr>
          <w:spacing w:val="-5"/>
        </w:rPr>
        <w:t xml:space="preserve"> </w:t>
      </w:r>
      <w:r>
        <w:t>thể</w:t>
      </w:r>
      <w:r>
        <w:rPr>
          <w:spacing w:val="-4"/>
        </w:rPr>
        <w:t xml:space="preserve"> </w:t>
      </w:r>
      <w:r>
        <w:t>mục</w:t>
      </w:r>
      <w:r>
        <w:rPr>
          <w:spacing w:val="-5"/>
        </w:rPr>
        <w:t xml:space="preserve"> </w:t>
      </w:r>
      <w:r>
        <w:t>tiêu</w:t>
      </w:r>
      <w:r>
        <w:rPr>
          <w:spacing w:val="-5"/>
        </w:rPr>
        <w:t xml:space="preserve"> </w:t>
      </w:r>
      <w:r>
        <w:t>cụ</w:t>
      </w:r>
      <w:r>
        <w:rPr>
          <w:spacing w:val="-5"/>
        </w:rPr>
        <w:t xml:space="preserve"> </w:t>
      </w:r>
      <w:r>
        <w:t>thể</w:t>
      </w:r>
      <w:r>
        <w:rPr>
          <w:spacing w:val="-5"/>
        </w:rPr>
        <w:t xml:space="preserve"> </w:t>
      </w:r>
      <w:r>
        <w:t>như</w:t>
      </w:r>
      <w:r>
        <w:rPr>
          <w:spacing w:val="-5"/>
        </w:rPr>
        <w:t xml:space="preserve"> </w:t>
      </w:r>
      <w:r>
        <w:t>dự</w:t>
      </w:r>
      <w:r>
        <w:rPr>
          <w:spacing w:val="-5"/>
        </w:rPr>
        <w:t xml:space="preserve"> </w:t>
      </w:r>
      <w:r>
        <w:t>đoán</w:t>
      </w:r>
      <w:r>
        <w:rPr>
          <w:spacing w:val="-5"/>
        </w:rPr>
        <w:t xml:space="preserve"> </w:t>
      </w:r>
      <w:r>
        <w:t>tắc</w:t>
      </w:r>
      <w:r>
        <w:rPr>
          <w:spacing w:val="-5"/>
        </w:rPr>
        <w:t xml:space="preserve"> </w:t>
      </w:r>
      <w:r>
        <w:t>nghẽn</w:t>
      </w:r>
      <w:r>
        <w:rPr>
          <w:spacing w:val="-5"/>
        </w:rPr>
        <w:t xml:space="preserve"> </w:t>
      </w:r>
      <w:r>
        <w:t>giao thông, tối ưu hóa lưu lượng giao thông, hoặc cải thiện an toàn giao thông.</w:t>
      </w:r>
    </w:p>
    <w:p w14:paraId="7865650E">
      <w:pPr>
        <w:pStyle w:val="4"/>
        <w:numPr>
          <w:ilvl w:val="1"/>
          <w:numId w:val="4"/>
        </w:numPr>
        <w:tabs>
          <w:tab w:val="left" w:pos="454"/>
        </w:tabs>
        <w:spacing w:before="7" w:after="0" w:line="240" w:lineRule="auto"/>
        <w:ind w:left="454" w:right="0" w:hanging="452"/>
        <w:jc w:val="both"/>
      </w:pPr>
      <w:bookmarkStart w:id="42" w:name="_bookmark42"/>
      <w:bookmarkEnd w:id="42"/>
      <w:r>
        <w:t>Đối</w:t>
      </w:r>
      <w:r>
        <w:rPr>
          <w:spacing w:val="-8"/>
        </w:rPr>
        <w:t xml:space="preserve"> </w:t>
      </w:r>
      <w:r>
        <w:t>tượng</w:t>
      </w:r>
      <w:r>
        <w:rPr>
          <w:spacing w:val="-5"/>
        </w:rPr>
        <w:t xml:space="preserve"> </w:t>
      </w:r>
      <w:r>
        <w:t>và</w:t>
      </w:r>
      <w:r>
        <w:rPr>
          <w:spacing w:val="-5"/>
        </w:rPr>
        <w:t xml:space="preserve"> </w:t>
      </w:r>
      <w:r>
        <w:t>phạm</w:t>
      </w:r>
      <w:r>
        <w:rPr>
          <w:spacing w:val="-5"/>
        </w:rPr>
        <w:t xml:space="preserve"> </w:t>
      </w:r>
      <w:r>
        <w:t>vi</w:t>
      </w:r>
      <w:r>
        <w:rPr>
          <w:spacing w:val="-5"/>
        </w:rPr>
        <w:t xml:space="preserve"> </w:t>
      </w:r>
      <w:r>
        <w:t>nghiên</w:t>
      </w:r>
      <w:r>
        <w:rPr>
          <w:spacing w:val="-5"/>
        </w:rPr>
        <w:t xml:space="preserve"> cứu</w:t>
      </w:r>
    </w:p>
    <w:p w14:paraId="25E4E0F1">
      <w:pPr>
        <w:pStyle w:val="7"/>
        <w:spacing w:before="143" w:line="360" w:lineRule="auto"/>
        <w:ind w:right="571" w:firstLine="566"/>
      </w:pPr>
      <w:r>
        <w:t>Đối tượng nghiên cứu trong đề tài này là dữ liệu giao thông đô thị. Điều này bao gồm các nguồn dữ liệu như cảm biến giao thông, camera giám sát, hệ thống GPS, ứng dụng</w:t>
      </w:r>
      <w:r>
        <w:rPr>
          <w:spacing w:val="-14"/>
        </w:rPr>
        <w:t xml:space="preserve"> </w:t>
      </w:r>
      <w:r>
        <w:t>di</w:t>
      </w:r>
      <w:r>
        <w:rPr>
          <w:spacing w:val="-12"/>
        </w:rPr>
        <w:t xml:space="preserve"> </w:t>
      </w:r>
      <w:r>
        <w:t>động,</w:t>
      </w:r>
      <w:r>
        <w:rPr>
          <w:spacing w:val="-11"/>
        </w:rPr>
        <w:t xml:space="preserve"> </w:t>
      </w:r>
      <w:r>
        <w:t>dữ</w:t>
      </w:r>
      <w:r>
        <w:rPr>
          <w:spacing w:val="-14"/>
        </w:rPr>
        <w:t xml:space="preserve"> </w:t>
      </w:r>
      <w:r>
        <w:t>liệu</w:t>
      </w:r>
      <w:r>
        <w:rPr>
          <w:spacing w:val="-11"/>
        </w:rPr>
        <w:t xml:space="preserve"> </w:t>
      </w:r>
      <w:r>
        <w:t>về</w:t>
      </w:r>
      <w:r>
        <w:rPr>
          <w:spacing w:val="-14"/>
        </w:rPr>
        <w:t xml:space="preserve"> </w:t>
      </w:r>
      <w:r>
        <w:t>tuyến</w:t>
      </w:r>
      <w:r>
        <w:rPr>
          <w:spacing w:val="-11"/>
        </w:rPr>
        <w:t xml:space="preserve"> </w:t>
      </w:r>
      <w:r>
        <w:t>đường</w:t>
      </w:r>
      <w:r>
        <w:rPr>
          <w:spacing w:val="-15"/>
        </w:rPr>
        <w:t xml:space="preserve"> </w:t>
      </w:r>
      <w:r>
        <w:t>và</w:t>
      </w:r>
      <w:r>
        <w:rPr>
          <w:spacing w:val="-13"/>
        </w:rPr>
        <w:t xml:space="preserve"> </w:t>
      </w:r>
      <w:r>
        <w:t>vận</w:t>
      </w:r>
      <w:r>
        <w:rPr>
          <w:spacing w:val="-12"/>
        </w:rPr>
        <w:t xml:space="preserve"> </w:t>
      </w:r>
      <w:r>
        <w:t>tải</w:t>
      </w:r>
      <w:r>
        <w:rPr>
          <w:spacing w:val="-13"/>
        </w:rPr>
        <w:t xml:space="preserve"> </w:t>
      </w:r>
      <w:r>
        <w:t>Công</w:t>
      </w:r>
      <w:r>
        <w:rPr>
          <w:spacing w:val="-12"/>
        </w:rPr>
        <w:t xml:space="preserve"> </w:t>
      </w:r>
      <w:r>
        <w:t>cộng,</w:t>
      </w:r>
      <w:r>
        <w:rPr>
          <w:spacing w:val="-12"/>
        </w:rPr>
        <w:t xml:space="preserve"> </w:t>
      </w:r>
      <w:r>
        <w:t>và</w:t>
      </w:r>
      <w:r>
        <w:rPr>
          <w:spacing w:val="-13"/>
        </w:rPr>
        <w:t xml:space="preserve"> </w:t>
      </w:r>
      <w:r>
        <w:t>các</w:t>
      </w:r>
      <w:r>
        <w:rPr>
          <w:spacing w:val="-12"/>
        </w:rPr>
        <w:t xml:space="preserve"> </w:t>
      </w:r>
      <w:r>
        <w:t>thông</w:t>
      </w:r>
      <w:r>
        <w:rPr>
          <w:spacing w:val="-13"/>
        </w:rPr>
        <w:t xml:space="preserve"> </w:t>
      </w:r>
      <w:r>
        <w:t>tin</w:t>
      </w:r>
      <w:r>
        <w:rPr>
          <w:spacing w:val="-12"/>
        </w:rPr>
        <w:t xml:space="preserve"> </w:t>
      </w:r>
      <w:r>
        <w:t>địa</w:t>
      </w:r>
      <w:r>
        <w:rPr>
          <w:spacing w:val="-13"/>
        </w:rPr>
        <w:t xml:space="preserve"> </w:t>
      </w:r>
      <w:r>
        <w:t>lý</w:t>
      </w:r>
      <w:r>
        <w:rPr>
          <w:spacing w:val="-12"/>
        </w:rPr>
        <w:t xml:space="preserve"> </w:t>
      </w:r>
      <w:r>
        <w:rPr>
          <w:spacing w:val="-2"/>
        </w:rPr>
        <w:t>khác.</w:t>
      </w:r>
    </w:p>
    <w:p w14:paraId="7DE79A42">
      <w:pPr>
        <w:pStyle w:val="7"/>
        <w:spacing w:after="0" w:line="360" w:lineRule="auto"/>
        <w:sectPr>
          <w:pgSz w:w="11910" w:h="16850"/>
          <w:pgMar w:top="1060" w:right="566" w:bottom="840" w:left="1700" w:header="0" w:footer="660" w:gutter="0"/>
          <w:cols w:space="720" w:num="1"/>
        </w:sectPr>
      </w:pPr>
    </w:p>
    <w:p w14:paraId="1601F9D2">
      <w:pPr>
        <w:pStyle w:val="2"/>
        <w:ind w:left="1"/>
      </w:pPr>
      <w:bookmarkStart w:id="43" w:name="_bookmark43"/>
      <w:bookmarkEnd w:id="43"/>
      <w:r>
        <w:t>CHƯƠNG</w:t>
      </w:r>
      <w:r>
        <w:rPr>
          <w:spacing w:val="-11"/>
        </w:rPr>
        <w:t xml:space="preserve"> </w:t>
      </w:r>
      <w:r>
        <w:t>2:</w:t>
      </w:r>
      <w:r>
        <w:rPr>
          <w:spacing w:val="-6"/>
        </w:rPr>
        <w:t xml:space="preserve"> </w:t>
      </w:r>
      <w:r>
        <w:t>ỨNG</w:t>
      </w:r>
      <w:r>
        <w:rPr>
          <w:spacing w:val="-10"/>
        </w:rPr>
        <w:t xml:space="preserve"> </w:t>
      </w:r>
      <w:r>
        <w:t>DỤNG</w:t>
      </w:r>
      <w:r>
        <w:rPr>
          <w:spacing w:val="-11"/>
        </w:rPr>
        <w:t xml:space="preserve"> </w:t>
      </w:r>
      <w:r>
        <w:t>THUẬT</w:t>
      </w:r>
      <w:r>
        <w:rPr>
          <w:spacing w:val="-9"/>
        </w:rPr>
        <w:t xml:space="preserve"> </w:t>
      </w:r>
      <w:r>
        <w:rPr>
          <w:spacing w:val="-4"/>
        </w:rPr>
        <w:t>TOÁN</w:t>
      </w:r>
    </w:p>
    <w:p w14:paraId="56070F18">
      <w:pPr>
        <w:pStyle w:val="3"/>
        <w:numPr>
          <w:ilvl w:val="0"/>
          <w:numId w:val="15"/>
        </w:numPr>
        <w:tabs>
          <w:tab w:val="left" w:pos="281"/>
        </w:tabs>
        <w:spacing w:before="303" w:after="0" w:line="240" w:lineRule="auto"/>
        <w:ind w:left="281" w:right="0" w:hanging="279"/>
        <w:jc w:val="left"/>
      </w:pPr>
      <w:bookmarkStart w:id="44" w:name="_bookmark44"/>
      <w:bookmarkEnd w:id="44"/>
      <w:r>
        <w:t>Mô</w:t>
      </w:r>
      <w:r>
        <w:rPr>
          <w:spacing w:val="-4"/>
        </w:rPr>
        <w:t xml:space="preserve"> </w:t>
      </w:r>
      <w:r>
        <w:t>tả</w:t>
      </w:r>
      <w:r>
        <w:rPr>
          <w:spacing w:val="-2"/>
        </w:rPr>
        <w:t xml:space="preserve"> </w:t>
      </w:r>
      <w:r>
        <w:t>bài</w:t>
      </w:r>
      <w:r>
        <w:rPr>
          <w:spacing w:val="-1"/>
        </w:rPr>
        <w:t xml:space="preserve"> </w:t>
      </w:r>
      <w:r>
        <w:rPr>
          <w:spacing w:val="-4"/>
        </w:rPr>
        <w:t>toán</w:t>
      </w:r>
    </w:p>
    <w:p w14:paraId="310ED192">
      <w:pPr>
        <w:pStyle w:val="7"/>
        <w:spacing w:before="280" w:line="360" w:lineRule="auto"/>
        <w:ind w:right="567" w:firstLine="359"/>
      </w:pPr>
      <w:r>
        <w:t xml:space="preserve">Bài toán cốt lõi của dự án này là xây dựng một hệ thống </w:t>
      </w:r>
      <w:r>
        <w:rPr>
          <w:b/>
        </w:rPr>
        <w:t xml:space="preserve">dự đoán chất lượng sữa </w:t>
      </w:r>
      <w:r>
        <w:t xml:space="preserve">dựa trên các thông số hóa lý của nó. Mục tiêu là phân loại sữa thành hai nhóm chính: </w:t>
      </w:r>
      <w:r>
        <w:rPr>
          <w:b/>
        </w:rPr>
        <w:t xml:space="preserve">"chất lượng tốt" </w:t>
      </w:r>
      <w:r>
        <w:t xml:space="preserve">và </w:t>
      </w:r>
      <w:r>
        <w:rPr>
          <w:b/>
        </w:rPr>
        <w:t>"chất lượng kém/đã hỏng"</w:t>
      </w:r>
      <w:r>
        <w:t>. Đây là một bài toán phân loại nhị phân</w:t>
      </w:r>
      <w:r>
        <w:rPr>
          <w:spacing w:val="-3"/>
        </w:rPr>
        <w:t xml:space="preserve"> </w:t>
      </w:r>
      <w:r>
        <w:t>(binary</w:t>
      </w:r>
      <w:r>
        <w:rPr>
          <w:spacing w:val="-5"/>
        </w:rPr>
        <w:t xml:space="preserve"> </w:t>
      </w:r>
      <w:r>
        <w:t>classification)</w:t>
      </w:r>
      <w:r>
        <w:rPr>
          <w:spacing w:val="-3"/>
        </w:rPr>
        <w:t xml:space="preserve"> </w:t>
      </w:r>
      <w:r>
        <w:t>trong</w:t>
      </w:r>
      <w:r>
        <w:rPr>
          <w:spacing w:val="-3"/>
        </w:rPr>
        <w:t xml:space="preserve"> </w:t>
      </w:r>
      <w:r>
        <w:t>lĩnh</w:t>
      </w:r>
      <w:r>
        <w:rPr>
          <w:spacing w:val="-1"/>
        </w:rPr>
        <w:t xml:space="preserve"> </w:t>
      </w:r>
      <w:r>
        <w:t>vực</w:t>
      </w:r>
      <w:r>
        <w:rPr>
          <w:spacing w:val="-3"/>
        </w:rPr>
        <w:t xml:space="preserve"> </w:t>
      </w:r>
      <w:r>
        <w:t>học máy.</w:t>
      </w:r>
      <w:r>
        <w:rPr>
          <w:spacing w:val="-1"/>
        </w:rPr>
        <w:t xml:space="preserve"> </w:t>
      </w:r>
      <w:r>
        <w:t>Bài</w:t>
      </w:r>
      <w:r>
        <w:rPr>
          <w:spacing w:val="-1"/>
        </w:rPr>
        <w:t xml:space="preserve"> </w:t>
      </w:r>
      <w:r>
        <w:t>toán</w:t>
      </w:r>
      <w:r>
        <w:rPr>
          <w:spacing w:val="-1"/>
        </w:rPr>
        <w:t xml:space="preserve"> </w:t>
      </w:r>
      <w:r>
        <w:t>không</w:t>
      </w:r>
      <w:r>
        <w:rPr>
          <w:spacing w:val="-3"/>
        </w:rPr>
        <w:t xml:space="preserve"> </w:t>
      </w:r>
      <w:r>
        <w:t>chỉ</w:t>
      </w:r>
      <w:r>
        <w:rPr>
          <w:spacing w:val="-3"/>
        </w:rPr>
        <w:t xml:space="preserve"> </w:t>
      </w:r>
      <w:r>
        <w:t>dừng</w:t>
      </w:r>
      <w:r>
        <w:rPr>
          <w:spacing w:val="-1"/>
        </w:rPr>
        <w:t xml:space="preserve"> </w:t>
      </w:r>
      <w:r>
        <w:t>lại</w:t>
      </w:r>
      <w:r>
        <w:rPr>
          <w:spacing w:val="-1"/>
        </w:rPr>
        <w:t xml:space="preserve"> </w:t>
      </w:r>
      <w:r>
        <w:t>ở</w:t>
      </w:r>
      <w:r>
        <w:rPr>
          <w:spacing w:val="-1"/>
        </w:rPr>
        <w:t xml:space="preserve"> </w:t>
      </w:r>
      <w:r>
        <w:t>việc đưa ra một dự đoán, mà còn hướng tới việc tạo ra một quy trình phân tích tự động, có khả năng xử lý lượng lớn dữ liệu một cách hiệu quả và đáng tin cậy.</w:t>
      </w:r>
    </w:p>
    <w:p w14:paraId="618A3F5C">
      <w:pPr>
        <w:pStyle w:val="7"/>
        <w:spacing w:line="360" w:lineRule="auto"/>
        <w:ind w:right="566"/>
      </w:pPr>
      <w:r>
        <w:t>Bài</w:t>
      </w:r>
      <w:r>
        <w:rPr>
          <w:spacing w:val="-5"/>
        </w:rPr>
        <w:t xml:space="preserve"> </w:t>
      </w:r>
      <w:r>
        <w:t>toán</w:t>
      </w:r>
      <w:r>
        <w:rPr>
          <w:spacing w:val="-5"/>
        </w:rPr>
        <w:t xml:space="preserve"> </w:t>
      </w:r>
      <w:r>
        <w:t>này</w:t>
      </w:r>
      <w:r>
        <w:rPr>
          <w:spacing w:val="-10"/>
        </w:rPr>
        <w:t xml:space="preserve"> </w:t>
      </w:r>
      <w:r>
        <w:t>sử</w:t>
      </w:r>
      <w:r>
        <w:rPr>
          <w:spacing w:val="-4"/>
        </w:rPr>
        <w:t xml:space="preserve"> </w:t>
      </w:r>
      <w:r>
        <w:t>dụng</w:t>
      </w:r>
      <w:r>
        <w:rPr>
          <w:spacing w:val="-3"/>
        </w:rPr>
        <w:t xml:space="preserve"> </w:t>
      </w:r>
      <w:r>
        <w:t>một</w:t>
      </w:r>
      <w:r>
        <w:rPr>
          <w:spacing w:val="-5"/>
        </w:rPr>
        <w:t xml:space="preserve"> </w:t>
      </w:r>
      <w:r>
        <w:t>bộ</w:t>
      </w:r>
      <w:r>
        <w:rPr>
          <w:spacing w:val="-4"/>
        </w:rPr>
        <w:t xml:space="preserve"> </w:t>
      </w:r>
      <w:r>
        <w:t>dữ</w:t>
      </w:r>
      <w:r>
        <w:rPr>
          <w:spacing w:val="-4"/>
        </w:rPr>
        <w:t xml:space="preserve"> </w:t>
      </w:r>
      <w:r>
        <w:t>liệu</w:t>
      </w:r>
      <w:r>
        <w:rPr>
          <w:spacing w:val="-5"/>
        </w:rPr>
        <w:t xml:space="preserve"> </w:t>
      </w:r>
      <w:r>
        <w:t>đã</w:t>
      </w:r>
      <w:r>
        <w:rPr>
          <w:spacing w:val="-5"/>
        </w:rPr>
        <w:t xml:space="preserve"> </w:t>
      </w:r>
      <w:r>
        <w:t>được</w:t>
      </w:r>
      <w:r>
        <w:rPr>
          <w:spacing w:val="-3"/>
        </w:rPr>
        <w:t xml:space="preserve"> </w:t>
      </w:r>
      <w:r>
        <w:t>thu</w:t>
      </w:r>
      <w:r>
        <w:rPr>
          <w:spacing w:val="-5"/>
        </w:rPr>
        <w:t xml:space="preserve"> </w:t>
      </w:r>
      <w:r>
        <w:t>thập,</w:t>
      </w:r>
      <w:r>
        <w:rPr>
          <w:spacing w:val="-5"/>
        </w:rPr>
        <w:t xml:space="preserve"> </w:t>
      </w:r>
      <w:r>
        <w:t>bao</w:t>
      </w:r>
      <w:r>
        <w:rPr>
          <w:spacing w:val="-5"/>
        </w:rPr>
        <w:t xml:space="preserve"> </w:t>
      </w:r>
      <w:r>
        <w:t>gồm</w:t>
      </w:r>
      <w:r>
        <w:rPr>
          <w:spacing w:val="-7"/>
        </w:rPr>
        <w:t xml:space="preserve"> </w:t>
      </w:r>
      <w:r>
        <w:t>các</w:t>
      </w:r>
      <w:r>
        <w:rPr>
          <w:spacing w:val="-5"/>
        </w:rPr>
        <w:t xml:space="preserve"> </w:t>
      </w:r>
      <w:r>
        <w:t>thông</w:t>
      </w:r>
      <w:r>
        <w:rPr>
          <w:spacing w:val="-5"/>
        </w:rPr>
        <w:t xml:space="preserve"> </w:t>
      </w:r>
      <w:r>
        <w:t>tin</w:t>
      </w:r>
      <w:r>
        <w:rPr>
          <w:spacing w:val="-5"/>
        </w:rPr>
        <w:t xml:space="preserve"> </w:t>
      </w:r>
      <w:r>
        <w:t>chi</w:t>
      </w:r>
      <w:r>
        <w:rPr>
          <w:spacing w:val="-5"/>
        </w:rPr>
        <w:t xml:space="preserve"> </w:t>
      </w:r>
      <w:r>
        <w:t>tiết</w:t>
      </w:r>
      <w:r>
        <w:rPr>
          <w:spacing w:val="-5"/>
        </w:rPr>
        <w:t xml:space="preserve"> </w:t>
      </w:r>
      <w:r>
        <w:t>về từng</w:t>
      </w:r>
      <w:r>
        <w:rPr>
          <w:spacing w:val="-6"/>
        </w:rPr>
        <w:t xml:space="preserve"> </w:t>
      </w:r>
      <w:r>
        <w:t>mẫu</w:t>
      </w:r>
      <w:r>
        <w:rPr>
          <w:spacing w:val="-6"/>
        </w:rPr>
        <w:t xml:space="preserve"> </w:t>
      </w:r>
      <w:r>
        <w:t>sữa.</w:t>
      </w:r>
      <w:r>
        <w:rPr>
          <w:spacing w:val="-5"/>
        </w:rPr>
        <w:t xml:space="preserve"> </w:t>
      </w:r>
      <w:r>
        <w:t>Mỗi</w:t>
      </w:r>
      <w:r>
        <w:rPr>
          <w:spacing w:val="-4"/>
        </w:rPr>
        <w:t xml:space="preserve"> </w:t>
      </w:r>
      <w:r>
        <w:t>mẫu</w:t>
      </w:r>
      <w:r>
        <w:rPr>
          <w:spacing w:val="-6"/>
        </w:rPr>
        <w:t xml:space="preserve"> </w:t>
      </w:r>
      <w:r>
        <w:t>sữa</w:t>
      </w:r>
      <w:r>
        <w:rPr>
          <w:spacing w:val="-5"/>
        </w:rPr>
        <w:t xml:space="preserve"> </w:t>
      </w:r>
      <w:r>
        <w:t>được</w:t>
      </w:r>
      <w:r>
        <w:rPr>
          <w:spacing w:val="-6"/>
        </w:rPr>
        <w:t xml:space="preserve"> </w:t>
      </w:r>
      <w:r>
        <w:t>mô</w:t>
      </w:r>
      <w:r>
        <w:rPr>
          <w:spacing w:val="-5"/>
        </w:rPr>
        <w:t xml:space="preserve"> </w:t>
      </w:r>
      <w:r>
        <w:t>tả</w:t>
      </w:r>
      <w:r>
        <w:rPr>
          <w:spacing w:val="-6"/>
        </w:rPr>
        <w:t xml:space="preserve"> </w:t>
      </w:r>
      <w:r>
        <w:t>bằng</w:t>
      </w:r>
      <w:r>
        <w:rPr>
          <w:spacing w:val="-6"/>
        </w:rPr>
        <w:t xml:space="preserve"> </w:t>
      </w:r>
      <w:r>
        <w:t>một</w:t>
      </w:r>
      <w:r>
        <w:rPr>
          <w:spacing w:val="-5"/>
        </w:rPr>
        <w:t xml:space="preserve"> </w:t>
      </w:r>
      <w:r>
        <w:t>tập</w:t>
      </w:r>
      <w:r>
        <w:rPr>
          <w:spacing w:val="-6"/>
        </w:rPr>
        <w:t xml:space="preserve"> </w:t>
      </w:r>
      <w:r>
        <w:t>hợp</w:t>
      </w:r>
      <w:r>
        <w:rPr>
          <w:spacing w:val="-5"/>
        </w:rPr>
        <w:t xml:space="preserve"> </w:t>
      </w:r>
      <w:r>
        <w:t>các</w:t>
      </w:r>
      <w:r>
        <w:rPr>
          <w:spacing w:val="-6"/>
        </w:rPr>
        <w:t xml:space="preserve"> </w:t>
      </w:r>
      <w:r>
        <w:t>đặc</w:t>
      </w:r>
      <w:r>
        <w:rPr>
          <w:spacing w:val="-5"/>
        </w:rPr>
        <w:t xml:space="preserve"> </w:t>
      </w:r>
      <w:r>
        <w:t>trưng</w:t>
      </w:r>
      <w:r>
        <w:rPr>
          <w:spacing w:val="-6"/>
        </w:rPr>
        <w:t xml:space="preserve"> </w:t>
      </w:r>
      <w:r>
        <w:t>(features)</w:t>
      </w:r>
      <w:r>
        <w:rPr>
          <w:spacing w:val="-6"/>
        </w:rPr>
        <w:t xml:space="preserve"> </w:t>
      </w:r>
      <w:r>
        <w:rPr>
          <w:spacing w:val="-4"/>
        </w:rPr>
        <w:t>như:</w:t>
      </w:r>
    </w:p>
    <w:p w14:paraId="088BBEC1">
      <w:pPr>
        <w:pStyle w:val="13"/>
        <w:numPr>
          <w:ilvl w:val="0"/>
          <w:numId w:val="16"/>
        </w:numPr>
        <w:tabs>
          <w:tab w:val="left" w:pos="720"/>
        </w:tabs>
        <w:spacing w:before="1" w:after="0" w:line="240" w:lineRule="auto"/>
        <w:ind w:left="720" w:right="0" w:hanging="359"/>
        <w:jc w:val="both"/>
        <w:rPr>
          <w:sz w:val="26"/>
        </w:rPr>
      </w:pPr>
      <w:r>
        <w:rPr>
          <w:b/>
          <w:sz w:val="26"/>
        </w:rPr>
        <w:t>pH:</w:t>
      </w:r>
      <w:r>
        <w:rPr>
          <w:b/>
          <w:spacing w:val="-5"/>
          <w:sz w:val="26"/>
        </w:rPr>
        <w:t xml:space="preserve"> </w:t>
      </w:r>
      <w:r>
        <w:rPr>
          <w:sz w:val="26"/>
        </w:rPr>
        <w:t>Chỉ</w:t>
      </w:r>
      <w:r>
        <w:rPr>
          <w:spacing w:val="-4"/>
          <w:sz w:val="26"/>
        </w:rPr>
        <w:t xml:space="preserve"> </w:t>
      </w:r>
      <w:r>
        <w:rPr>
          <w:sz w:val="26"/>
        </w:rPr>
        <w:t>số</w:t>
      </w:r>
      <w:r>
        <w:rPr>
          <w:spacing w:val="-5"/>
          <w:sz w:val="26"/>
        </w:rPr>
        <w:t xml:space="preserve"> </w:t>
      </w:r>
      <w:r>
        <w:rPr>
          <w:sz w:val="26"/>
        </w:rPr>
        <w:t>đo</w:t>
      </w:r>
      <w:r>
        <w:rPr>
          <w:spacing w:val="-4"/>
          <w:sz w:val="26"/>
        </w:rPr>
        <w:t xml:space="preserve"> </w:t>
      </w:r>
      <w:r>
        <w:rPr>
          <w:sz w:val="26"/>
        </w:rPr>
        <w:t>độ</w:t>
      </w:r>
      <w:r>
        <w:rPr>
          <w:spacing w:val="-3"/>
          <w:sz w:val="26"/>
        </w:rPr>
        <w:t xml:space="preserve"> </w:t>
      </w:r>
      <w:r>
        <w:rPr>
          <w:sz w:val="26"/>
        </w:rPr>
        <w:t>axit</w:t>
      </w:r>
      <w:r>
        <w:rPr>
          <w:spacing w:val="-2"/>
          <w:sz w:val="26"/>
        </w:rPr>
        <w:t xml:space="preserve"> </w:t>
      </w:r>
      <w:r>
        <w:rPr>
          <w:sz w:val="26"/>
        </w:rPr>
        <w:t>hoặc</w:t>
      </w:r>
      <w:r>
        <w:rPr>
          <w:spacing w:val="-5"/>
          <w:sz w:val="26"/>
        </w:rPr>
        <w:t xml:space="preserve"> </w:t>
      </w:r>
      <w:r>
        <w:rPr>
          <w:spacing w:val="-4"/>
          <w:sz w:val="26"/>
        </w:rPr>
        <w:t>kiềm.</w:t>
      </w:r>
    </w:p>
    <w:p w14:paraId="64DA3FE0">
      <w:pPr>
        <w:pStyle w:val="13"/>
        <w:numPr>
          <w:ilvl w:val="0"/>
          <w:numId w:val="16"/>
        </w:numPr>
        <w:tabs>
          <w:tab w:val="left" w:pos="720"/>
        </w:tabs>
        <w:spacing w:before="147" w:after="0" w:line="240" w:lineRule="auto"/>
        <w:ind w:left="720" w:right="0" w:hanging="359"/>
        <w:jc w:val="both"/>
        <w:rPr>
          <w:sz w:val="26"/>
        </w:rPr>
      </w:pPr>
      <w:r>
        <w:rPr>
          <w:b/>
          <w:sz w:val="26"/>
        </w:rPr>
        <w:t>Nhiệt</w:t>
      </w:r>
      <w:r>
        <w:rPr>
          <w:b/>
          <w:spacing w:val="-5"/>
          <w:sz w:val="26"/>
        </w:rPr>
        <w:t xml:space="preserve"> </w:t>
      </w:r>
      <w:r>
        <w:rPr>
          <w:b/>
          <w:sz w:val="26"/>
        </w:rPr>
        <w:t>độ:</w:t>
      </w:r>
      <w:r>
        <w:rPr>
          <w:b/>
          <w:spacing w:val="-2"/>
          <w:sz w:val="26"/>
        </w:rPr>
        <w:t xml:space="preserve"> </w:t>
      </w:r>
      <w:r>
        <w:rPr>
          <w:sz w:val="26"/>
        </w:rPr>
        <w:t>Ảnh</w:t>
      </w:r>
      <w:r>
        <w:rPr>
          <w:spacing w:val="-5"/>
          <w:sz w:val="26"/>
        </w:rPr>
        <w:t xml:space="preserve"> </w:t>
      </w:r>
      <w:r>
        <w:rPr>
          <w:sz w:val="26"/>
        </w:rPr>
        <w:t>hưởng</w:t>
      </w:r>
      <w:r>
        <w:rPr>
          <w:spacing w:val="-4"/>
          <w:sz w:val="26"/>
        </w:rPr>
        <w:t xml:space="preserve"> </w:t>
      </w:r>
      <w:r>
        <w:rPr>
          <w:sz w:val="26"/>
        </w:rPr>
        <w:t>trực</w:t>
      </w:r>
      <w:r>
        <w:rPr>
          <w:spacing w:val="-5"/>
          <w:sz w:val="26"/>
        </w:rPr>
        <w:t xml:space="preserve"> </w:t>
      </w:r>
      <w:r>
        <w:rPr>
          <w:sz w:val="26"/>
        </w:rPr>
        <w:t>tiếp</w:t>
      </w:r>
      <w:r>
        <w:rPr>
          <w:spacing w:val="-4"/>
          <w:sz w:val="26"/>
        </w:rPr>
        <w:t xml:space="preserve"> </w:t>
      </w:r>
      <w:r>
        <w:rPr>
          <w:sz w:val="26"/>
        </w:rPr>
        <w:t>đến</w:t>
      </w:r>
      <w:r>
        <w:rPr>
          <w:spacing w:val="-4"/>
          <w:sz w:val="26"/>
        </w:rPr>
        <w:t xml:space="preserve"> </w:t>
      </w:r>
      <w:r>
        <w:rPr>
          <w:sz w:val="26"/>
        </w:rPr>
        <w:t>sự</w:t>
      </w:r>
      <w:r>
        <w:rPr>
          <w:spacing w:val="-4"/>
          <w:sz w:val="26"/>
        </w:rPr>
        <w:t xml:space="preserve"> </w:t>
      </w:r>
      <w:r>
        <w:rPr>
          <w:sz w:val="26"/>
        </w:rPr>
        <w:t>phát</w:t>
      </w:r>
      <w:r>
        <w:rPr>
          <w:spacing w:val="-4"/>
          <w:sz w:val="26"/>
        </w:rPr>
        <w:t xml:space="preserve"> </w:t>
      </w:r>
      <w:r>
        <w:rPr>
          <w:sz w:val="26"/>
        </w:rPr>
        <w:t>triển</w:t>
      </w:r>
      <w:r>
        <w:rPr>
          <w:spacing w:val="-5"/>
          <w:sz w:val="26"/>
        </w:rPr>
        <w:t xml:space="preserve"> </w:t>
      </w:r>
      <w:r>
        <w:rPr>
          <w:sz w:val="26"/>
        </w:rPr>
        <w:t>của</w:t>
      </w:r>
      <w:r>
        <w:rPr>
          <w:spacing w:val="-4"/>
          <w:sz w:val="26"/>
        </w:rPr>
        <w:t xml:space="preserve"> </w:t>
      </w:r>
      <w:r>
        <w:rPr>
          <w:sz w:val="26"/>
        </w:rPr>
        <w:t>vi</w:t>
      </w:r>
      <w:r>
        <w:rPr>
          <w:spacing w:val="-4"/>
          <w:sz w:val="26"/>
        </w:rPr>
        <w:t xml:space="preserve"> </w:t>
      </w:r>
      <w:r>
        <w:rPr>
          <w:spacing w:val="-2"/>
          <w:sz w:val="26"/>
        </w:rPr>
        <w:t>khuẩn.</w:t>
      </w:r>
    </w:p>
    <w:p w14:paraId="3111FA26">
      <w:pPr>
        <w:pStyle w:val="13"/>
        <w:numPr>
          <w:ilvl w:val="0"/>
          <w:numId w:val="16"/>
        </w:numPr>
        <w:tabs>
          <w:tab w:val="left" w:pos="721"/>
        </w:tabs>
        <w:spacing w:before="150" w:after="0" w:line="360" w:lineRule="auto"/>
        <w:ind w:left="721" w:right="568" w:hanging="360"/>
        <w:jc w:val="both"/>
        <w:rPr>
          <w:sz w:val="26"/>
        </w:rPr>
      </w:pPr>
      <w:r>
        <w:rPr>
          <w:b/>
          <w:sz w:val="26"/>
        </w:rPr>
        <w:t xml:space="preserve">Hàm lượng Chất béo (Fat): </w:t>
      </w:r>
      <w:r>
        <w:rPr>
          <w:sz w:val="26"/>
        </w:rPr>
        <w:t xml:space="preserve">Một trong những chỉ số dinh dưỡng quan trọng </w:t>
      </w:r>
      <w:r>
        <w:rPr>
          <w:spacing w:val="-2"/>
          <w:sz w:val="26"/>
        </w:rPr>
        <w:t>nhất.</w:t>
      </w:r>
    </w:p>
    <w:p w14:paraId="4C5CD161">
      <w:pPr>
        <w:pStyle w:val="13"/>
        <w:numPr>
          <w:ilvl w:val="0"/>
          <w:numId w:val="16"/>
        </w:numPr>
        <w:tabs>
          <w:tab w:val="left" w:pos="720"/>
        </w:tabs>
        <w:spacing w:before="1" w:after="0" w:line="240" w:lineRule="auto"/>
        <w:ind w:left="720" w:right="0" w:hanging="359"/>
        <w:jc w:val="both"/>
        <w:rPr>
          <w:sz w:val="26"/>
        </w:rPr>
      </w:pPr>
      <w:r>
        <w:rPr>
          <w:b/>
          <w:sz w:val="26"/>
        </w:rPr>
        <w:t>Độ</w:t>
      </w:r>
      <w:r>
        <w:rPr>
          <w:b/>
          <w:spacing w:val="-10"/>
          <w:sz w:val="26"/>
        </w:rPr>
        <w:t xml:space="preserve"> </w:t>
      </w:r>
      <w:r>
        <w:rPr>
          <w:b/>
          <w:sz w:val="26"/>
        </w:rPr>
        <w:t>ẩm</w:t>
      </w:r>
      <w:r>
        <w:rPr>
          <w:b/>
          <w:spacing w:val="-11"/>
          <w:sz w:val="26"/>
        </w:rPr>
        <w:t xml:space="preserve"> </w:t>
      </w:r>
      <w:r>
        <w:rPr>
          <w:b/>
          <w:sz w:val="26"/>
        </w:rPr>
        <w:t>(Moisture):</w:t>
      </w:r>
      <w:r>
        <w:rPr>
          <w:b/>
          <w:spacing w:val="-9"/>
          <w:sz w:val="26"/>
        </w:rPr>
        <w:t xml:space="preserve"> </w:t>
      </w:r>
      <w:r>
        <w:rPr>
          <w:sz w:val="26"/>
        </w:rPr>
        <w:t>Tỷ</w:t>
      </w:r>
      <w:r>
        <w:rPr>
          <w:spacing w:val="-11"/>
          <w:sz w:val="26"/>
        </w:rPr>
        <w:t xml:space="preserve"> </w:t>
      </w:r>
      <w:r>
        <w:rPr>
          <w:sz w:val="26"/>
        </w:rPr>
        <w:t>lệ</w:t>
      </w:r>
      <w:r>
        <w:rPr>
          <w:spacing w:val="-9"/>
          <w:sz w:val="26"/>
        </w:rPr>
        <w:t xml:space="preserve"> </w:t>
      </w:r>
      <w:r>
        <w:rPr>
          <w:sz w:val="26"/>
        </w:rPr>
        <w:t>nước</w:t>
      </w:r>
      <w:r>
        <w:rPr>
          <w:spacing w:val="-10"/>
          <w:sz w:val="26"/>
        </w:rPr>
        <w:t xml:space="preserve"> </w:t>
      </w:r>
      <w:r>
        <w:rPr>
          <w:sz w:val="26"/>
        </w:rPr>
        <w:t>trong</w:t>
      </w:r>
      <w:r>
        <w:rPr>
          <w:spacing w:val="-10"/>
          <w:sz w:val="26"/>
        </w:rPr>
        <w:t xml:space="preserve"> </w:t>
      </w:r>
      <w:r>
        <w:rPr>
          <w:sz w:val="26"/>
        </w:rPr>
        <w:t>sữa,</w:t>
      </w:r>
      <w:r>
        <w:rPr>
          <w:spacing w:val="-9"/>
          <w:sz w:val="26"/>
        </w:rPr>
        <w:t xml:space="preserve"> </w:t>
      </w:r>
      <w:r>
        <w:rPr>
          <w:sz w:val="26"/>
        </w:rPr>
        <w:t>thường</w:t>
      </w:r>
      <w:r>
        <w:rPr>
          <w:spacing w:val="-10"/>
          <w:sz w:val="26"/>
        </w:rPr>
        <w:t xml:space="preserve"> </w:t>
      </w:r>
      <w:r>
        <w:rPr>
          <w:sz w:val="26"/>
        </w:rPr>
        <w:t>dùng</w:t>
      </w:r>
      <w:r>
        <w:rPr>
          <w:spacing w:val="-10"/>
          <w:sz w:val="26"/>
        </w:rPr>
        <w:t xml:space="preserve"> </w:t>
      </w:r>
      <w:r>
        <w:rPr>
          <w:sz w:val="26"/>
        </w:rPr>
        <w:t>để</w:t>
      </w:r>
      <w:r>
        <w:rPr>
          <w:spacing w:val="-9"/>
          <w:sz w:val="26"/>
        </w:rPr>
        <w:t xml:space="preserve"> </w:t>
      </w:r>
      <w:r>
        <w:rPr>
          <w:sz w:val="26"/>
        </w:rPr>
        <w:t>kiểm</w:t>
      </w:r>
      <w:r>
        <w:rPr>
          <w:spacing w:val="-12"/>
          <w:sz w:val="26"/>
        </w:rPr>
        <w:t xml:space="preserve"> </w:t>
      </w:r>
      <w:r>
        <w:rPr>
          <w:sz w:val="26"/>
        </w:rPr>
        <w:t>tra</w:t>
      </w:r>
      <w:r>
        <w:rPr>
          <w:spacing w:val="-9"/>
          <w:sz w:val="26"/>
        </w:rPr>
        <w:t xml:space="preserve"> </w:t>
      </w:r>
      <w:r>
        <w:rPr>
          <w:sz w:val="26"/>
        </w:rPr>
        <w:t>sự</w:t>
      </w:r>
      <w:r>
        <w:rPr>
          <w:spacing w:val="-9"/>
          <w:sz w:val="26"/>
        </w:rPr>
        <w:t xml:space="preserve"> </w:t>
      </w:r>
      <w:r>
        <w:rPr>
          <w:sz w:val="26"/>
        </w:rPr>
        <w:t>pha</w:t>
      </w:r>
      <w:r>
        <w:rPr>
          <w:spacing w:val="-9"/>
          <w:sz w:val="26"/>
        </w:rPr>
        <w:t xml:space="preserve"> </w:t>
      </w:r>
      <w:r>
        <w:rPr>
          <w:spacing w:val="-2"/>
          <w:sz w:val="26"/>
        </w:rPr>
        <w:t>loãng.</w:t>
      </w:r>
    </w:p>
    <w:p w14:paraId="7E825586">
      <w:pPr>
        <w:pStyle w:val="13"/>
        <w:numPr>
          <w:ilvl w:val="0"/>
          <w:numId w:val="16"/>
        </w:numPr>
        <w:tabs>
          <w:tab w:val="left" w:pos="721"/>
        </w:tabs>
        <w:spacing w:before="150" w:after="0" w:line="240" w:lineRule="auto"/>
        <w:ind w:left="721" w:right="0" w:hanging="360"/>
        <w:jc w:val="left"/>
        <w:rPr>
          <w:sz w:val="26"/>
        </w:rPr>
      </w:pPr>
      <w:r>
        <w:rPr>
          <w:b/>
          <w:sz w:val="26"/>
        </w:rPr>
        <w:t>Mật</w:t>
      </w:r>
      <w:r>
        <w:rPr>
          <w:b/>
          <w:spacing w:val="-5"/>
          <w:sz w:val="26"/>
        </w:rPr>
        <w:t xml:space="preserve"> </w:t>
      </w:r>
      <w:r>
        <w:rPr>
          <w:b/>
          <w:sz w:val="26"/>
        </w:rPr>
        <w:t>độ</w:t>
      </w:r>
      <w:r>
        <w:rPr>
          <w:b/>
          <w:spacing w:val="-5"/>
          <w:sz w:val="26"/>
        </w:rPr>
        <w:t xml:space="preserve"> </w:t>
      </w:r>
      <w:r>
        <w:rPr>
          <w:b/>
          <w:sz w:val="26"/>
        </w:rPr>
        <w:t>(Density):</w:t>
      </w:r>
      <w:r>
        <w:rPr>
          <w:b/>
          <w:spacing w:val="-3"/>
          <w:sz w:val="26"/>
        </w:rPr>
        <w:t xml:space="preserve"> </w:t>
      </w:r>
      <w:r>
        <w:rPr>
          <w:sz w:val="26"/>
        </w:rPr>
        <w:t>Tỷ</w:t>
      </w:r>
      <w:r>
        <w:rPr>
          <w:spacing w:val="-10"/>
          <w:sz w:val="26"/>
        </w:rPr>
        <w:t xml:space="preserve"> </w:t>
      </w:r>
      <w:r>
        <w:rPr>
          <w:sz w:val="26"/>
        </w:rPr>
        <w:t>trọng</w:t>
      </w:r>
      <w:r>
        <w:rPr>
          <w:spacing w:val="-5"/>
          <w:sz w:val="26"/>
        </w:rPr>
        <w:t xml:space="preserve"> </w:t>
      </w:r>
      <w:r>
        <w:rPr>
          <w:sz w:val="26"/>
        </w:rPr>
        <w:t>của</w:t>
      </w:r>
      <w:r>
        <w:rPr>
          <w:spacing w:val="-4"/>
          <w:sz w:val="26"/>
        </w:rPr>
        <w:t xml:space="preserve"> </w:t>
      </w:r>
      <w:r>
        <w:rPr>
          <w:sz w:val="26"/>
        </w:rPr>
        <w:t>sữa,</w:t>
      </w:r>
      <w:r>
        <w:rPr>
          <w:spacing w:val="-5"/>
          <w:sz w:val="26"/>
        </w:rPr>
        <w:t xml:space="preserve"> </w:t>
      </w:r>
      <w:r>
        <w:rPr>
          <w:sz w:val="26"/>
        </w:rPr>
        <w:t>phản</w:t>
      </w:r>
      <w:r>
        <w:rPr>
          <w:spacing w:val="-5"/>
          <w:sz w:val="26"/>
        </w:rPr>
        <w:t xml:space="preserve"> </w:t>
      </w:r>
      <w:r>
        <w:rPr>
          <w:sz w:val="26"/>
        </w:rPr>
        <w:t>ánh</w:t>
      </w:r>
      <w:r>
        <w:rPr>
          <w:spacing w:val="-2"/>
          <w:sz w:val="26"/>
        </w:rPr>
        <w:t xml:space="preserve"> </w:t>
      </w:r>
      <w:r>
        <w:rPr>
          <w:sz w:val="26"/>
        </w:rPr>
        <w:t>độ</w:t>
      </w:r>
      <w:r>
        <w:rPr>
          <w:spacing w:val="-5"/>
          <w:sz w:val="26"/>
        </w:rPr>
        <w:t xml:space="preserve"> </w:t>
      </w:r>
      <w:r>
        <w:rPr>
          <w:sz w:val="26"/>
        </w:rPr>
        <w:t>nguyên</w:t>
      </w:r>
      <w:r>
        <w:rPr>
          <w:spacing w:val="-2"/>
          <w:sz w:val="26"/>
        </w:rPr>
        <w:t xml:space="preserve"> chất.</w:t>
      </w:r>
    </w:p>
    <w:p w14:paraId="3F05E722">
      <w:pPr>
        <w:pStyle w:val="13"/>
        <w:numPr>
          <w:ilvl w:val="0"/>
          <w:numId w:val="16"/>
        </w:numPr>
        <w:tabs>
          <w:tab w:val="left" w:pos="721"/>
        </w:tabs>
        <w:spacing w:before="150" w:after="0" w:line="360" w:lineRule="auto"/>
        <w:ind w:left="721" w:right="563" w:hanging="360"/>
        <w:jc w:val="left"/>
        <w:rPr>
          <w:sz w:val="26"/>
        </w:rPr>
      </w:pPr>
      <w:r>
        <w:rPr>
          <w:b/>
          <w:sz w:val="26"/>
        </w:rPr>
        <w:t xml:space="preserve">Hàm lượng Muối (Salt): </w:t>
      </w:r>
      <w:r>
        <w:rPr>
          <w:sz w:val="26"/>
        </w:rPr>
        <w:t xml:space="preserve">Có thể ảnh hưởng đến hương vị và sức khỏe của vật </w:t>
      </w:r>
      <w:r>
        <w:rPr>
          <w:spacing w:val="-2"/>
          <w:sz w:val="26"/>
        </w:rPr>
        <w:t>nuôi.</w:t>
      </w:r>
    </w:p>
    <w:p w14:paraId="6D9392BF">
      <w:pPr>
        <w:pStyle w:val="13"/>
        <w:numPr>
          <w:ilvl w:val="0"/>
          <w:numId w:val="16"/>
        </w:numPr>
        <w:tabs>
          <w:tab w:val="left" w:pos="721"/>
        </w:tabs>
        <w:spacing w:before="0" w:after="0" w:line="297" w:lineRule="exact"/>
        <w:ind w:left="721" w:right="0" w:hanging="360"/>
        <w:jc w:val="left"/>
        <w:rPr>
          <w:sz w:val="26"/>
        </w:rPr>
      </w:pPr>
      <w:r>
        <w:rPr>
          <w:b/>
          <w:sz w:val="26"/>
        </w:rPr>
        <w:t>Hàm</w:t>
      </w:r>
      <w:r>
        <w:rPr>
          <w:b/>
          <w:spacing w:val="-8"/>
          <w:sz w:val="26"/>
        </w:rPr>
        <w:t xml:space="preserve"> </w:t>
      </w:r>
      <w:r>
        <w:rPr>
          <w:b/>
          <w:sz w:val="26"/>
        </w:rPr>
        <w:t>lượng</w:t>
      </w:r>
      <w:r>
        <w:rPr>
          <w:b/>
          <w:spacing w:val="-3"/>
          <w:sz w:val="26"/>
        </w:rPr>
        <w:t xml:space="preserve"> </w:t>
      </w:r>
      <w:r>
        <w:rPr>
          <w:b/>
          <w:sz w:val="26"/>
        </w:rPr>
        <w:t>Đạm</w:t>
      </w:r>
      <w:r>
        <w:rPr>
          <w:b/>
          <w:spacing w:val="-7"/>
          <w:sz w:val="26"/>
        </w:rPr>
        <w:t xml:space="preserve"> </w:t>
      </w:r>
      <w:r>
        <w:rPr>
          <w:b/>
          <w:sz w:val="26"/>
        </w:rPr>
        <w:t>(Protein):</w:t>
      </w:r>
      <w:r>
        <w:rPr>
          <w:b/>
          <w:spacing w:val="-3"/>
          <w:sz w:val="26"/>
        </w:rPr>
        <w:t xml:space="preserve"> </w:t>
      </w:r>
      <w:r>
        <w:rPr>
          <w:sz w:val="26"/>
        </w:rPr>
        <w:t>Một</w:t>
      </w:r>
      <w:r>
        <w:rPr>
          <w:spacing w:val="-3"/>
          <w:sz w:val="26"/>
        </w:rPr>
        <w:t xml:space="preserve"> </w:t>
      </w:r>
      <w:r>
        <w:rPr>
          <w:sz w:val="26"/>
        </w:rPr>
        <w:t>chỉ</w:t>
      </w:r>
      <w:r>
        <w:rPr>
          <w:spacing w:val="-6"/>
          <w:sz w:val="26"/>
        </w:rPr>
        <w:t xml:space="preserve"> </w:t>
      </w:r>
      <w:r>
        <w:rPr>
          <w:sz w:val="26"/>
        </w:rPr>
        <w:t>số</w:t>
      </w:r>
      <w:r>
        <w:rPr>
          <w:spacing w:val="-5"/>
          <w:sz w:val="26"/>
        </w:rPr>
        <w:t xml:space="preserve"> </w:t>
      </w:r>
      <w:r>
        <w:rPr>
          <w:sz w:val="26"/>
        </w:rPr>
        <w:t>dinh</w:t>
      </w:r>
      <w:r>
        <w:rPr>
          <w:spacing w:val="-4"/>
          <w:sz w:val="26"/>
        </w:rPr>
        <w:t xml:space="preserve"> </w:t>
      </w:r>
      <w:r>
        <w:rPr>
          <w:sz w:val="26"/>
        </w:rPr>
        <w:t>dưỡng</w:t>
      </w:r>
      <w:r>
        <w:rPr>
          <w:spacing w:val="-5"/>
          <w:sz w:val="26"/>
        </w:rPr>
        <w:t xml:space="preserve"> </w:t>
      </w:r>
      <w:r>
        <w:rPr>
          <w:sz w:val="26"/>
        </w:rPr>
        <w:t>then</w:t>
      </w:r>
      <w:r>
        <w:rPr>
          <w:spacing w:val="-5"/>
          <w:sz w:val="26"/>
        </w:rPr>
        <w:t xml:space="preserve"> </w:t>
      </w:r>
      <w:r>
        <w:rPr>
          <w:spacing w:val="-2"/>
          <w:sz w:val="26"/>
        </w:rPr>
        <w:t>chốt.</w:t>
      </w:r>
    </w:p>
    <w:p w14:paraId="37D3DF28">
      <w:pPr>
        <w:pStyle w:val="13"/>
        <w:numPr>
          <w:ilvl w:val="0"/>
          <w:numId w:val="16"/>
        </w:numPr>
        <w:tabs>
          <w:tab w:val="left" w:pos="721"/>
        </w:tabs>
        <w:spacing w:before="150" w:after="0" w:line="240" w:lineRule="auto"/>
        <w:ind w:left="721" w:right="0" w:hanging="360"/>
        <w:jc w:val="left"/>
        <w:rPr>
          <w:sz w:val="26"/>
        </w:rPr>
      </w:pPr>
      <w:r>
        <w:rPr>
          <w:b/>
          <w:sz w:val="26"/>
        </w:rPr>
        <w:t>Hàm</w:t>
      </w:r>
      <w:r>
        <w:rPr>
          <w:b/>
          <w:spacing w:val="-8"/>
          <w:sz w:val="26"/>
        </w:rPr>
        <w:t xml:space="preserve"> </w:t>
      </w:r>
      <w:r>
        <w:rPr>
          <w:b/>
          <w:sz w:val="26"/>
        </w:rPr>
        <w:t>lượng</w:t>
      </w:r>
      <w:r>
        <w:rPr>
          <w:b/>
          <w:spacing w:val="-5"/>
          <w:sz w:val="26"/>
        </w:rPr>
        <w:t xml:space="preserve"> </w:t>
      </w:r>
      <w:r>
        <w:rPr>
          <w:b/>
          <w:sz w:val="26"/>
        </w:rPr>
        <w:t>Lactose:</w:t>
      </w:r>
      <w:r>
        <w:rPr>
          <w:b/>
          <w:spacing w:val="1"/>
          <w:sz w:val="26"/>
        </w:rPr>
        <w:t xml:space="preserve"> </w:t>
      </w:r>
      <w:r>
        <w:rPr>
          <w:sz w:val="26"/>
        </w:rPr>
        <w:t>Đường</w:t>
      </w:r>
      <w:r>
        <w:rPr>
          <w:spacing w:val="-6"/>
          <w:sz w:val="26"/>
        </w:rPr>
        <w:t xml:space="preserve"> </w:t>
      </w:r>
      <w:r>
        <w:rPr>
          <w:sz w:val="26"/>
        </w:rPr>
        <w:t>sữa</w:t>
      </w:r>
      <w:r>
        <w:rPr>
          <w:spacing w:val="-6"/>
          <w:sz w:val="26"/>
        </w:rPr>
        <w:t xml:space="preserve"> </w:t>
      </w:r>
      <w:r>
        <w:rPr>
          <w:sz w:val="26"/>
        </w:rPr>
        <w:t>tự</w:t>
      </w:r>
      <w:r>
        <w:rPr>
          <w:spacing w:val="-5"/>
          <w:sz w:val="26"/>
        </w:rPr>
        <w:t xml:space="preserve"> </w:t>
      </w:r>
      <w:r>
        <w:rPr>
          <w:spacing w:val="-2"/>
          <w:sz w:val="26"/>
        </w:rPr>
        <w:t>nhiên.</w:t>
      </w:r>
    </w:p>
    <w:p w14:paraId="798B36A7">
      <w:pPr>
        <w:pStyle w:val="13"/>
        <w:numPr>
          <w:ilvl w:val="0"/>
          <w:numId w:val="16"/>
        </w:numPr>
        <w:tabs>
          <w:tab w:val="left" w:pos="721"/>
        </w:tabs>
        <w:spacing w:before="149" w:after="4" w:line="360" w:lineRule="auto"/>
        <w:ind w:left="721" w:right="564" w:hanging="360"/>
        <w:jc w:val="left"/>
        <w:rPr>
          <w:sz w:val="26"/>
        </w:rPr>
      </w:pPr>
      <w:r>
        <w:rPr>
          <w:sz w:val="26"/>
        </w:rPr>
        <w:t>Và một biến mục tiêu (</w:t>
      </w:r>
      <w:r>
        <w:rPr>
          <w:b/>
          <w:sz w:val="26"/>
        </w:rPr>
        <w:t>target variable</w:t>
      </w:r>
      <w:r>
        <w:rPr>
          <w:sz w:val="26"/>
        </w:rPr>
        <w:t xml:space="preserve">) là </w:t>
      </w:r>
      <w:r>
        <w:rPr>
          <w:b/>
          <w:sz w:val="26"/>
        </w:rPr>
        <w:t xml:space="preserve">Chất lượng </w:t>
      </w:r>
      <w:r>
        <w:rPr>
          <w:sz w:val="26"/>
        </w:rPr>
        <w:t>(được gán nhãn là 'tốt'</w:t>
      </w:r>
      <w:r>
        <w:rPr>
          <w:spacing w:val="40"/>
          <w:sz w:val="26"/>
        </w:rPr>
        <w:t xml:space="preserve"> </w:t>
      </w:r>
      <w:r>
        <w:rPr>
          <w:sz w:val="26"/>
        </w:rPr>
        <w:t>hoặc 'hỏng').</w:t>
      </w:r>
    </w:p>
    <w:p w14:paraId="44FCE67B">
      <w:pPr>
        <w:pStyle w:val="7"/>
        <w:ind w:left="1987"/>
        <w:jc w:val="left"/>
        <w:rPr>
          <w:sz w:val="20"/>
        </w:rPr>
      </w:pPr>
      <w:r>
        <w:rPr>
          <w:sz w:val="20"/>
        </w:rPr>
        <w:drawing>
          <wp:inline distT="0" distB="0" distL="0" distR="0">
            <wp:extent cx="3263265" cy="2447290"/>
            <wp:effectExtent l="0" t="0" r="0" b="0"/>
            <wp:docPr id="13" name="Image 13" descr="Khám phá quy trình sản xuất sữa đạt chuẩn"/>
            <wp:cNvGraphicFramePr/>
            <a:graphic xmlns:a="http://schemas.openxmlformats.org/drawingml/2006/main">
              <a:graphicData uri="http://schemas.openxmlformats.org/drawingml/2006/picture">
                <pic:pic xmlns:pic="http://schemas.openxmlformats.org/drawingml/2006/picture">
                  <pic:nvPicPr>
                    <pic:cNvPr id="13" name="Image 13" descr="Khám phá quy trình sản xuất sữa đạt chuẩn"/>
                    <pic:cNvPicPr/>
                  </pic:nvPicPr>
                  <pic:blipFill>
                    <a:blip r:embed="rId13" cstate="print"/>
                    <a:stretch>
                      <a:fillRect/>
                    </a:stretch>
                  </pic:blipFill>
                  <pic:spPr>
                    <a:xfrm>
                      <a:off x="0" y="0"/>
                      <a:ext cx="3263562" cy="2447544"/>
                    </a:xfrm>
                    <a:prstGeom prst="rect">
                      <a:avLst/>
                    </a:prstGeom>
                  </pic:spPr>
                </pic:pic>
              </a:graphicData>
            </a:graphic>
          </wp:inline>
        </w:drawing>
      </w:r>
    </w:p>
    <w:p w14:paraId="0E3BF4BC">
      <w:pPr>
        <w:spacing w:before="113"/>
        <w:ind w:left="4" w:right="565" w:firstLine="0"/>
        <w:jc w:val="center"/>
        <w:rPr>
          <w:i/>
          <w:sz w:val="24"/>
        </w:rPr>
      </w:pPr>
      <w:bookmarkStart w:id="45" w:name="_bookmark45"/>
      <w:bookmarkEnd w:id="45"/>
      <w:r>
        <w:rPr>
          <w:i/>
          <w:color w:val="767070"/>
          <w:sz w:val="24"/>
        </w:rPr>
        <w:t>Hình</w:t>
      </w:r>
      <w:r>
        <w:rPr>
          <w:i/>
          <w:color w:val="767070"/>
          <w:spacing w:val="-1"/>
          <w:sz w:val="24"/>
        </w:rPr>
        <w:t xml:space="preserve"> </w:t>
      </w:r>
      <w:r>
        <w:rPr>
          <w:i/>
          <w:color w:val="767070"/>
          <w:sz w:val="24"/>
        </w:rPr>
        <w:t xml:space="preserve">6. Minh họa </w:t>
      </w:r>
      <w:r>
        <w:rPr>
          <w:i/>
          <w:color w:val="767070"/>
          <w:spacing w:val="-5"/>
          <w:sz w:val="24"/>
        </w:rPr>
        <w:t>sữa</w:t>
      </w:r>
    </w:p>
    <w:p w14:paraId="2B331F5B">
      <w:pPr>
        <w:spacing w:after="0"/>
        <w:jc w:val="center"/>
        <w:rPr>
          <w:i/>
          <w:sz w:val="24"/>
        </w:rPr>
        <w:sectPr>
          <w:pgSz w:w="11910" w:h="16850"/>
          <w:pgMar w:top="1060" w:right="566" w:bottom="840" w:left="1700" w:header="0" w:footer="660" w:gutter="0"/>
          <w:cols w:space="720" w:num="1"/>
        </w:sectPr>
      </w:pPr>
    </w:p>
    <w:p w14:paraId="350FB1DD">
      <w:pPr>
        <w:pStyle w:val="7"/>
        <w:spacing w:before="67" w:line="360" w:lineRule="auto"/>
        <w:ind w:right="569" w:firstLine="359"/>
      </w:pPr>
      <w:r>
        <w:t>Thách thức của bài toán nằm ở việc các đặc trưng này có mối quan hệ phức tạp và không tuyến tính với biến mục tiêu. Một chỉ số đơn lẻ có thể không đủ để đưa ra kết luận chính xác, mà cần phải phân tích sự tương quan giữa tất cả các yếu tố.</w:t>
      </w:r>
    </w:p>
    <w:p w14:paraId="7B9C64DB">
      <w:pPr>
        <w:pStyle w:val="4"/>
        <w:spacing w:before="8"/>
        <w:ind w:left="2" w:firstLine="0"/>
      </w:pPr>
      <w:r>
        <w:t>Cơ</w:t>
      </w:r>
      <w:r>
        <w:rPr>
          <w:spacing w:val="-5"/>
        </w:rPr>
        <w:t xml:space="preserve"> </w:t>
      </w:r>
      <w:r>
        <w:t>chế</w:t>
      </w:r>
      <w:r>
        <w:rPr>
          <w:spacing w:val="-5"/>
        </w:rPr>
        <w:t xml:space="preserve"> </w:t>
      </w:r>
      <w:r>
        <w:t>Hoạt</w:t>
      </w:r>
      <w:r>
        <w:rPr>
          <w:spacing w:val="-5"/>
        </w:rPr>
        <w:t xml:space="preserve"> </w:t>
      </w:r>
      <w:r>
        <w:t>động</w:t>
      </w:r>
      <w:r>
        <w:rPr>
          <w:spacing w:val="-3"/>
        </w:rPr>
        <w:t xml:space="preserve"> </w:t>
      </w:r>
      <w:r>
        <w:t>của</w:t>
      </w:r>
      <w:r>
        <w:rPr>
          <w:spacing w:val="-3"/>
        </w:rPr>
        <w:t xml:space="preserve"> </w:t>
      </w:r>
      <w:r>
        <w:t>Hệ</w:t>
      </w:r>
      <w:r>
        <w:rPr>
          <w:spacing w:val="-5"/>
        </w:rPr>
        <w:t xml:space="preserve"> </w:t>
      </w:r>
      <w:r>
        <w:rPr>
          <w:spacing w:val="-2"/>
        </w:rPr>
        <w:t>thống</w:t>
      </w:r>
    </w:p>
    <w:p w14:paraId="367401A2">
      <w:pPr>
        <w:pStyle w:val="7"/>
        <w:spacing w:before="143" w:line="360" w:lineRule="auto"/>
        <w:ind w:right="572"/>
      </w:pPr>
      <w:r>
        <w:t xml:space="preserve">Để giải quyết bài toán, chúng tôi đề xuất một cơ chế hoạt động ba giai đoạn, tận dụng sức mạnh của </w:t>
      </w:r>
      <w:r>
        <w:rPr>
          <w:b/>
        </w:rPr>
        <w:t xml:space="preserve">Spark </w:t>
      </w:r>
      <w:r>
        <w:t xml:space="preserve">và </w:t>
      </w:r>
      <w:r>
        <w:rPr>
          <w:b/>
        </w:rPr>
        <w:t>học máy</w:t>
      </w:r>
      <w:r>
        <w:t>:</w:t>
      </w:r>
    </w:p>
    <w:p w14:paraId="5559A1F7">
      <w:pPr>
        <w:pStyle w:val="4"/>
        <w:numPr>
          <w:ilvl w:val="0"/>
          <w:numId w:val="17"/>
        </w:numPr>
        <w:tabs>
          <w:tab w:val="left" w:pos="720"/>
        </w:tabs>
        <w:spacing w:before="8" w:after="0" w:line="240" w:lineRule="auto"/>
        <w:ind w:left="720" w:right="0" w:hanging="359"/>
        <w:jc w:val="both"/>
      </w:pPr>
      <w:r>
        <w:t>Thu</w:t>
      </w:r>
      <w:r>
        <w:rPr>
          <w:spacing w:val="-5"/>
        </w:rPr>
        <w:t xml:space="preserve"> </w:t>
      </w:r>
      <w:r>
        <w:t>thập</w:t>
      </w:r>
      <w:r>
        <w:rPr>
          <w:spacing w:val="-5"/>
        </w:rPr>
        <w:t xml:space="preserve"> </w:t>
      </w:r>
      <w:r>
        <w:t>và</w:t>
      </w:r>
      <w:r>
        <w:rPr>
          <w:spacing w:val="-4"/>
        </w:rPr>
        <w:t xml:space="preserve"> </w:t>
      </w:r>
      <w:r>
        <w:t>Tiền</w:t>
      </w:r>
      <w:r>
        <w:rPr>
          <w:spacing w:val="-5"/>
        </w:rPr>
        <w:t xml:space="preserve"> </w:t>
      </w:r>
      <w:r>
        <w:t>xử</w:t>
      </w:r>
      <w:r>
        <w:rPr>
          <w:spacing w:val="-5"/>
        </w:rPr>
        <w:t xml:space="preserve"> </w:t>
      </w:r>
      <w:r>
        <w:t>lý</w:t>
      </w:r>
      <w:r>
        <w:rPr>
          <w:spacing w:val="-4"/>
        </w:rPr>
        <w:t xml:space="preserve"> </w:t>
      </w:r>
      <w:r>
        <w:t>Dữ</w:t>
      </w:r>
      <w:r>
        <w:rPr>
          <w:spacing w:val="-4"/>
        </w:rPr>
        <w:t xml:space="preserve"> </w:t>
      </w:r>
      <w:r>
        <w:rPr>
          <w:spacing w:val="-2"/>
        </w:rPr>
        <w:t>liệu:</w:t>
      </w:r>
    </w:p>
    <w:p w14:paraId="55EA2213">
      <w:pPr>
        <w:pStyle w:val="13"/>
        <w:numPr>
          <w:ilvl w:val="1"/>
          <w:numId w:val="17"/>
        </w:numPr>
        <w:tabs>
          <w:tab w:val="left" w:pos="1442"/>
        </w:tabs>
        <w:spacing w:before="142" w:after="0" w:line="357" w:lineRule="auto"/>
        <w:ind w:left="1442" w:right="567" w:hanging="360"/>
        <w:jc w:val="both"/>
        <w:rPr>
          <w:sz w:val="26"/>
        </w:rPr>
      </w:pPr>
      <w:r>
        <w:rPr>
          <w:b/>
          <w:sz w:val="26"/>
        </w:rPr>
        <w:t>Dữ</w:t>
      </w:r>
      <w:r>
        <w:rPr>
          <w:b/>
          <w:spacing w:val="-8"/>
          <w:sz w:val="26"/>
        </w:rPr>
        <w:t xml:space="preserve"> </w:t>
      </w:r>
      <w:r>
        <w:rPr>
          <w:b/>
          <w:sz w:val="26"/>
        </w:rPr>
        <w:t>liệu</w:t>
      </w:r>
      <w:r>
        <w:rPr>
          <w:b/>
          <w:spacing w:val="-9"/>
          <w:sz w:val="26"/>
        </w:rPr>
        <w:t xml:space="preserve"> </w:t>
      </w:r>
      <w:r>
        <w:rPr>
          <w:b/>
          <w:sz w:val="26"/>
        </w:rPr>
        <w:t>thô:</w:t>
      </w:r>
      <w:r>
        <w:rPr>
          <w:b/>
          <w:spacing w:val="-8"/>
          <w:sz w:val="26"/>
        </w:rPr>
        <w:t xml:space="preserve"> </w:t>
      </w:r>
      <w:r>
        <w:rPr>
          <w:sz w:val="26"/>
        </w:rPr>
        <w:t>Dữ</w:t>
      </w:r>
      <w:r>
        <w:rPr>
          <w:spacing w:val="-5"/>
          <w:sz w:val="26"/>
        </w:rPr>
        <w:t xml:space="preserve"> </w:t>
      </w:r>
      <w:r>
        <w:rPr>
          <w:sz w:val="26"/>
        </w:rPr>
        <w:t>liệu</w:t>
      </w:r>
      <w:r>
        <w:rPr>
          <w:spacing w:val="-9"/>
          <w:sz w:val="26"/>
        </w:rPr>
        <w:t xml:space="preserve"> </w:t>
      </w:r>
      <w:r>
        <w:rPr>
          <w:sz w:val="26"/>
        </w:rPr>
        <w:t>ban</w:t>
      </w:r>
      <w:r>
        <w:rPr>
          <w:spacing w:val="-8"/>
          <w:sz w:val="26"/>
        </w:rPr>
        <w:t xml:space="preserve"> </w:t>
      </w:r>
      <w:r>
        <w:rPr>
          <w:sz w:val="26"/>
        </w:rPr>
        <w:t>đầu</w:t>
      </w:r>
      <w:r>
        <w:rPr>
          <w:spacing w:val="-8"/>
          <w:sz w:val="26"/>
        </w:rPr>
        <w:t xml:space="preserve"> </w:t>
      </w:r>
      <w:r>
        <w:rPr>
          <w:sz w:val="26"/>
        </w:rPr>
        <w:t>thường</w:t>
      </w:r>
      <w:r>
        <w:rPr>
          <w:spacing w:val="-9"/>
          <w:sz w:val="26"/>
        </w:rPr>
        <w:t xml:space="preserve"> </w:t>
      </w:r>
      <w:r>
        <w:rPr>
          <w:sz w:val="26"/>
        </w:rPr>
        <w:t>chứa</w:t>
      </w:r>
      <w:r>
        <w:rPr>
          <w:spacing w:val="-6"/>
          <w:sz w:val="26"/>
        </w:rPr>
        <w:t xml:space="preserve"> </w:t>
      </w:r>
      <w:r>
        <w:rPr>
          <w:sz w:val="26"/>
        </w:rPr>
        <w:t>nhiều</w:t>
      </w:r>
      <w:r>
        <w:rPr>
          <w:spacing w:val="-8"/>
          <w:sz w:val="26"/>
        </w:rPr>
        <w:t xml:space="preserve"> </w:t>
      </w:r>
      <w:r>
        <w:rPr>
          <w:sz w:val="26"/>
        </w:rPr>
        <w:t>bất</w:t>
      </w:r>
      <w:r>
        <w:rPr>
          <w:spacing w:val="-8"/>
          <w:sz w:val="26"/>
        </w:rPr>
        <w:t xml:space="preserve"> </w:t>
      </w:r>
      <w:r>
        <w:rPr>
          <w:sz w:val="26"/>
        </w:rPr>
        <w:t>cập</w:t>
      </w:r>
      <w:r>
        <w:rPr>
          <w:spacing w:val="-6"/>
          <w:sz w:val="26"/>
        </w:rPr>
        <w:t xml:space="preserve"> </w:t>
      </w:r>
      <w:r>
        <w:rPr>
          <w:sz w:val="26"/>
        </w:rPr>
        <w:t>như</w:t>
      </w:r>
      <w:r>
        <w:rPr>
          <w:spacing w:val="-8"/>
          <w:sz w:val="26"/>
        </w:rPr>
        <w:t xml:space="preserve"> </w:t>
      </w:r>
      <w:r>
        <w:rPr>
          <w:sz w:val="26"/>
        </w:rPr>
        <w:t>các</w:t>
      </w:r>
      <w:r>
        <w:rPr>
          <w:spacing w:val="-6"/>
          <w:sz w:val="26"/>
        </w:rPr>
        <w:t xml:space="preserve"> </w:t>
      </w:r>
      <w:r>
        <w:rPr>
          <w:sz w:val="26"/>
        </w:rPr>
        <w:t>giá</w:t>
      </w:r>
      <w:r>
        <w:rPr>
          <w:spacing w:val="-8"/>
          <w:sz w:val="26"/>
        </w:rPr>
        <w:t xml:space="preserve"> </w:t>
      </w:r>
      <w:r>
        <w:rPr>
          <w:sz w:val="26"/>
        </w:rPr>
        <w:t>trị</w:t>
      </w:r>
      <w:r>
        <w:rPr>
          <w:spacing w:val="-8"/>
          <w:sz w:val="26"/>
        </w:rPr>
        <w:t xml:space="preserve"> </w:t>
      </w:r>
      <w:r>
        <w:rPr>
          <w:sz w:val="26"/>
        </w:rPr>
        <w:t>bị thiếu</w:t>
      </w:r>
      <w:r>
        <w:rPr>
          <w:spacing w:val="-4"/>
          <w:sz w:val="26"/>
        </w:rPr>
        <w:t xml:space="preserve"> </w:t>
      </w:r>
      <w:r>
        <w:rPr>
          <w:sz w:val="26"/>
        </w:rPr>
        <w:t>(missing</w:t>
      </w:r>
      <w:r>
        <w:rPr>
          <w:spacing w:val="-4"/>
          <w:sz w:val="26"/>
        </w:rPr>
        <w:t xml:space="preserve"> </w:t>
      </w:r>
      <w:r>
        <w:rPr>
          <w:sz w:val="26"/>
        </w:rPr>
        <w:t>values),</w:t>
      </w:r>
      <w:r>
        <w:rPr>
          <w:spacing w:val="-1"/>
          <w:sz w:val="26"/>
        </w:rPr>
        <w:t xml:space="preserve"> </w:t>
      </w:r>
      <w:r>
        <w:rPr>
          <w:sz w:val="26"/>
        </w:rPr>
        <w:t>các</w:t>
      </w:r>
      <w:r>
        <w:rPr>
          <w:spacing w:val="-4"/>
          <w:sz w:val="26"/>
        </w:rPr>
        <w:t xml:space="preserve"> </w:t>
      </w:r>
      <w:r>
        <w:rPr>
          <w:sz w:val="26"/>
        </w:rPr>
        <w:t>điểm</w:t>
      </w:r>
      <w:r>
        <w:rPr>
          <w:spacing w:val="-4"/>
          <w:sz w:val="26"/>
        </w:rPr>
        <w:t xml:space="preserve"> </w:t>
      </w:r>
      <w:r>
        <w:rPr>
          <w:sz w:val="26"/>
        </w:rPr>
        <w:t>dữ</w:t>
      </w:r>
      <w:r>
        <w:rPr>
          <w:spacing w:val="-3"/>
          <w:sz w:val="26"/>
        </w:rPr>
        <w:t xml:space="preserve"> </w:t>
      </w:r>
      <w:r>
        <w:rPr>
          <w:sz w:val="26"/>
        </w:rPr>
        <w:t>liệu</w:t>
      </w:r>
      <w:r>
        <w:rPr>
          <w:spacing w:val="-1"/>
          <w:sz w:val="26"/>
        </w:rPr>
        <w:t xml:space="preserve"> </w:t>
      </w:r>
      <w:r>
        <w:rPr>
          <w:sz w:val="26"/>
        </w:rPr>
        <w:t>ngoại</w:t>
      </w:r>
      <w:r>
        <w:rPr>
          <w:spacing w:val="-2"/>
          <w:sz w:val="26"/>
        </w:rPr>
        <w:t xml:space="preserve"> </w:t>
      </w:r>
      <w:r>
        <w:rPr>
          <w:sz w:val="26"/>
        </w:rPr>
        <w:t>lai</w:t>
      </w:r>
      <w:r>
        <w:rPr>
          <w:spacing w:val="-4"/>
          <w:sz w:val="26"/>
        </w:rPr>
        <w:t xml:space="preserve"> </w:t>
      </w:r>
      <w:r>
        <w:rPr>
          <w:sz w:val="26"/>
        </w:rPr>
        <w:t>(outliers)</w:t>
      </w:r>
      <w:r>
        <w:rPr>
          <w:spacing w:val="-4"/>
          <w:sz w:val="26"/>
        </w:rPr>
        <w:t xml:space="preserve"> </w:t>
      </w:r>
      <w:r>
        <w:rPr>
          <w:sz w:val="26"/>
        </w:rPr>
        <w:t>hoặc</w:t>
      </w:r>
      <w:r>
        <w:rPr>
          <w:spacing w:val="-1"/>
          <w:sz w:val="26"/>
        </w:rPr>
        <w:t xml:space="preserve"> </w:t>
      </w:r>
      <w:r>
        <w:rPr>
          <w:sz w:val="26"/>
        </w:rPr>
        <w:t>các</w:t>
      </w:r>
      <w:r>
        <w:rPr>
          <w:spacing w:val="-4"/>
          <w:sz w:val="26"/>
        </w:rPr>
        <w:t xml:space="preserve"> </w:t>
      </w:r>
      <w:r>
        <w:rPr>
          <w:sz w:val="26"/>
        </w:rPr>
        <w:t>định dạng không đồng nhất.</w:t>
      </w:r>
    </w:p>
    <w:p w14:paraId="67BBDF2F">
      <w:pPr>
        <w:pStyle w:val="13"/>
        <w:numPr>
          <w:ilvl w:val="1"/>
          <w:numId w:val="17"/>
        </w:numPr>
        <w:tabs>
          <w:tab w:val="left" w:pos="1442"/>
        </w:tabs>
        <w:spacing w:before="5" w:after="0" w:line="360" w:lineRule="auto"/>
        <w:ind w:left="1442" w:right="561" w:hanging="360"/>
        <w:jc w:val="both"/>
        <w:rPr>
          <w:sz w:val="26"/>
        </w:rPr>
      </w:pPr>
      <w:r>
        <w:rPr>
          <w:b/>
          <w:sz w:val="26"/>
        </w:rPr>
        <w:t>Tiền</w:t>
      </w:r>
      <w:r>
        <w:rPr>
          <w:b/>
          <w:spacing w:val="-6"/>
          <w:sz w:val="26"/>
        </w:rPr>
        <w:t xml:space="preserve"> </w:t>
      </w:r>
      <w:r>
        <w:rPr>
          <w:b/>
          <w:sz w:val="26"/>
        </w:rPr>
        <w:t>xử</w:t>
      </w:r>
      <w:r>
        <w:rPr>
          <w:b/>
          <w:spacing w:val="-6"/>
          <w:sz w:val="26"/>
        </w:rPr>
        <w:t xml:space="preserve"> </w:t>
      </w:r>
      <w:r>
        <w:rPr>
          <w:b/>
          <w:sz w:val="26"/>
        </w:rPr>
        <w:t>lý</w:t>
      </w:r>
      <w:r>
        <w:rPr>
          <w:b/>
          <w:spacing w:val="-4"/>
          <w:sz w:val="26"/>
        </w:rPr>
        <w:t xml:space="preserve"> </w:t>
      </w:r>
      <w:r>
        <w:rPr>
          <w:b/>
          <w:sz w:val="26"/>
        </w:rPr>
        <w:t>với</w:t>
      </w:r>
      <w:r>
        <w:rPr>
          <w:b/>
          <w:spacing w:val="-6"/>
          <w:sz w:val="26"/>
        </w:rPr>
        <w:t xml:space="preserve"> </w:t>
      </w:r>
      <w:r>
        <w:rPr>
          <w:b/>
          <w:sz w:val="26"/>
        </w:rPr>
        <w:t xml:space="preserve">Spark: </w:t>
      </w:r>
      <w:r>
        <w:rPr>
          <w:sz w:val="26"/>
        </w:rPr>
        <w:t>Chúng</w:t>
      </w:r>
      <w:r>
        <w:rPr>
          <w:spacing w:val="-6"/>
          <w:sz w:val="26"/>
        </w:rPr>
        <w:t xml:space="preserve"> </w:t>
      </w:r>
      <w:r>
        <w:rPr>
          <w:sz w:val="26"/>
        </w:rPr>
        <w:t>tôi</w:t>
      </w:r>
      <w:r>
        <w:rPr>
          <w:spacing w:val="-6"/>
          <w:sz w:val="26"/>
        </w:rPr>
        <w:t xml:space="preserve"> </w:t>
      </w:r>
      <w:r>
        <w:rPr>
          <w:sz w:val="26"/>
        </w:rPr>
        <w:t>sẽ</w:t>
      </w:r>
      <w:r>
        <w:rPr>
          <w:spacing w:val="-4"/>
          <w:sz w:val="26"/>
        </w:rPr>
        <w:t xml:space="preserve"> </w:t>
      </w:r>
      <w:r>
        <w:rPr>
          <w:sz w:val="26"/>
        </w:rPr>
        <w:t>sử</w:t>
      </w:r>
      <w:r>
        <w:rPr>
          <w:spacing w:val="-5"/>
          <w:sz w:val="26"/>
        </w:rPr>
        <w:t xml:space="preserve"> </w:t>
      </w:r>
      <w:r>
        <w:rPr>
          <w:sz w:val="26"/>
        </w:rPr>
        <w:t>dụng</w:t>
      </w:r>
      <w:r>
        <w:rPr>
          <w:spacing w:val="-3"/>
          <w:sz w:val="26"/>
        </w:rPr>
        <w:t xml:space="preserve"> </w:t>
      </w:r>
      <w:r>
        <w:rPr>
          <w:b/>
          <w:sz w:val="26"/>
        </w:rPr>
        <w:t>Spark</w:t>
      </w:r>
      <w:r>
        <w:rPr>
          <w:b/>
          <w:spacing w:val="-6"/>
          <w:sz w:val="26"/>
        </w:rPr>
        <w:t xml:space="preserve"> </w:t>
      </w:r>
      <w:r>
        <w:rPr>
          <w:b/>
          <w:sz w:val="26"/>
        </w:rPr>
        <w:t>DataFrames</w:t>
      </w:r>
      <w:r>
        <w:rPr>
          <w:b/>
          <w:spacing w:val="-4"/>
          <w:sz w:val="26"/>
        </w:rPr>
        <w:t xml:space="preserve"> </w:t>
      </w:r>
      <w:r>
        <w:rPr>
          <w:sz w:val="26"/>
        </w:rPr>
        <w:t>để</w:t>
      </w:r>
      <w:r>
        <w:rPr>
          <w:spacing w:val="-4"/>
          <w:sz w:val="26"/>
        </w:rPr>
        <w:t xml:space="preserve"> </w:t>
      </w:r>
      <w:r>
        <w:rPr>
          <w:sz w:val="26"/>
        </w:rPr>
        <w:t>thực hiện</w:t>
      </w:r>
      <w:r>
        <w:rPr>
          <w:spacing w:val="-11"/>
          <w:sz w:val="26"/>
        </w:rPr>
        <w:t xml:space="preserve"> </w:t>
      </w:r>
      <w:r>
        <w:rPr>
          <w:sz w:val="26"/>
        </w:rPr>
        <w:t>các</w:t>
      </w:r>
      <w:r>
        <w:rPr>
          <w:spacing w:val="-10"/>
          <w:sz w:val="26"/>
        </w:rPr>
        <w:t xml:space="preserve"> </w:t>
      </w:r>
      <w:r>
        <w:rPr>
          <w:sz w:val="26"/>
        </w:rPr>
        <w:t>bước</w:t>
      </w:r>
      <w:r>
        <w:rPr>
          <w:spacing w:val="-11"/>
          <w:sz w:val="26"/>
        </w:rPr>
        <w:t xml:space="preserve"> </w:t>
      </w:r>
      <w:r>
        <w:rPr>
          <w:sz w:val="26"/>
        </w:rPr>
        <w:t>tiền</w:t>
      </w:r>
      <w:r>
        <w:rPr>
          <w:spacing w:val="-11"/>
          <w:sz w:val="26"/>
        </w:rPr>
        <w:t xml:space="preserve"> </w:t>
      </w:r>
      <w:r>
        <w:rPr>
          <w:sz w:val="26"/>
        </w:rPr>
        <w:t>xử</w:t>
      </w:r>
      <w:r>
        <w:rPr>
          <w:spacing w:val="-10"/>
          <w:sz w:val="26"/>
        </w:rPr>
        <w:t xml:space="preserve"> </w:t>
      </w:r>
      <w:r>
        <w:rPr>
          <w:sz w:val="26"/>
        </w:rPr>
        <w:t>lý</w:t>
      </w:r>
      <w:r>
        <w:rPr>
          <w:spacing w:val="-11"/>
          <w:sz w:val="26"/>
        </w:rPr>
        <w:t xml:space="preserve"> </w:t>
      </w:r>
      <w:r>
        <w:rPr>
          <w:sz w:val="26"/>
        </w:rPr>
        <w:t>trên</w:t>
      </w:r>
      <w:r>
        <w:rPr>
          <w:spacing w:val="-11"/>
          <w:sz w:val="26"/>
        </w:rPr>
        <w:t xml:space="preserve"> </w:t>
      </w:r>
      <w:r>
        <w:rPr>
          <w:sz w:val="26"/>
        </w:rPr>
        <w:t>quy</w:t>
      </w:r>
      <w:r>
        <w:rPr>
          <w:spacing w:val="-13"/>
          <w:sz w:val="26"/>
        </w:rPr>
        <w:t xml:space="preserve"> </w:t>
      </w:r>
      <w:r>
        <w:rPr>
          <w:sz w:val="26"/>
        </w:rPr>
        <w:t>mô</w:t>
      </w:r>
      <w:r>
        <w:rPr>
          <w:spacing w:val="-11"/>
          <w:sz w:val="26"/>
        </w:rPr>
        <w:t xml:space="preserve"> </w:t>
      </w:r>
      <w:r>
        <w:rPr>
          <w:sz w:val="26"/>
        </w:rPr>
        <w:t>lớn.</w:t>
      </w:r>
      <w:r>
        <w:rPr>
          <w:spacing w:val="-11"/>
          <w:sz w:val="26"/>
        </w:rPr>
        <w:t xml:space="preserve"> </w:t>
      </w:r>
      <w:r>
        <w:rPr>
          <w:sz w:val="26"/>
        </w:rPr>
        <w:t>Đầu</w:t>
      </w:r>
      <w:r>
        <w:rPr>
          <w:spacing w:val="-11"/>
          <w:sz w:val="26"/>
        </w:rPr>
        <w:t xml:space="preserve"> </w:t>
      </w:r>
      <w:r>
        <w:rPr>
          <w:sz w:val="26"/>
        </w:rPr>
        <w:t>tiên</w:t>
      </w:r>
      <w:r>
        <w:rPr>
          <w:spacing w:val="-11"/>
          <w:sz w:val="26"/>
        </w:rPr>
        <w:t xml:space="preserve"> </w:t>
      </w:r>
      <w:r>
        <w:rPr>
          <w:sz w:val="26"/>
        </w:rPr>
        <w:t>là</w:t>
      </w:r>
      <w:r>
        <w:rPr>
          <w:spacing w:val="-11"/>
          <w:sz w:val="26"/>
        </w:rPr>
        <w:t xml:space="preserve"> </w:t>
      </w:r>
      <w:r>
        <w:rPr>
          <w:sz w:val="26"/>
        </w:rPr>
        <w:t>việc</w:t>
      </w:r>
      <w:r>
        <w:rPr>
          <w:spacing w:val="-11"/>
          <w:sz w:val="26"/>
        </w:rPr>
        <w:t xml:space="preserve"> </w:t>
      </w:r>
      <w:r>
        <w:rPr>
          <w:sz w:val="26"/>
        </w:rPr>
        <w:t>làm</w:t>
      </w:r>
      <w:r>
        <w:rPr>
          <w:spacing w:val="-12"/>
          <w:sz w:val="26"/>
        </w:rPr>
        <w:t xml:space="preserve"> </w:t>
      </w:r>
      <w:r>
        <w:rPr>
          <w:sz w:val="26"/>
        </w:rPr>
        <w:t>sạch</w:t>
      </w:r>
      <w:r>
        <w:rPr>
          <w:spacing w:val="-11"/>
          <w:sz w:val="26"/>
        </w:rPr>
        <w:t xml:space="preserve"> </w:t>
      </w:r>
      <w:r>
        <w:rPr>
          <w:sz w:val="26"/>
        </w:rPr>
        <w:t>dữ</w:t>
      </w:r>
      <w:r>
        <w:rPr>
          <w:spacing w:val="-10"/>
          <w:sz w:val="26"/>
        </w:rPr>
        <w:t xml:space="preserve"> </w:t>
      </w:r>
      <w:r>
        <w:rPr>
          <w:sz w:val="26"/>
        </w:rPr>
        <w:t>liệu bằng cách xác định và loại bỏ các bản ghi bị lỗi hoặc các giá trị ngoại lai có thể làm sai lệch mô hình. Tiếp theo, chúng tôi sẽ xử lý các giá trị bị thiếu</w:t>
      </w:r>
      <w:r>
        <w:rPr>
          <w:spacing w:val="-17"/>
          <w:sz w:val="26"/>
        </w:rPr>
        <w:t xml:space="preserve"> </w:t>
      </w:r>
      <w:r>
        <w:rPr>
          <w:sz w:val="26"/>
        </w:rPr>
        <w:t>bằng</w:t>
      </w:r>
      <w:r>
        <w:rPr>
          <w:spacing w:val="-14"/>
          <w:sz w:val="26"/>
        </w:rPr>
        <w:t xml:space="preserve"> </w:t>
      </w:r>
      <w:r>
        <w:rPr>
          <w:sz w:val="26"/>
        </w:rPr>
        <w:t>các</w:t>
      </w:r>
      <w:r>
        <w:rPr>
          <w:spacing w:val="-14"/>
          <w:sz w:val="26"/>
        </w:rPr>
        <w:t xml:space="preserve"> </w:t>
      </w:r>
      <w:r>
        <w:rPr>
          <w:sz w:val="26"/>
        </w:rPr>
        <w:t>phương</w:t>
      </w:r>
      <w:r>
        <w:rPr>
          <w:spacing w:val="-12"/>
          <w:sz w:val="26"/>
        </w:rPr>
        <w:t xml:space="preserve"> </w:t>
      </w:r>
      <w:r>
        <w:rPr>
          <w:sz w:val="26"/>
        </w:rPr>
        <w:t>pháp</w:t>
      </w:r>
      <w:r>
        <w:rPr>
          <w:spacing w:val="-15"/>
          <w:sz w:val="26"/>
        </w:rPr>
        <w:t xml:space="preserve"> </w:t>
      </w:r>
      <w:r>
        <w:rPr>
          <w:sz w:val="26"/>
        </w:rPr>
        <w:t>thay</w:t>
      </w:r>
      <w:r>
        <w:rPr>
          <w:spacing w:val="-17"/>
          <w:sz w:val="26"/>
        </w:rPr>
        <w:t xml:space="preserve"> </w:t>
      </w:r>
      <w:r>
        <w:rPr>
          <w:sz w:val="26"/>
        </w:rPr>
        <w:t>thế</w:t>
      </w:r>
      <w:r>
        <w:rPr>
          <w:spacing w:val="-15"/>
          <w:sz w:val="26"/>
        </w:rPr>
        <w:t xml:space="preserve"> </w:t>
      </w:r>
      <w:r>
        <w:rPr>
          <w:sz w:val="26"/>
        </w:rPr>
        <w:t>như</w:t>
      </w:r>
      <w:r>
        <w:rPr>
          <w:spacing w:val="-14"/>
          <w:sz w:val="26"/>
        </w:rPr>
        <w:t xml:space="preserve"> </w:t>
      </w:r>
      <w:r>
        <w:rPr>
          <w:sz w:val="26"/>
        </w:rPr>
        <w:t>điền</w:t>
      </w:r>
      <w:r>
        <w:rPr>
          <w:spacing w:val="-12"/>
          <w:sz w:val="26"/>
        </w:rPr>
        <w:t xml:space="preserve"> </w:t>
      </w:r>
      <w:r>
        <w:rPr>
          <w:sz w:val="26"/>
        </w:rPr>
        <w:t>giá</w:t>
      </w:r>
      <w:r>
        <w:rPr>
          <w:spacing w:val="-15"/>
          <w:sz w:val="26"/>
        </w:rPr>
        <w:t xml:space="preserve"> </w:t>
      </w:r>
      <w:r>
        <w:rPr>
          <w:sz w:val="26"/>
        </w:rPr>
        <w:t>trị</w:t>
      </w:r>
      <w:r>
        <w:rPr>
          <w:spacing w:val="-15"/>
          <w:sz w:val="26"/>
        </w:rPr>
        <w:t xml:space="preserve"> </w:t>
      </w:r>
      <w:r>
        <w:rPr>
          <w:sz w:val="26"/>
        </w:rPr>
        <w:t>trung</w:t>
      </w:r>
      <w:r>
        <w:rPr>
          <w:spacing w:val="-15"/>
          <w:sz w:val="26"/>
        </w:rPr>
        <w:t xml:space="preserve"> </w:t>
      </w:r>
      <w:r>
        <w:rPr>
          <w:sz w:val="26"/>
        </w:rPr>
        <w:t>bình</w:t>
      </w:r>
      <w:r>
        <w:rPr>
          <w:spacing w:val="-12"/>
          <w:sz w:val="26"/>
        </w:rPr>
        <w:t xml:space="preserve"> </w:t>
      </w:r>
      <w:r>
        <w:rPr>
          <w:sz w:val="26"/>
        </w:rPr>
        <w:t>hoặc</w:t>
      </w:r>
      <w:r>
        <w:rPr>
          <w:spacing w:val="-14"/>
          <w:sz w:val="26"/>
        </w:rPr>
        <w:t xml:space="preserve"> </w:t>
      </w:r>
      <w:r>
        <w:rPr>
          <w:sz w:val="26"/>
        </w:rPr>
        <w:t>trung vị.</w:t>
      </w:r>
      <w:r>
        <w:rPr>
          <w:spacing w:val="-3"/>
          <w:sz w:val="26"/>
        </w:rPr>
        <w:t xml:space="preserve"> </w:t>
      </w:r>
      <w:r>
        <w:rPr>
          <w:sz w:val="26"/>
        </w:rPr>
        <w:t>Cuối</w:t>
      </w:r>
      <w:r>
        <w:rPr>
          <w:spacing w:val="-1"/>
          <w:sz w:val="26"/>
        </w:rPr>
        <w:t xml:space="preserve"> </w:t>
      </w:r>
      <w:r>
        <w:rPr>
          <w:sz w:val="26"/>
        </w:rPr>
        <w:t>cùng,</w:t>
      </w:r>
      <w:r>
        <w:rPr>
          <w:spacing w:val="-3"/>
          <w:sz w:val="26"/>
        </w:rPr>
        <w:t xml:space="preserve"> </w:t>
      </w:r>
      <w:r>
        <w:rPr>
          <w:sz w:val="26"/>
        </w:rPr>
        <w:t>dữ liệu</w:t>
      </w:r>
      <w:r>
        <w:rPr>
          <w:spacing w:val="-3"/>
          <w:sz w:val="26"/>
        </w:rPr>
        <w:t xml:space="preserve"> </w:t>
      </w:r>
      <w:r>
        <w:rPr>
          <w:sz w:val="26"/>
        </w:rPr>
        <w:t>sẽ</w:t>
      </w:r>
      <w:r>
        <w:rPr>
          <w:spacing w:val="-3"/>
          <w:sz w:val="26"/>
        </w:rPr>
        <w:t xml:space="preserve"> </w:t>
      </w:r>
      <w:r>
        <w:rPr>
          <w:sz w:val="26"/>
        </w:rPr>
        <w:t>được</w:t>
      </w:r>
      <w:r>
        <w:rPr>
          <w:spacing w:val="-3"/>
          <w:sz w:val="26"/>
        </w:rPr>
        <w:t xml:space="preserve"> </w:t>
      </w:r>
      <w:r>
        <w:rPr>
          <w:sz w:val="26"/>
        </w:rPr>
        <w:t>chuẩn</w:t>
      </w:r>
      <w:r>
        <w:rPr>
          <w:spacing w:val="-1"/>
          <w:sz w:val="26"/>
        </w:rPr>
        <w:t xml:space="preserve"> </w:t>
      </w:r>
      <w:r>
        <w:rPr>
          <w:sz w:val="26"/>
        </w:rPr>
        <w:t>hóa</w:t>
      </w:r>
      <w:r>
        <w:rPr>
          <w:spacing w:val="-3"/>
          <w:sz w:val="26"/>
        </w:rPr>
        <w:t xml:space="preserve"> </w:t>
      </w:r>
      <w:r>
        <w:rPr>
          <w:sz w:val="26"/>
        </w:rPr>
        <w:t>(scaling)</w:t>
      </w:r>
      <w:r>
        <w:rPr>
          <w:spacing w:val="-3"/>
          <w:sz w:val="26"/>
        </w:rPr>
        <w:t xml:space="preserve"> </w:t>
      </w:r>
      <w:r>
        <w:rPr>
          <w:sz w:val="26"/>
        </w:rPr>
        <w:t>để</w:t>
      </w:r>
      <w:r>
        <w:rPr>
          <w:spacing w:val="-3"/>
          <w:sz w:val="26"/>
        </w:rPr>
        <w:t xml:space="preserve"> </w:t>
      </w:r>
      <w:r>
        <w:rPr>
          <w:sz w:val="26"/>
        </w:rPr>
        <w:t>tất cả</w:t>
      </w:r>
      <w:r>
        <w:rPr>
          <w:spacing w:val="-3"/>
          <w:sz w:val="26"/>
        </w:rPr>
        <w:t xml:space="preserve"> </w:t>
      </w:r>
      <w:r>
        <w:rPr>
          <w:sz w:val="26"/>
        </w:rPr>
        <w:t>các đặc</w:t>
      </w:r>
      <w:r>
        <w:rPr>
          <w:spacing w:val="-3"/>
          <w:sz w:val="26"/>
        </w:rPr>
        <w:t xml:space="preserve"> </w:t>
      </w:r>
      <w:r>
        <w:rPr>
          <w:sz w:val="26"/>
        </w:rPr>
        <w:t>trưng đều có cùng một thang đo, giúp các thuật toán học máy hoạt động hiệu quả hơn.</w:t>
      </w:r>
    </w:p>
    <w:p w14:paraId="0C0D1823">
      <w:pPr>
        <w:pStyle w:val="4"/>
        <w:numPr>
          <w:ilvl w:val="0"/>
          <w:numId w:val="17"/>
        </w:numPr>
        <w:tabs>
          <w:tab w:val="left" w:pos="720"/>
        </w:tabs>
        <w:spacing w:before="4" w:after="0" w:line="240" w:lineRule="auto"/>
        <w:ind w:left="720" w:right="0" w:hanging="359"/>
        <w:jc w:val="both"/>
      </w:pPr>
      <w:r>
        <w:t>Xây</w:t>
      </w:r>
      <w:r>
        <w:rPr>
          <w:spacing w:val="-5"/>
        </w:rPr>
        <w:t xml:space="preserve"> </w:t>
      </w:r>
      <w:r>
        <w:t>dựng</w:t>
      </w:r>
      <w:r>
        <w:rPr>
          <w:spacing w:val="-3"/>
        </w:rPr>
        <w:t xml:space="preserve"> </w:t>
      </w:r>
      <w:r>
        <w:t>và</w:t>
      </w:r>
      <w:r>
        <w:rPr>
          <w:spacing w:val="-7"/>
        </w:rPr>
        <w:t xml:space="preserve"> </w:t>
      </w:r>
      <w:r>
        <w:t>Huấn</w:t>
      </w:r>
      <w:r>
        <w:rPr>
          <w:spacing w:val="-6"/>
        </w:rPr>
        <w:t xml:space="preserve"> </w:t>
      </w:r>
      <w:r>
        <w:t>luyện</w:t>
      </w:r>
      <w:r>
        <w:rPr>
          <w:spacing w:val="-6"/>
        </w:rPr>
        <w:t xml:space="preserve"> </w:t>
      </w:r>
      <w:r>
        <w:t>Mô</w:t>
      </w:r>
      <w:r>
        <w:rPr>
          <w:spacing w:val="-6"/>
        </w:rPr>
        <w:t xml:space="preserve"> </w:t>
      </w:r>
      <w:r>
        <w:t>hình</w:t>
      </w:r>
      <w:r>
        <w:rPr>
          <w:spacing w:val="-6"/>
        </w:rPr>
        <w:t xml:space="preserve"> </w:t>
      </w:r>
      <w:r>
        <w:t>Học</w:t>
      </w:r>
      <w:r>
        <w:rPr>
          <w:spacing w:val="-4"/>
        </w:rPr>
        <w:t xml:space="preserve"> máy:</w:t>
      </w:r>
    </w:p>
    <w:p w14:paraId="570F4904">
      <w:pPr>
        <w:pStyle w:val="13"/>
        <w:numPr>
          <w:ilvl w:val="1"/>
          <w:numId w:val="17"/>
        </w:numPr>
        <w:tabs>
          <w:tab w:val="left" w:pos="1442"/>
        </w:tabs>
        <w:spacing w:before="142" w:after="0" w:line="355" w:lineRule="auto"/>
        <w:ind w:left="1442" w:right="563" w:hanging="360"/>
        <w:jc w:val="both"/>
        <w:rPr>
          <w:sz w:val="26"/>
        </w:rPr>
      </w:pPr>
      <w:r>
        <w:rPr>
          <w:sz w:val="26"/>
        </w:rPr>
        <w:t>Sau</w:t>
      </w:r>
      <w:r>
        <w:rPr>
          <w:spacing w:val="-2"/>
          <w:sz w:val="26"/>
        </w:rPr>
        <w:t xml:space="preserve"> </w:t>
      </w:r>
      <w:r>
        <w:rPr>
          <w:sz w:val="26"/>
        </w:rPr>
        <w:t>khi dữ</w:t>
      </w:r>
      <w:r>
        <w:rPr>
          <w:spacing w:val="-1"/>
          <w:sz w:val="26"/>
        </w:rPr>
        <w:t xml:space="preserve"> </w:t>
      </w:r>
      <w:r>
        <w:rPr>
          <w:sz w:val="26"/>
        </w:rPr>
        <w:t>liệu đã</w:t>
      </w:r>
      <w:r>
        <w:rPr>
          <w:spacing w:val="-1"/>
          <w:sz w:val="26"/>
        </w:rPr>
        <w:t xml:space="preserve"> </w:t>
      </w:r>
      <w:r>
        <w:rPr>
          <w:sz w:val="26"/>
        </w:rPr>
        <w:t>sẵn sàng,</w:t>
      </w:r>
      <w:r>
        <w:rPr>
          <w:spacing w:val="-1"/>
          <w:sz w:val="26"/>
        </w:rPr>
        <w:t xml:space="preserve"> </w:t>
      </w:r>
      <w:r>
        <w:rPr>
          <w:sz w:val="26"/>
        </w:rPr>
        <w:t>chúng</w:t>
      </w:r>
      <w:r>
        <w:rPr>
          <w:spacing w:val="-2"/>
          <w:sz w:val="26"/>
        </w:rPr>
        <w:t xml:space="preserve"> </w:t>
      </w:r>
      <w:r>
        <w:rPr>
          <w:sz w:val="26"/>
        </w:rPr>
        <w:t>tôi sẽ</w:t>
      </w:r>
      <w:r>
        <w:rPr>
          <w:spacing w:val="-1"/>
          <w:sz w:val="26"/>
        </w:rPr>
        <w:t xml:space="preserve"> </w:t>
      </w:r>
      <w:r>
        <w:rPr>
          <w:sz w:val="26"/>
        </w:rPr>
        <w:t>chia nó</w:t>
      </w:r>
      <w:r>
        <w:rPr>
          <w:spacing w:val="-2"/>
          <w:sz w:val="26"/>
        </w:rPr>
        <w:t xml:space="preserve"> </w:t>
      </w:r>
      <w:r>
        <w:rPr>
          <w:sz w:val="26"/>
        </w:rPr>
        <w:t>thành hai</w:t>
      </w:r>
      <w:r>
        <w:rPr>
          <w:spacing w:val="-2"/>
          <w:sz w:val="26"/>
        </w:rPr>
        <w:t xml:space="preserve"> </w:t>
      </w:r>
      <w:r>
        <w:rPr>
          <w:sz w:val="26"/>
        </w:rPr>
        <w:t xml:space="preserve">tập: </w:t>
      </w:r>
      <w:r>
        <w:rPr>
          <w:b/>
          <w:sz w:val="26"/>
        </w:rPr>
        <w:t xml:space="preserve">tập huấn luyện </w:t>
      </w:r>
      <w:r>
        <w:rPr>
          <w:sz w:val="26"/>
        </w:rPr>
        <w:t xml:space="preserve">(training set) và </w:t>
      </w:r>
      <w:r>
        <w:rPr>
          <w:b/>
          <w:sz w:val="26"/>
        </w:rPr>
        <w:t xml:space="preserve">tập kiểm tra </w:t>
      </w:r>
      <w:r>
        <w:rPr>
          <w:sz w:val="26"/>
        </w:rPr>
        <w:t>(testing set).</w:t>
      </w:r>
    </w:p>
    <w:p w14:paraId="746B0EDB">
      <w:pPr>
        <w:pStyle w:val="13"/>
        <w:numPr>
          <w:ilvl w:val="1"/>
          <w:numId w:val="17"/>
        </w:numPr>
        <w:tabs>
          <w:tab w:val="left" w:pos="1442"/>
        </w:tabs>
        <w:spacing w:before="9" w:after="0" w:line="357" w:lineRule="auto"/>
        <w:ind w:left="1442" w:right="563" w:hanging="360"/>
        <w:jc w:val="both"/>
        <w:rPr>
          <w:sz w:val="26"/>
        </w:rPr>
      </w:pPr>
      <w:r>
        <w:rPr>
          <w:sz w:val="26"/>
        </w:rPr>
        <w:t>Sử</w:t>
      </w:r>
      <w:r>
        <w:rPr>
          <w:spacing w:val="-16"/>
          <w:sz w:val="26"/>
        </w:rPr>
        <w:t xml:space="preserve"> </w:t>
      </w:r>
      <w:r>
        <w:rPr>
          <w:sz w:val="26"/>
        </w:rPr>
        <w:t>dụng</w:t>
      </w:r>
      <w:r>
        <w:rPr>
          <w:spacing w:val="-16"/>
          <w:sz w:val="26"/>
        </w:rPr>
        <w:t xml:space="preserve"> </w:t>
      </w:r>
      <w:r>
        <w:rPr>
          <w:sz w:val="26"/>
        </w:rPr>
        <w:t>thư</w:t>
      </w:r>
      <w:r>
        <w:rPr>
          <w:spacing w:val="-16"/>
          <w:sz w:val="26"/>
        </w:rPr>
        <w:t xml:space="preserve"> </w:t>
      </w:r>
      <w:r>
        <w:rPr>
          <w:sz w:val="26"/>
        </w:rPr>
        <w:t>viện</w:t>
      </w:r>
      <w:r>
        <w:rPr>
          <w:spacing w:val="-15"/>
          <w:sz w:val="26"/>
        </w:rPr>
        <w:t xml:space="preserve"> </w:t>
      </w:r>
      <w:r>
        <w:rPr>
          <w:b/>
          <w:sz w:val="26"/>
        </w:rPr>
        <w:t>Spark</w:t>
      </w:r>
      <w:r>
        <w:rPr>
          <w:b/>
          <w:spacing w:val="-16"/>
          <w:sz w:val="26"/>
        </w:rPr>
        <w:t xml:space="preserve"> </w:t>
      </w:r>
      <w:r>
        <w:rPr>
          <w:b/>
          <w:sz w:val="26"/>
        </w:rPr>
        <w:t>MLlib</w:t>
      </w:r>
      <w:r>
        <w:rPr>
          <w:sz w:val="26"/>
        </w:rPr>
        <w:t>,</w:t>
      </w:r>
      <w:r>
        <w:rPr>
          <w:spacing w:val="-16"/>
          <w:sz w:val="26"/>
        </w:rPr>
        <w:t xml:space="preserve"> </w:t>
      </w:r>
      <w:r>
        <w:rPr>
          <w:sz w:val="26"/>
        </w:rPr>
        <w:t>chúng</w:t>
      </w:r>
      <w:r>
        <w:rPr>
          <w:spacing w:val="-16"/>
          <w:sz w:val="26"/>
        </w:rPr>
        <w:t xml:space="preserve"> </w:t>
      </w:r>
      <w:r>
        <w:rPr>
          <w:sz w:val="26"/>
        </w:rPr>
        <w:t>tôi</w:t>
      </w:r>
      <w:r>
        <w:rPr>
          <w:spacing w:val="-16"/>
          <w:sz w:val="26"/>
        </w:rPr>
        <w:t xml:space="preserve"> </w:t>
      </w:r>
      <w:r>
        <w:rPr>
          <w:sz w:val="26"/>
        </w:rPr>
        <w:t>sẽ</w:t>
      </w:r>
      <w:r>
        <w:rPr>
          <w:spacing w:val="-16"/>
          <w:sz w:val="26"/>
        </w:rPr>
        <w:t xml:space="preserve"> </w:t>
      </w:r>
      <w:r>
        <w:rPr>
          <w:sz w:val="26"/>
        </w:rPr>
        <w:t>huấn</w:t>
      </w:r>
      <w:r>
        <w:rPr>
          <w:spacing w:val="-16"/>
          <w:sz w:val="26"/>
        </w:rPr>
        <w:t xml:space="preserve"> </w:t>
      </w:r>
      <w:r>
        <w:rPr>
          <w:sz w:val="26"/>
        </w:rPr>
        <w:t>luyện</w:t>
      </w:r>
      <w:r>
        <w:rPr>
          <w:spacing w:val="-16"/>
          <w:sz w:val="26"/>
        </w:rPr>
        <w:t xml:space="preserve"> </w:t>
      </w:r>
      <w:r>
        <w:rPr>
          <w:sz w:val="26"/>
        </w:rPr>
        <w:t>các</w:t>
      </w:r>
      <w:r>
        <w:rPr>
          <w:spacing w:val="-14"/>
          <w:sz w:val="26"/>
        </w:rPr>
        <w:t xml:space="preserve"> </w:t>
      </w:r>
      <w:r>
        <w:rPr>
          <w:sz w:val="26"/>
        </w:rPr>
        <w:t>mô</w:t>
      </w:r>
      <w:r>
        <w:rPr>
          <w:spacing w:val="-16"/>
          <w:sz w:val="26"/>
        </w:rPr>
        <w:t xml:space="preserve"> </w:t>
      </w:r>
      <w:r>
        <w:rPr>
          <w:sz w:val="26"/>
        </w:rPr>
        <w:t>hình</w:t>
      </w:r>
      <w:r>
        <w:rPr>
          <w:spacing w:val="-14"/>
          <w:sz w:val="26"/>
        </w:rPr>
        <w:t xml:space="preserve"> </w:t>
      </w:r>
      <w:r>
        <w:rPr>
          <w:sz w:val="26"/>
        </w:rPr>
        <w:t>phân loại</w:t>
      </w:r>
      <w:r>
        <w:rPr>
          <w:spacing w:val="-10"/>
          <w:sz w:val="26"/>
        </w:rPr>
        <w:t xml:space="preserve"> </w:t>
      </w:r>
      <w:r>
        <w:rPr>
          <w:sz w:val="26"/>
        </w:rPr>
        <w:t>như</w:t>
      </w:r>
      <w:r>
        <w:rPr>
          <w:spacing w:val="-8"/>
          <w:sz w:val="26"/>
        </w:rPr>
        <w:t xml:space="preserve"> </w:t>
      </w:r>
      <w:r>
        <w:rPr>
          <w:b/>
          <w:sz w:val="26"/>
        </w:rPr>
        <w:t>Logistic</w:t>
      </w:r>
      <w:r>
        <w:rPr>
          <w:b/>
          <w:spacing w:val="-9"/>
          <w:sz w:val="26"/>
        </w:rPr>
        <w:t xml:space="preserve"> </w:t>
      </w:r>
      <w:r>
        <w:rPr>
          <w:b/>
          <w:sz w:val="26"/>
        </w:rPr>
        <w:t>Regression</w:t>
      </w:r>
      <w:r>
        <w:rPr>
          <w:sz w:val="26"/>
        </w:rPr>
        <w:t>,</w:t>
      </w:r>
      <w:r>
        <w:rPr>
          <w:spacing w:val="-9"/>
          <w:sz w:val="26"/>
        </w:rPr>
        <w:t xml:space="preserve"> </w:t>
      </w:r>
      <w:r>
        <w:rPr>
          <w:b/>
          <w:sz w:val="26"/>
        </w:rPr>
        <w:t>Decision</w:t>
      </w:r>
      <w:r>
        <w:rPr>
          <w:b/>
          <w:spacing w:val="-10"/>
          <w:sz w:val="26"/>
        </w:rPr>
        <w:t xml:space="preserve"> </w:t>
      </w:r>
      <w:r>
        <w:rPr>
          <w:b/>
          <w:sz w:val="26"/>
        </w:rPr>
        <w:t>Tree</w:t>
      </w:r>
      <w:r>
        <w:rPr>
          <w:b/>
          <w:spacing w:val="-6"/>
          <w:sz w:val="26"/>
        </w:rPr>
        <w:t xml:space="preserve"> </w:t>
      </w:r>
      <w:r>
        <w:rPr>
          <w:sz w:val="26"/>
        </w:rPr>
        <w:t>và</w:t>
      </w:r>
      <w:r>
        <w:rPr>
          <w:spacing w:val="-9"/>
          <w:sz w:val="26"/>
        </w:rPr>
        <w:t xml:space="preserve"> </w:t>
      </w:r>
      <w:r>
        <w:rPr>
          <w:b/>
          <w:sz w:val="26"/>
        </w:rPr>
        <w:t>Random</w:t>
      </w:r>
      <w:r>
        <w:rPr>
          <w:b/>
          <w:spacing w:val="-12"/>
          <w:sz w:val="26"/>
        </w:rPr>
        <w:t xml:space="preserve"> </w:t>
      </w:r>
      <w:r>
        <w:rPr>
          <w:b/>
          <w:sz w:val="26"/>
        </w:rPr>
        <w:t>Forest</w:t>
      </w:r>
      <w:r>
        <w:rPr>
          <w:b/>
          <w:spacing w:val="-8"/>
          <w:sz w:val="26"/>
        </w:rPr>
        <w:t xml:space="preserve"> </w:t>
      </w:r>
      <w:r>
        <w:rPr>
          <w:sz w:val="26"/>
        </w:rPr>
        <w:t>trên</w:t>
      </w:r>
      <w:r>
        <w:rPr>
          <w:spacing w:val="-10"/>
          <w:sz w:val="26"/>
        </w:rPr>
        <w:t xml:space="preserve"> </w:t>
      </w:r>
      <w:r>
        <w:rPr>
          <w:sz w:val="26"/>
        </w:rPr>
        <w:t>tập huấn luyện. Các mô hình này sẽ học các mối quan hệ giữa các đặc trưng đầu vào và nhãn chất lượng đầu ra.</w:t>
      </w:r>
    </w:p>
    <w:p w14:paraId="7C25D40B">
      <w:pPr>
        <w:pStyle w:val="13"/>
        <w:numPr>
          <w:ilvl w:val="1"/>
          <w:numId w:val="17"/>
        </w:numPr>
        <w:tabs>
          <w:tab w:val="left" w:pos="1442"/>
        </w:tabs>
        <w:spacing w:before="8" w:after="0" w:line="357" w:lineRule="auto"/>
        <w:ind w:left="1442" w:right="565" w:hanging="360"/>
        <w:jc w:val="both"/>
        <w:rPr>
          <w:sz w:val="26"/>
        </w:rPr>
      </w:pPr>
      <w:r>
        <w:rPr>
          <w:sz w:val="26"/>
        </w:rPr>
        <w:t>Việc</w:t>
      </w:r>
      <w:r>
        <w:rPr>
          <w:spacing w:val="-8"/>
          <w:sz w:val="26"/>
        </w:rPr>
        <w:t xml:space="preserve"> </w:t>
      </w:r>
      <w:r>
        <w:rPr>
          <w:sz w:val="26"/>
        </w:rPr>
        <w:t>sử</w:t>
      </w:r>
      <w:r>
        <w:rPr>
          <w:spacing w:val="-8"/>
          <w:sz w:val="26"/>
        </w:rPr>
        <w:t xml:space="preserve"> </w:t>
      </w:r>
      <w:r>
        <w:rPr>
          <w:sz w:val="26"/>
        </w:rPr>
        <w:t>dụng</w:t>
      </w:r>
      <w:r>
        <w:rPr>
          <w:spacing w:val="-6"/>
          <w:sz w:val="26"/>
        </w:rPr>
        <w:t xml:space="preserve"> </w:t>
      </w:r>
      <w:r>
        <w:rPr>
          <w:sz w:val="26"/>
        </w:rPr>
        <w:t>Spark</w:t>
      </w:r>
      <w:r>
        <w:rPr>
          <w:spacing w:val="-8"/>
          <w:sz w:val="26"/>
        </w:rPr>
        <w:t xml:space="preserve"> </w:t>
      </w:r>
      <w:r>
        <w:rPr>
          <w:sz w:val="26"/>
        </w:rPr>
        <w:t>cho</w:t>
      </w:r>
      <w:r>
        <w:rPr>
          <w:spacing w:val="-9"/>
          <w:sz w:val="26"/>
        </w:rPr>
        <w:t xml:space="preserve"> </w:t>
      </w:r>
      <w:r>
        <w:rPr>
          <w:sz w:val="26"/>
        </w:rPr>
        <w:t>phép</w:t>
      </w:r>
      <w:r>
        <w:rPr>
          <w:spacing w:val="-8"/>
          <w:sz w:val="26"/>
        </w:rPr>
        <w:t xml:space="preserve"> </w:t>
      </w:r>
      <w:r>
        <w:rPr>
          <w:sz w:val="26"/>
        </w:rPr>
        <w:t>chúng</w:t>
      </w:r>
      <w:r>
        <w:rPr>
          <w:spacing w:val="-9"/>
          <w:sz w:val="26"/>
        </w:rPr>
        <w:t xml:space="preserve"> </w:t>
      </w:r>
      <w:r>
        <w:rPr>
          <w:sz w:val="26"/>
        </w:rPr>
        <w:t>tôi</w:t>
      </w:r>
      <w:r>
        <w:rPr>
          <w:spacing w:val="-9"/>
          <w:sz w:val="26"/>
        </w:rPr>
        <w:t xml:space="preserve"> </w:t>
      </w:r>
      <w:r>
        <w:rPr>
          <w:sz w:val="26"/>
        </w:rPr>
        <w:t>xử</w:t>
      </w:r>
      <w:r>
        <w:rPr>
          <w:spacing w:val="-8"/>
          <w:sz w:val="26"/>
        </w:rPr>
        <w:t xml:space="preserve"> </w:t>
      </w:r>
      <w:r>
        <w:rPr>
          <w:sz w:val="26"/>
        </w:rPr>
        <w:t>lý</w:t>
      </w:r>
      <w:r>
        <w:rPr>
          <w:spacing w:val="-6"/>
          <w:sz w:val="26"/>
        </w:rPr>
        <w:t xml:space="preserve"> </w:t>
      </w:r>
      <w:r>
        <w:rPr>
          <w:sz w:val="26"/>
        </w:rPr>
        <w:t>các</w:t>
      </w:r>
      <w:r>
        <w:rPr>
          <w:spacing w:val="-8"/>
          <w:sz w:val="26"/>
        </w:rPr>
        <w:t xml:space="preserve"> </w:t>
      </w:r>
      <w:r>
        <w:rPr>
          <w:sz w:val="26"/>
        </w:rPr>
        <w:t>tập</w:t>
      </w:r>
      <w:r>
        <w:rPr>
          <w:spacing w:val="-8"/>
          <w:sz w:val="26"/>
        </w:rPr>
        <w:t xml:space="preserve"> </w:t>
      </w:r>
      <w:r>
        <w:rPr>
          <w:sz w:val="26"/>
        </w:rPr>
        <w:t>dữ</w:t>
      </w:r>
      <w:r>
        <w:rPr>
          <w:spacing w:val="-8"/>
          <w:sz w:val="26"/>
        </w:rPr>
        <w:t xml:space="preserve"> </w:t>
      </w:r>
      <w:r>
        <w:rPr>
          <w:sz w:val="26"/>
        </w:rPr>
        <w:t>liệu</w:t>
      </w:r>
      <w:r>
        <w:rPr>
          <w:spacing w:val="-9"/>
          <w:sz w:val="26"/>
        </w:rPr>
        <w:t xml:space="preserve"> </w:t>
      </w:r>
      <w:r>
        <w:rPr>
          <w:sz w:val="26"/>
        </w:rPr>
        <w:t>lớn</w:t>
      </w:r>
      <w:r>
        <w:rPr>
          <w:spacing w:val="-6"/>
          <w:sz w:val="26"/>
        </w:rPr>
        <w:t xml:space="preserve"> </w:t>
      </w:r>
      <w:r>
        <w:rPr>
          <w:sz w:val="26"/>
        </w:rPr>
        <w:t>một</w:t>
      </w:r>
      <w:r>
        <w:rPr>
          <w:spacing w:val="-6"/>
          <w:sz w:val="26"/>
        </w:rPr>
        <w:t xml:space="preserve"> </w:t>
      </w:r>
      <w:r>
        <w:rPr>
          <w:sz w:val="26"/>
        </w:rPr>
        <w:t>cách nhanh</w:t>
      </w:r>
      <w:r>
        <w:rPr>
          <w:spacing w:val="-8"/>
          <w:sz w:val="26"/>
        </w:rPr>
        <w:t xml:space="preserve"> </w:t>
      </w:r>
      <w:r>
        <w:rPr>
          <w:sz w:val="26"/>
        </w:rPr>
        <w:t>chóng,</w:t>
      </w:r>
      <w:r>
        <w:rPr>
          <w:spacing w:val="-8"/>
          <w:sz w:val="26"/>
        </w:rPr>
        <w:t xml:space="preserve"> </w:t>
      </w:r>
      <w:r>
        <w:rPr>
          <w:sz w:val="26"/>
        </w:rPr>
        <w:t>tận</w:t>
      </w:r>
      <w:r>
        <w:rPr>
          <w:spacing w:val="-8"/>
          <w:sz w:val="26"/>
        </w:rPr>
        <w:t xml:space="preserve"> </w:t>
      </w:r>
      <w:r>
        <w:rPr>
          <w:sz w:val="26"/>
        </w:rPr>
        <w:t>dụng</w:t>
      </w:r>
      <w:r>
        <w:rPr>
          <w:spacing w:val="-9"/>
          <w:sz w:val="26"/>
        </w:rPr>
        <w:t xml:space="preserve"> </w:t>
      </w:r>
      <w:r>
        <w:rPr>
          <w:sz w:val="26"/>
        </w:rPr>
        <w:t>khả</w:t>
      </w:r>
      <w:r>
        <w:rPr>
          <w:spacing w:val="-8"/>
          <w:sz w:val="26"/>
        </w:rPr>
        <w:t xml:space="preserve"> </w:t>
      </w:r>
      <w:r>
        <w:rPr>
          <w:sz w:val="26"/>
        </w:rPr>
        <w:t>năng</w:t>
      </w:r>
      <w:r>
        <w:rPr>
          <w:spacing w:val="-8"/>
          <w:sz w:val="26"/>
        </w:rPr>
        <w:t xml:space="preserve"> </w:t>
      </w:r>
      <w:r>
        <w:rPr>
          <w:sz w:val="26"/>
        </w:rPr>
        <w:t>tính</w:t>
      </w:r>
      <w:r>
        <w:rPr>
          <w:spacing w:val="-9"/>
          <w:sz w:val="26"/>
        </w:rPr>
        <w:t xml:space="preserve"> </w:t>
      </w:r>
      <w:r>
        <w:rPr>
          <w:sz w:val="26"/>
        </w:rPr>
        <w:t>toán</w:t>
      </w:r>
      <w:r>
        <w:rPr>
          <w:spacing w:val="-8"/>
          <w:sz w:val="26"/>
        </w:rPr>
        <w:t xml:space="preserve"> </w:t>
      </w:r>
      <w:r>
        <w:rPr>
          <w:sz w:val="26"/>
        </w:rPr>
        <w:t>phân</w:t>
      </w:r>
      <w:r>
        <w:rPr>
          <w:spacing w:val="-9"/>
          <w:sz w:val="26"/>
        </w:rPr>
        <w:t xml:space="preserve"> </w:t>
      </w:r>
      <w:r>
        <w:rPr>
          <w:sz w:val="26"/>
        </w:rPr>
        <w:t>tán</w:t>
      </w:r>
      <w:r>
        <w:rPr>
          <w:spacing w:val="-8"/>
          <w:sz w:val="26"/>
        </w:rPr>
        <w:t xml:space="preserve"> </w:t>
      </w:r>
      <w:r>
        <w:rPr>
          <w:sz w:val="26"/>
        </w:rPr>
        <w:t>của</w:t>
      </w:r>
      <w:r>
        <w:rPr>
          <w:spacing w:val="-8"/>
          <w:sz w:val="26"/>
        </w:rPr>
        <w:t xml:space="preserve"> </w:t>
      </w:r>
      <w:r>
        <w:rPr>
          <w:sz w:val="26"/>
        </w:rPr>
        <w:t>nó,</w:t>
      </w:r>
      <w:r>
        <w:rPr>
          <w:spacing w:val="-9"/>
          <w:sz w:val="26"/>
        </w:rPr>
        <w:t xml:space="preserve"> </w:t>
      </w:r>
      <w:r>
        <w:rPr>
          <w:sz w:val="26"/>
        </w:rPr>
        <w:t>điều</w:t>
      </w:r>
      <w:r>
        <w:rPr>
          <w:spacing w:val="-8"/>
          <w:sz w:val="26"/>
        </w:rPr>
        <w:t xml:space="preserve"> </w:t>
      </w:r>
      <w:r>
        <w:rPr>
          <w:sz w:val="26"/>
        </w:rPr>
        <w:t>này</w:t>
      </w:r>
      <w:r>
        <w:rPr>
          <w:spacing w:val="-16"/>
          <w:sz w:val="26"/>
        </w:rPr>
        <w:t xml:space="preserve"> </w:t>
      </w:r>
      <w:r>
        <w:rPr>
          <w:sz w:val="26"/>
        </w:rPr>
        <w:t>là</w:t>
      </w:r>
      <w:r>
        <w:rPr>
          <w:spacing w:val="-8"/>
          <w:sz w:val="26"/>
        </w:rPr>
        <w:t xml:space="preserve"> </w:t>
      </w:r>
      <w:r>
        <w:rPr>
          <w:sz w:val="26"/>
        </w:rPr>
        <w:t>bất khả thi với các công cụ truyền thống.</w:t>
      </w:r>
    </w:p>
    <w:p w14:paraId="7C3C7ED2">
      <w:pPr>
        <w:pStyle w:val="4"/>
        <w:numPr>
          <w:ilvl w:val="0"/>
          <w:numId w:val="17"/>
        </w:numPr>
        <w:tabs>
          <w:tab w:val="left" w:pos="720"/>
        </w:tabs>
        <w:spacing w:before="13" w:after="0" w:line="240" w:lineRule="auto"/>
        <w:ind w:left="720" w:right="0" w:hanging="359"/>
        <w:jc w:val="both"/>
      </w:pPr>
      <w:r>
        <w:t>Đánh</w:t>
      </w:r>
      <w:r>
        <w:rPr>
          <w:spacing w:val="-5"/>
        </w:rPr>
        <w:t xml:space="preserve"> </w:t>
      </w:r>
      <w:r>
        <w:t>giá</w:t>
      </w:r>
      <w:r>
        <w:rPr>
          <w:spacing w:val="-3"/>
        </w:rPr>
        <w:t xml:space="preserve"> </w:t>
      </w:r>
      <w:r>
        <w:t>và</w:t>
      </w:r>
      <w:r>
        <w:rPr>
          <w:spacing w:val="-4"/>
        </w:rPr>
        <w:t xml:space="preserve"> </w:t>
      </w:r>
      <w:r>
        <w:t>Đưa</w:t>
      </w:r>
      <w:r>
        <w:rPr>
          <w:spacing w:val="-2"/>
        </w:rPr>
        <w:t xml:space="preserve"> </w:t>
      </w:r>
      <w:r>
        <w:t>ra</w:t>
      </w:r>
      <w:r>
        <w:rPr>
          <w:spacing w:val="-5"/>
        </w:rPr>
        <w:t xml:space="preserve"> </w:t>
      </w:r>
      <w:r>
        <w:t>Giải</w:t>
      </w:r>
      <w:r>
        <w:rPr>
          <w:spacing w:val="-4"/>
        </w:rPr>
        <w:t xml:space="preserve"> </w:t>
      </w:r>
      <w:r>
        <w:rPr>
          <w:spacing w:val="-2"/>
        </w:rPr>
        <w:t>pháp:</w:t>
      </w:r>
    </w:p>
    <w:p w14:paraId="5E5728CE">
      <w:pPr>
        <w:pStyle w:val="13"/>
        <w:numPr>
          <w:ilvl w:val="1"/>
          <w:numId w:val="17"/>
        </w:numPr>
        <w:tabs>
          <w:tab w:val="left" w:pos="1442"/>
        </w:tabs>
        <w:spacing w:before="140" w:after="0" w:line="355" w:lineRule="auto"/>
        <w:ind w:left="1442" w:right="563" w:hanging="360"/>
        <w:jc w:val="both"/>
        <w:rPr>
          <w:b/>
          <w:sz w:val="26"/>
        </w:rPr>
      </w:pPr>
      <w:r>
        <w:rPr>
          <w:sz w:val="26"/>
        </w:rPr>
        <w:t>Các</w:t>
      </w:r>
      <w:r>
        <w:rPr>
          <w:spacing w:val="-4"/>
          <w:sz w:val="26"/>
        </w:rPr>
        <w:t xml:space="preserve"> </w:t>
      </w:r>
      <w:r>
        <w:rPr>
          <w:sz w:val="26"/>
        </w:rPr>
        <w:t>mô</w:t>
      </w:r>
      <w:r>
        <w:rPr>
          <w:spacing w:val="-6"/>
          <w:sz w:val="26"/>
        </w:rPr>
        <w:t xml:space="preserve"> </w:t>
      </w:r>
      <w:r>
        <w:rPr>
          <w:sz w:val="26"/>
        </w:rPr>
        <w:t>hình</w:t>
      </w:r>
      <w:r>
        <w:rPr>
          <w:spacing w:val="-4"/>
          <w:sz w:val="26"/>
        </w:rPr>
        <w:t xml:space="preserve"> </w:t>
      </w:r>
      <w:r>
        <w:rPr>
          <w:sz w:val="26"/>
        </w:rPr>
        <w:t>đã</w:t>
      </w:r>
      <w:r>
        <w:rPr>
          <w:spacing w:val="-6"/>
          <w:sz w:val="26"/>
        </w:rPr>
        <w:t xml:space="preserve"> </w:t>
      </w:r>
      <w:r>
        <w:rPr>
          <w:sz w:val="26"/>
        </w:rPr>
        <w:t>được</w:t>
      </w:r>
      <w:r>
        <w:rPr>
          <w:spacing w:val="-6"/>
          <w:sz w:val="26"/>
        </w:rPr>
        <w:t xml:space="preserve"> </w:t>
      </w:r>
      <w:r>
        <w:rPr>
          <w:sz w:val="26"/>
        </w:rPr>
        <w:t>huấn</w:t>
      </w:r>
      <w:r>
        <w:rPr>
          <w:spacing w:val="-6"/>
          <w:sz w:val="26"/>
        </w:rPr>
        <w:t xml:space="preserve"> </w:t>
      </w:r>
      <w:r>
        <w:rPr>
          <w:sz w:val="26"/>
        </w:rPr>
        <w:t>luyện</w:t>
      </w:r>
      <w:r>
        <w:rPr>
          <w:spacing w:val="-6"/>
          <w:sz w:val="26"/>
        </w:rPr>
        <w:t xml:space="preserve"> </w:t>
      </w:r>
      <w:r>
        <w:rPr>
          <w:sz w:val="26"/>
        </w:rPr>
        <w:t>sẽ</w:t>
      </w:r>
      <w:r>
        <w:rPr>
          <w:spacing w:val="-6"/>
          <w:sz w:val="26"/>
        </w:rPr>
        <w:t xml:space="preserve"> </w:t>
      </w:r>
      <w:r>
        <w:rPr>
          <w:sz w:val="26"/>
        </w:rPr>
        <w:t>được</w:t>
      </w:r>
      <w:r>
        <w:rPr>
          <w:spacing w:val="-4"/>
          <w:sz w:val="26"/>
        </w:rPr>
        <w:t xml:space="preserve"> </w:t>
      </w:r>
      <w:r>
        <w:rPr>
          <w:sz w:val="26"/>
        </w:rPr>
        <w:t>đánh</w:t>
      </w:r>
      <w:r>
        <w:rPr>
          <w:spacing w:val="-4"/>
          <w:sz w:val="26"/>
        </w:rPr>
        <w:t xml:space="preserve"> </w:t>
      </w:r>
      <w:r>
        <w:rPr>
          <w:sz w:val="26"/>
        </w:rPr>
        <w:t>giá</w:t>
      </w:r>
      <w:r>
        <w:rPr>
          <w:spacing w:val="-6"/>
          <w:sz w:val="26"/>
        </w:rPr>
        <w:t xml:space="preserve"> </w:t>
      </w:r>
      <w:r>
        <w:rPr>
          <w:sz w:val="26"/>
        </w:rPr>
        <w:t>trên</w:t>
      </w:r>
      <w:r>
        <w:rPr>
          <w:spacing w:val="-6"/>
          <w:sz w:val="26"/>
        </w:rPr>
        <w:t xml:space="preserve"> </w:t>
      </w:r>
      <w:r>
        <w:rPr>
          <w:sz w:val="26"/>
        </w:rPr>
        <w:t>tập</w:t>
      </w:r>
      <w:r>
        <w:rPr>
          <w:spacing w:val="-6"/>
          <w:sz w:val="26"/>
        </w:rPr>
        <w:t xml:space="preserve"> </w:t>
      </w:r>
      <w:r>
        <w:rPr>
          <w:sz w:val="26"/>
        </w:rPr>
        <w:t>kiểm</w:t>
      </w:r>
      <w:r>
        <w:rPr>
          <w:spacing w:val="-6"/>
          <w:sz w:val="26"/>
        </w:rPr>
        <w:t xml:space="preserve"> </w:t>
      </w:r>
      <w:r>
        <w:rPr>
          <w:sz w:val="26"/>
        </w:rPr>
        <w:t>tra</w:t>
      </w:r>
      <w:r>
        <w:rPr>
          <w:spacing w:val="-6"/>
          <w:sz w:val="26"/>
        </w:rPr>
        <w:t xml:space="preserve"> </w:t>
      </w:r>
      <w:r>
        <w:rPr>
          <w:sz w:val="26"/>
        </w:rPr>
        <w:t>để</w:t>
      </w:r>
      <w:r>
        <w:rPr>
          <w:spacing w:val="-4"/>
          <w:sz w:val="26"/>
        </w:rPr>
        <w:t xml:space="preserve"> </w:t>
      </w:r>
      <w:r>
        <w:rPr>
          <w:sz w:val="26"/>
        </w:rPr>
        <w:t>đo lường</w:t>
      </w:r>
      <w:r>
        <w:rPr>
          <w:spacing w:val="40"/>
          <w:sz w:val="26"/>
        </w:rPr>
        <w:t xml:space="preserve"> </w:t>
      </w:r>
      <w:r>
        <w:rPr>
          <w:sz w:val="26"/>
        </w:rPr>
        <w:t>hiệu</w:t>
      </w:r>
      <w:r>
        <w:rPr>
          <w:spacing w:val="40"/>
          <w:sz w:val="26"/>
        </w:rPr>
        <w:t xml:space="preserve"> </w:t>
      </w:r>
      <w:r>
        <w:rPr>
          <w:sz w:val="26"/>
        </w:rPr>
        <w:t>suất.</w:t>
      </w:r>
      <w:r>
        <w:rPr>
          <w:spacing w:val="40"/>
          <w:sz w:val="26"/>
        </w:rPr>
        <w:t xml:space="preserve"> </w:t>
      </w:r>
      <w:r>
        <w:rPr>
          <w:sz w:val="26"/>
        </w:rPr>
        <w:t>Chúng</w:t>
      </w:r>
      <w:r>
        <w:rPr>
          <w:spacing w:val="40"/>
          <w:sz w:val="26"/>
        </w:rPr>
        <w:t xml:space="preserve"> </w:t>
      </w:r>
      <w:r>
        <w:rPr>
          <w:sz w:val="26"/>
        </w:rPr>
        <w:t>tôi</w:t>
      </w:r>
      <w:r>
        <w:rPr>
          <w:spacing w:val="40"/>
          <w:sz w:val="26"/>
        </w:rPr>
        <w:t xml:space="preserve"> </w:t>
      </w:r>
      <w:r>
        <w:rPr>
          <w:sz w:val="26"/>
        </w:rPr>
        <w:t>sẽ</w:t>
      </w:r>
      <w:r>
        <w:rPr>
          <w:spacing w:val="40"/>
          <w:sz w:val="26"/>
        </w:rPr>
        <w:t xml:space="preserve"> </w:t>
      </w:r>
      <w:r>
        <w:rPr>
          <w:sz w:val="26"/>
        </w:rPr>
        <w:t>sử</w:t>
      </w:r>
      <w:r>
        <w:rPr>
          <w:spacing w:val="40"/>
          <w:sz w:val="26"/>
        </w:rPr>
        <w:t xml:space="preserve"> </w:t>
      </w:r>
      <w:r>
        <w:rPr>
          <w:sz w:val="26"/>
        </w:rPr>
        <w:t>dụng</w:t>
      </w:r>
      <w:r>
        <w:rPr>
          <w:spacing w:val="40"/>
          <w:sz w:val="26"/>
        </w:rPr>
        <w:t xml:space="preserve"> </w:t>
      </w:r>
      <w:r>
        <w:rPr>
          <w:sz w:val="26"/>
        </w:rPr>
        <w:t>các</w:t>
      </w:r>
      <w:r>
        <w:rPr>
          <w:spacing w:val="40"/>
          <w:sz w:val="26"/>
        </w:rPr>
        <w:t xml:space="preserve"> </w:t>
      </w:r>
      <w:r>
        <w:rPr>
          <w:sz w:val="26"/>
        </w:rPr>
        <w:t>chỉ</w:t>
      </w:r>
      <w:r>
        <w:rPr>
          <w:spacing w:val="40"/>
          <w:sz w:val="26"/>
        </w:rPr>
        <w:t xml:space="preserve"> </w:t>
      </w:r>
      <w:r>
        <w:rPr>
          <w:sz w:val="26"/>
        </w:rPr>
        <w:t>số</w:t>
      </w:r>
      <w:r>
        <w:rPr>
          <w:spacing w:val="40"/>
          <w:sz w:val="26"/>
        </w:rPr>
        <w:t xml:space="preserve"> </w:t>
      </w:r>
      <w:r>
        <w:rPr>
          <w:sz w:val="26"/>
        </w:rPr>
        <w:t>như</w:t>
      </w:r>
      <w:r>
        <w:rPr>
          <w:spacing w:val="40"/>
          <w:sz w:val="26"/>
        </w:rPr>
        <w:t xml:space="preserve"> </w:t>
      </w:r>
      <w:r>
        <w:rPr>
          <w:b/>
          <w:sz w:val="26"/>
        </w:rPr>
        <w:t>Độ</w:t>
      </w:r>
      <w:r>
        <w:rPr>
          <w:b/>
          <w:spacing w:val="40"/>
          <w:sz w:val="26"/>
        </w:rPr>
        <w:t xml:space="preserve"> </w:t>
      </w:r>
      <w:r>
        <w:rPr>
          <w:b/>
          <w:sz w:val="26"/>
        </w:rPr>
        <w:t>chính</w:t>
      </w:r>
      <w:r>
        <w:rPr>
          <w:b/>
          <w:spacing w:val="40"/>
          <w:sz w:val="26"/>
        </w:rPr>
        <w:t xml:space="preserve"> </w:t>
      </w:r>
      <w:r>
        <w:rPr>
          <w:b/>
          <w:sz w:val="26"/>
        </w:rPr>
        <w:t>xác</w:t>
      </w:r>
    </w:p>
    <w:p w14:paraId="07970644">
      <w:pPr>
        <w:pStyle w:val="13"/>
        <w:spacing w:after="0" w:line="355" w:lineRule="auto"/>
        <w:jc w:val="both"/>
        <w:rPr>
          <w:b/>
          <w:sz w:val="26"/>
        </w:rPr>
        <w:sectPr>
          <w:pgSz w:w="11910" w:h="16850"/>
          <w:pgMar w:top="1060" w:right="566" w:bottom="840" w:left="1700" w:header="0" w:footer="660" w:gutter="0"/>
          <w:cols w:space="720" w:num="1"/>
        </w:sectPr>
      </w:pPr>
    </w:p>
    <w:p w14:paraId="14FDFF5F">
      <w:pPr>
        <w:spacing w:before="67" w:line="360" w:lineRule="auto"/>
        <w:ind w:left="1442" w:right="566" w:firstLine="0"/>
        <w:jc w:val="both"/>
        <w:rPr>
          <w:sz w:val="26"/>
        </w:rPr>
      </w:pPr>
      <w:r>
        <w:rPr>
          <w:b/>
          <w:sz w:val="26"/>
        </w:rPr>
        <w:t>(Accuracy)</w:t>
      </w:r>
      <w:r>
        <w:rPr>
          <w:sz w:val="26"/>
        </w:rPr>
        <w:t>,</w:t>
      </w:r>
      <w:r>
        <w:rPr>
          <w:spacing w:val="-1"/>
          <w:sz w:val="26"/>
        </w:rPr>
        <w:t xml:space="preserve"> </w:t>
      </w:r>
      <w:r>
        <w:rPr>
          <w:b/>
          <w:sz w:val="26"/>
        </w:rPr>
        <w:t>Precision</w:t>
      </w:r>
      <w:r>
        <w:rPr>
          <w:sz w:val="26"/>
        </w:rPr>
        <w:t xml:space="preserve">, </w:t>
      </w:r>
      <w:r>
        <w:rPr>
          <w:b/>
          <w:sz w:val="26"/>
        </w:rPr>
        <w:t xml:space="preserve">Recall </w:t>
      </w:r>
      <w:r>
        <w:rPr>
          <w:sz w:val="26"/>
        </w:rPr>
        <w:t>và</w:t>
      </w:r>
      <w:r>
        <w:rPr>
          <w:spacing w:val="-1"/>
          <w:sz w:val="26"/>
        </w:rPr>
        <w:t xml:space="preserve"> </w:t>
      </w:r>
      <w:r>
        <w:rPr>
          <w:b/>
          <w:sz w:val="26"/>
        </w:rPr>
        <w:t xml:space="preserve">F1-score </w:t>
      </w:r>
      <w:r>
        <w:rPr>
          <w:sz w:val="26"/>
        </w:rPr>
        <w:t>để so</w:t>
      </w:r>
      <w:r>
        <w:rPr>
          <w:spacing w:val="-2"/>
          <w:sz w:val="26"/>
        </w:rPr>
        <w:t xml:space="preserve"> </w:t>
      </w:r>
      <w:r>
        <w:rPr>
          <w:sz w:val="26"/>
        </w:rPr>
        <w:t>sánh</w:t>
      </w:r>
      <w:r>
        <w:rPr>
          <w:spacing w:val="-2"/>
          <w:sz w:val="26"/>
        </w:rPr>
        <w:t xml:space="preserve"> </w:t>
      </w:r>
      <w:r>
        <w:rPr>
          <w:sz w:val="26"/>
        </w:rPr>
        <w:t>và tìm</w:t>
      </w:r>
      <w:r>
        <w:rPr>
          <w:spacing w:val="-1"/>
          <w:sz w:val="26"/>
        </w:rPr>
        <w:t xml:space="preserve"> </w:t>
      </w:r>
      <w:r>
        <w:rPr>
          <w:sz w:val="26"/>
        </w:rPr>
        <w:t>ra mô</w:t>
      </w:r>
      <w:r>
        <w:rPr>
          <w:spacing w:val="-1"/>
          <w:sz w:val="26"/>
        </w:rPr>
        <w:t xml:space="preserve"> </w:t>
      </w:r>
      <w:r>
        <w:rPr>
          <w:sz w:val="26"/>
        </w:rPr>
        <w:t>hình tối ưu nhất.</w:t>
      </w:r>
    </w:p>
    <w:p w14:paraId="090678C8">
      <w:pPr>
        <w:pStyle w:val="13"/>
        <w:numPr>
          <w:ilvl w:val="1"/>
          <w:numId w:val="17"/>
        </w:numPr>
        <w:tabs>
          <w:tab w:val="left" w:pos="1442"/>
        </w:tabs>
        <w:spacing w:before="1" w:after="0" w:line="360" w:lineRule="auto"/>
        <w:ind w:left="1442" w:right="566" w:hanging="360"/>
        <w:jc w:val="both"/>
        <w:rPr>
          <w:sz w:val="26"/>
        </w:rPr>
      </w:pPr>
      <w:r>
        <w:rPr>
          <w:sz w:val="26"/>
        </w:rPr>
        <w:t>Kết</w:t>
      </w:r>
      <w:r>
        <w:rPr>
          <w:spacing w:val="-3"/>
          <w:sz w:val="26"/>
        </w:rPr>
        <w:t xml:space="preserve"> </w:t>
      </w:r>
      <w:r>
        <w:rPr>
          <w:sz w:val="26"/>
        </w:rPr>
        <w:t>quả của mô</w:t>
      </w:r>
      <w:r>
        <w:rPr>
          <w:spacing w:val="-3"/>
          <w:sz w:val="26"/>
        </w:rPr>
        <w:t xml:space="preserve"> </w:t>
      </w:r>
      <w:r>
        <w:rPr>
          <w:sz w:val="26"/>
        </w:rPr>
        <w:t>hình</w:t>
      </w:r>
      <w:r>
        <w:rPr>
          <w:spacing w:val="-3"/>
          <w:sz w:val="26"/>
        </w:rPr>
        <w:t xml:space="preserve"> </w:t>
      </w:r>
      <w:r>
        <w:rPr>
          <w:sz w:val="26"/>
        </w:rPr>
        <w:t>tốt</w:t>
      </w:r>
      <w:r>
        <w:rPr>
          <w:spacing w:val="-3"/>
          <w:sz w:val="26"/>
        </w:rPr>
        <w:t xml:space="preserve"> </w:t>
      </w:r>
      <w:r>
        <w:rPr>
          <w:sz w:val="26"/>
        </w:rPr>
        <w:t>nhất</w:t>
      </w:r>
      <w:r>
        <w:rPr>
          <w:spacing w:val="-3"/>
          <w:sz w:val="26"/>
        </w:rPr>
        <w:t xml:space="preserve"> </w:t>
      </w:r>
      <w:r>
        <w:rPr>
          <w:sz w:val="26"/>
        </w:rPr>
        <w:t>sẽ</w:t>
      </w:r>
      <w:r>
        <w:rPr>
          <w:spacing w:val="-3"/>
          <w:sz w:val="26"/>
        </w:rPr>
        <w:t xml:space="preserve"> </w:t>
      </w:r>
      <w:r>
        <w:rPr>
          <w:sz w:val="26"/>
        </w:rPr>
        <w:t>được</w:t>
      </w:r>
      <w:r>
        <w:rPr>
          <w:spacing w:val="-1"/>
          <w:sz w:val="26"/>
        </w:rPr>
        <w:t xml:space="preserve"> </w:t>
      </w:r>
      <w:r>
        <w:rPr>
          <w:sz w:val="26"/>
        </w:rPr>
        <w:t>sử</w:t>
      </w:r>
      <w:r>
        <w:rPr>
          <w:spacing w:val="-2"/>
          <w:sz w:val="26"/>
        </w:rPr>
        <w:t xml:space="preserve"> </w:t>
      </w:r>
      <w:r>
        <w:rPr>
          <w:sz w:val="26"/>
        </w:rPr>
        <w:t>dụng để</w:t>
      </w:r>
      <w:r>
        <w:rPr>
          <w:spacing w:val="-3"/>
          <w:sz w:val="26"/>
        </w:rPr>
        <w:t xml:space="preserve"> </w:t>
      </w:r>
      <w:r>
        <w:rPr>
          <w:sz w:val="26"/>
        </w:rPr>
        <w:t>xây</w:t>
      </w:r>
      <w:r>
        <w:rPr>
          <w:spacing w:val="-6"/>
          <w:sz w:val="26"/>
        </w:rPr>
        <w:t xml:space="preserve"> </w:t>
      </w:r>
      <w:r>
        <w:rPr>
          <w:sz w:val="26"/>
        </w:rPr>
        <w:t>dựng</w:t>
      </w:r>
      <w:r>
        <w:rPr>
          <w:spacing w:val="-1"/>
          <w:sz w:val="26"/>
        </w:rPr>
        <w:t xml:space="preserve"> </w:t>
      </w:r>
      <w:r>
        <w:rPr>
          <w:sz w:val="26"/>
        </w:rPr>
        <w:t>một</w:t>
      </w:r>
      <w:r>
        <w:rPr>
          <w:spacing w:val="-1"/>
          <w:sz w:val="26"/>
        </w:rPr>
        <w:t xml:space="preserve"> </w:t>
      </w:r>
      <w:r>
        <w:rPr>
          <w:sz w:val="26"/>
        </w:rPr>
        <w:t>giải</w:t>
      </w:r>
      <w:r>
        <w:rPr>
          <w:spacing w:val="-1"/>
          <w:sz w:val="26"/>
        </w:rPr>
        <w:t xml:space="preserve"> </w:t>
      </w:r>
      <w:r>
        <w:rPr>
          <w:sz w:val="26"/>
        </w:rPr>
        <w:t>pháp thực tiễn. Hệ thống này có thể được tích hợp vào quy trình sản xuất, tự động</w:t>
      </w:r>
      <w:r>
        <w:rPr>
          <w:spacing w:val="-9"/>
          <w:sz w:val="26"/>
        </w:rPr>
        <w:t xml:space="preserve"> </w:t>
      </w:r>
      <w:r>
        <w:rPr>
          <w:sz w:val="26"/>
        </w:rPr>
        <w:t>đưa</w:t>
      </w:r>
      <w:r>
        <w:rPr>
          <w:spacing w:val="-8"/>
          <w:sz w:val="26"/>
        </w:rPr>
        <w:t xml:space="preserve"> </w:t>
      </w:r>
      <w:r>
        <w:rPr>
          <w:sz w:val="26"/>
        </w:rPr>
        <w:t>ra</w:t>
      </w:r>
      <w:r>
        <w:rPr>
          <w:spacing w:val="-8"/>
          <w:sz w:val="26"/>
        </w:rPr>
        <w:t xml:space="preserve"> </w:t>
      </w:r>
      <w:r>
        <w:rPr>
          <w:sz w:val="26"/>
        </w:rPr>
        <w:t>dự</w:t>
      </w:r>
      <w:r>
        <w:rPr>
          <w:spacing w:val="-8"/>
          <w:sz w:val="26"/>
        </w:rPr>
        <w:t xml:space="preserve"> </w:t>
      </w:r>
      <w:r>
        <w:rPr>
          <w:sz w:val="26"/>
        </w:rPr>
        <w:t>đoán</w:t>
      </w:r>
      <w:r>
        <w:rPr>
          <w:spacing w:val="-8"/>
          <w:sz w:val="26"/>
        </w:rPr>
        <w:t xml:space="preserve"> </w:t>
      </w:r>
      <w:r>
        <w:rPr>
          <w:sz w:val="26"/>
        </w:rPr>
        <w:t>về</w:t>
      </w:r>
      <w:r>
        <w:rPr>
          <w:spacing w:val="-8"/>
          <w:sz w:val="26"/>
        </w:rPr>
        <w:t xml:space="preserve"> </w:t>
      </w:r>
      <w:r>
        <w:rPr>
          <w:sz w:val="26"/>
        </w:rPr>
        <w:t>chất</w:t>
      </w:r>
      <w:r>
        <w:rPr>
          <w:spacing w:val="-8"/>
          <w:sz w:val="26"/>
        </w:rPr>
        <w:t xml:space="preserve"> </w:t>
      </w:r>
      <w:r>
        <w:rPr>
          <w:sz w:val="26"/>
        </w:rPr>
        <w:t>lượng</w:t>
      </w:r>
      <w:r>
        <w:rPr>
          <w:spacing w:val="-9"/>
          <w:sz w:val="26"/>
        </w:rPr>
        <w:t xml:space="preserve"> </w:t>
      </w:r>
      <w:r>
        <w:rPr>
          <w:sz w:val="26"/>
        </w:rPr>
        <w:t>của</w:t>
      </w:r>
      <w:r>
        <w:rPr>
          <w:spacing w:val="-8"/>
          <w:sz w:val="26"/>
        </w:rPr>
        <w:t xml:space="preserve"> </w:t>
      </w:r>
      <w:r>
        <w:rPr>
          <w:sz w:val="26"/>
        </w:rPr>
        <w:t>từng</w:t>
      </w:r>
      <w:r>
        <w:rPr>
          <w:spacing w:val="-9"/>
          <w:sz w:val="26"/>
        </w:rPr>
        <w:t xml:space="preserve"> </w:t>
      </w:r>
      <w:r>
        <w:rPr>
          <w:sz w:val="26"/>
        </w:rPr>
        <w:t>lô</w:t>
      </w:r>
      <w:r>
        <w:rPr>
          <w:spacing w:val="-9"/>
          <w:sz w:val="26"/>
        </w:rPr>
        <w:t xml:space="preserve"> </w:t>
      </w:r>
      <w:r>
        <w:rPr>
          <w:sz w:val="26"/>
        </w:rPr>
        <w:t>sữa</w:t>
      </w:r>
      <w:r>
        <w:rPr>
          <w:spacing w:val="-8"/>
          <w:sz w:val="26"/>
        </w:rPr>
        <w:t xml:space="preserve"> </w:t>
      </w:r>
      <w:r>
        <w:rPr>
          <w:sz w:val="26"/>
        </w:rPr>
        <w:t>ngay</w:t>
      </w:r>
      <w:r>
        <w:rPr>
          <w:spacing w:val="-14"/>
          <w:sz w:val="26"/>
        </w:rPr>
        <w:t xml:space="preserve"> </w:t>
      </w:r>
      <w:r>
        <w:rPr>
          <w:sz w:val="26"/>
        </w:rPr>
        <w:t>tại</w:t>
      </w:r>
      <w:r>
        <w:rPr>
          <w:spacing w:val="-9"/>
          <w:sz w:val="26"/>
        </w:rPr>
        <w:t xml:space="preserve"> </w:t>
      </w:r>
      <w:r>
        <w:rPr>
          <w:sz w:val="26"/>
        </w:rPr>
        <w:t>nhà</w:t>
      </w:r>
      <w:r>
        <w:rPr>
          <w:spacing w:val="-6"/>
          <w:sz w:val="26"/>
        </w:rPr>
        <w:t xml:space="preserve"> </w:t>
      </w:r>
      <w:r>
        <w:rPr>
          <w:sz w:val="26"/>
        </w:rPr>
        <w:t>máy,</w:t>
      </w:r>
      <w:r>
        <w:rPr>
          <w:spacing w:val="-9"/>
          <w:sz w:val="26"/>
        </w:rPr>
        <w:t xml:space="preserve"> </w:t>
      </w:r>
      <w:r>
        <w:rPr>
          <w:sz w:val="26"/>
        </w:rPr>
        <w:t>giúp các</w:t>
      </w:r>
      <w:r>
        <w:rPr>
          <w:spacing w:val="-1"/>
          <w:sz w:val="26"/>
        </w:rPr>
        <w:t xml:space="preserve"> </w:t>
      </w:r>
      <w:r>
        <w:rPr>
          <w:sz w:val="26"/>
        </w:rPr>
        <w:t>nhà</w:t>
      </w:r>
      <w:r>
        <w:rPr>
          <w:spacing w:val="-1"/>
          <w:sz w:val="26"/>
        </w:rPr>
        <w:t xml:space="preserve"> </w:t>
      </w:r>
      <w:r>
        <w:rPr>
          <w:sz w:val="26"/>
        </w:rPr>
        <w:t>sản</w:t>
      </w:r>
      <w:r>
        <w:rPr>
          <w:spacing w:val="-1"/>
          <w:sz w:val="26"/>
        </w:rPr>
        <w:t xml:space="preserve"> </w:t>
      </w:r>
      <w:r>
        <w:rPr>
          <w:sz w:val="26"/>
        </w:rPr>
        <w:t>xuất</w:t>
      </w:r>
      <w:r>
        <w:rPr>
          <w:spacing w:val="-2"/>
          <w:sz w:val="26"/>
        </w:rPr>
        <w:t xml:space="preserve"> </w:t>
      </w:r>
      <w:r>
        <w:rPr>
          <w:sz w:val="26"/>
        </w:rPr>
        <w:t>có</w:t>
      </w:r>
      <w:r>
        <w:rPr>
          <w:spacing w:val="-1"/>
          <w:sz w:val="26"/>
        </w:rPr>
        <w:t xml:space="preserve"> </w:t>
      </w:r>
      <w:r>
        <w:rPr>
          <w:sz w:val="26"/>
        </w:rPr>
        <w:t>thể nhanh</w:t>
      </w:r>
      <w:r>
        <w:rPr>
          <w:spacing w:val="-1"/>
          <w:sz w:val="26"/>
        </w:rPr>
        <w:t xml:space="preserve"> </w:t>
      </w:r>
      <w:r>
        <w:rPr>
          <w:sz w:val="26"/>
        </w:rPr>
        <w:t>chóng</w:t>
      </w:r>
      <w:r>
        <w:rPr>
          <w:spacing w:val="-2"/>
          <w:sz w:val="26"/>
        </w:rPr>
        <w:t xml:space="preserve"> </w:t>
      </w:r>
      <w:r>
        <w:rPr>
          <w:sz w:val="26"/>
        </w:rPr>
        <w:t>đưa</w:t>
      </w:r>
      <w:r>
        <w:rPr>
          <w:spacing w:val="-1"/>
          <w:sz w:val="26"/>
        </w:rPr>
        <w:t xml:space="preserve"> </w:t>
      </w:r>
      <w:r>
        <w:rPr>
          <w:sz w:val="26"/>
        </w:rPr>
        <w:t>ra</w:t>
      </w:r>
      <w:r>
        <w:rPr>
          <w:spacing w:val="-1"/>
          <w:sz w:val="26"/>
        </w:rPr>
        <w:t xml:space="preserve"> </w:t>
      </w:r>
      <w:r>
        <w:rPr>
          <w:sz w:val="26"/>
        </w:rPr>
        <w:t>quyết định</w:t>
      </w:r>
      <w:r>
        <w:rPr>
          <w:spacing w:val="-2"/>
          <w:sz w:val="26"/>
        </w:rPr>
        <w:t xml:space="preserve"> </w:t>
      </w:r>
      <w:r>
        <w:rPr>
          <w:sz w:val="26"/>
        </w:rPr>
        <w:t>về</w:t>
      </w:r>
      <w:r>
        <w:rPr>
          <w:spacing w:val="-1"/>
          <w:sz w:val="26"/>
        </w:rPr>
        <w:t xml:space="preserve"> </w:t>
      </w:r>
      <w:r>
        <w:rPr>
          <w:sz w:val="26"/>
        </w:rPr>
        <w:t>việc</w:t>
      </w:r>
      <w:r>
        <w:rPr>
          <w:spacing w:val="-1"/>
          <w:sz w:val="26"/>
        </w:rPr>
        <w:t xml:space="preserve"> </w:t>
      </w:r>
      <w:r>
        <w:rPr>
          <w:sz w:val="26"/>
        </w:rPr>
        <w:t>phân</w:t>
      </w:r>
      <w:r>
        <w:rPr>
          <w:spacing w:val="-1"/>
          <w:sz w:val="26"/>
        </w:rPr>
        <w:t xml:space="preserve"> </w:t>
      </w:r>
      <w:r>
        <w:rPr>
          <w:sz w:val="26"/>
        </w:rPr>
        <w:t>phối hay xử lý lô sữa đó.</w:t>
      </w:r>
    </w:p>
    <w:p w14:paraId="77CBC787">
      <w:pPr>
        <w:pStyle w:val="3"/>
        <w:numPr>
          <w:ilvl w:val="0"/>
          <w:numId w:val="15"/>
        </w:numPr>
        <w:tabs>
          <w:tab w:val="left" w:pos="281"/>
        </w:tabs>
        <w:spacing w:before="298" w:after="0" w:line="240" w:lineRule="auto"/>
        <w:ind w:left="281" w:right="0" w:hanging="279"/>
        <w:jc w:val="left"/>
      </w:pPr>
      <w:bookmarkStart w:id="46" w:name="_bookmark46"/>
      <w:bookmarkEnd w:id="46"/>
      <w:r>
        <w:t>Xây</w:t>
      </w:r>
      <w:r>
        <w:rPr>
          <w:spacing w:val="-2"/>
        </w:rPr>
        <w:t xml:space="preserve"> </w:t>
      </w:r>
      <w:r>
        <w:t>dựng</w:t>
      </w:r>
      <w:r>
        <w:rPr>
          <w:spacing w:val="-1"/>
        </w:rPr>
        <w:t xml:space="preserve"> </w:t>
      </w:r>
      <w:r>
        <w:t>bộ</w:t>
      </w:r>
      <w:r>
        <w:rPr>
          <w:spacing w:val="-2"/>
        </w:rPr>
        <w:t xml:space="preserve"> </w:t>
      </w:r>
      <w:r>
        <w:t>dữ</w:t>
      </w:r>
      <w:r>
        <w:rPr>
          <w:spacing w:val="-3"/>
        </w:rPr>
        <w:t xml:space="preserve"> </w:t>
      </w:r>
      <w:r>
        <w:rPr>
          <w:spacing w:val="-4"/>
        </w:rPr>
        <w:t>liệu</w:t>
      </w:r>
    </w:p>
    <w:p w14:paraId="79A94A79">
      <w:pPr>
        <w:pStyle w:val="7"/>
        <w:spacing w:before="278" w:line="360" w:lineRule="auto"/>
        <w:ind w:right="564" w:firstLine="719"/>
      </w:pPr>
      <w:r>
        <w:t>Đầu tiên, bộ dữ liệu sữa đã được làm sạch sẽ được phân chia một cách cẩn thận thành</w:t>
      </w:r>
      <w:r>
        <w:rPr>
          <w:spacing w:val="-12"/>
        </w:rPr>
        <w:t xml:space="preserve"> </w:t>
      </w:r>
      <w:r>
        <w:t>hai</w:t>
      </w:r>
      <w:r>
        <w:rPr>
          <w:spacing w:val="-12"/>
        </w:rPr>
        <w:t xml:space="preserve"> </w:t>
      </w:r>
      <w:r>
        <w:t>phần</w:t>
      </w:r>
      <w:r>
        <w:rPr>
          <w:spacing w:val="-12"/>
        </w:rPr>
        <w:t xml:space="preserve"> </w:t>
      </w:r>
      <w:r>
        <w:t>chính.</w:t>
      </w:r>
      <w:r>
        <w:rPr>
          <w:spacing w:val="-10"/>
        </w:rPr>
        <w:t xml:space="preserve"> </w:t>
      </w:r>
      <w:r>
        <w:t>Khoảng</w:t>
      </w:r>
      <w:r>
        <w:rPr>
          <w:spacing w:val="-9"/>
        </w:rPr>
        <w:t xml:space="preserve"> </w:t>
      </w:r>
      <w:r>
        <w:rPr>
          <w:b/>
        </w:rPr>
        <w:t>80%</w:t>
      </w:r>
      <w:r>
        <w:rPr>
          <w:b/>
          <w:spacing w:val="-12"/>
        </w:rPr>
        <w:t xml:space="preserve"> </w:t>
      </w:r>
      <w:r>
        <w:rPr>
          <w:b/>
        </w:rPr>
        <w:t>dữ</w:t>
      </w:r>
      <w:r>
        <w:rPr>
          <w:b/>
          <w:spacing w:val="-9"/>
        </w:rPr>
        <w:t xml:space="preserve"> </w:t>
      </w:r>
      <w:r>
        <w:rPr>
          <w:b/>
        </w:rPr>
        <w:t>liệu</w:t>
      </w:r>
      <w:r>
        <w:rPr>
          <w:b/>
          <w:spacing w:val="-9"/>
        </w:rPr>
        <w:t xml:space="preserve"> </w:t>
      </w:r>
      <w:r>
        <w:t>sẽ</w:t>
      </w:r>
      <w:r>
        <w:rPr>
          <w:spacing w:val="-12"/>
        </w:rPr>
        <w:t xml:space="preserve"> </w:t>
      </w:r>
      <w:r>
        <w:t>được</w:t>
      </w:r>
      <w:r>
        <w:rPr>
          <w:spacing w:val="-13"/>
        </w:rPr>
        <w:t xml:space="preserve"> </w:t>
      </w:r>
      <w:r>
        <w:t>dành</w:t>
      </w:r>
      <w:r>
        <w:rPr>
          <w:spacing w:val="-12"/>
        </w:rPr>
        <w:t xml:space="preserve"> </w:t>
      </w:r>
      <w:r>
        <w:t>cho</w:t>
      </w:r>
      <w:r>
        <w:rPr>
          <w:spacing w:val="-11"/>
        </w:rPr>
        <w:t xml:space="preserve"> </w:t>
      </w:r>
      <w:r>
        <w:rPr>
          <w:b/>
        </w:rPr>
        <w:t>tập</w:t>
      </w:r>
      <w:r>
        <w:rPr>
          <w:b/>
          <w:spacing w:val="-10"/>
        </w:rPr>
        <w:t xml:space="preserve"> </w:t>
      </w:r>
      <w:r>
        <w:rPr>
          <w:b/>
        </w:rPr>
        <w:t>huấn</w:t>
      </w:r>
      <w:r>
        <w:rPr>
          <w:b/>
          <w:spacing w:val="-12"/>
        </w:rPr>
        <w:t xml:space="preserve"> </w:t>
      </w:r>
      <w:r>
        <w:rPr>
          <w:b/>
        </w:rPr>
        <w:t>luyện</w:t>
      </w:r>
      <w:r>
        <w:rPr>
          <w:b/>
          <w:spacing w:val="-12"/>
        </w:rPr>
        <w:t xml:space="preserve"> </w:t>
      </w:r>
      <w:r>
        <w:rPr>
          <w:b/>
        </w:rPr>
        <w:t>(training set)</w:t>
      </w:r>
      <w:r>
        <w:t>.</w:t>
      </w:r>
      <w:r>
        <w:rPr>
          <w:spacing w:val="-8"/>
        </w:rPr>
        <w:t xml:space="preserve"> </w:t>
      </w:r>
      <w:r>
        <w:t>Đây</w:t>
      </w:r>
      <w:r>
        <w:rPr>
          <w:spacing w:val="-13"/>
        </w:rPr>
        <w:t xml:space="preserve"> </w:t>
      </w:r>
      <w:r>
        <w:t>là</w:t>
      </w:r>
      <w:r>
        <w:rPr>
          <w:spacing w:val="-6"/>
        </w:rPr>
        <w:t xml:space="preserve"> </w:t>
      </w:r>
      <w:r>
        <w:t>"nguyên</w:t>
      </w:r>
      <w:r>
        <w:rPr>
          <w:spacing w:val="-8"/>
        </w:rPr>
        <w:t xml:space="preserve"> </w:t>
      </w:r>
      <w:r>
        <w:t>liệu"</w:t>
      </w:r>
      <w:r>
        <w:rPr>
          <w:spacing w:val="-8"/>
        </w:rPr>
        <w:t xml:space="preserve"> </w:t>
      </w:r>
      <w:r>
        <w:t>để</w:t>
      </w:r>
      <w:r>
        <w:rPr>
          <w:spacing w:val="-5"/>
        </w:rPr>
        <w:t xml:space="preserve"> </w:t>
      </w:r>
      <w:r>
        <w:t>mô</w:t>
      </w:r>
      <w:r>
        <w:rPr>
          <w:spacing w:val="-5"/>
        </w:rPr>
        <w:t xml:space="preserve"> </w:t>
      </w:r>
      <w:r>
        <w:t>hình</w:t>
      </w:r>
      <w:r>
        <w:rPr>
          <w:spacing w:val="-8"/>
        </w:rPr>
        <w:t xml:space="preserve"> </w:t>
      </w:r>
      <w:r>
        <w:t>học</w:t>
      </w:r>
      <w:r>
        <w:rPr>
          <w:spacing w:val="-7"/>
        </w:rPr>
        <w:t xml:space="preserve"> </w:t>
      </w:r>
      <w:r>
        <w:t>các</w:t>
      </w:r>
      <w:r>
        <w:rPr>
          <w:spacing w:val="-5"/>
        </w:rPr>
        <w:t xml:space="preserve"> </w:t>
      </w:r>
      <w:r>
        <w:t>quy</w:t>
      </w:r>
      <w:r>
        <w:rPr>
          <w:spacing w:val="-13"/>
        </w:rPr>
        <w:t xml:space="preserve"> </w:t>
      </w:r>
      <w:r>
        <w:t>tắc</w:t>
      </w:r>
      <w:r>
        <w:rPr>
          <w:spacing w:val="-7"/>
        </w:rPr>
        <w:t xml:space="preserve"> </w:t>
      </w:r>
      <w:r>
        <w:t>và</w:t>
      </w:r>
      <w:r>
        <w:rPr>
          <w:spacing w:val="-5"/>
        </w:rPr>
        <w:t xml:space="preserve"> </w:t>
      </w:r>
      <w:r>
        <w:t>mối</w:t>
      </w:r>
      <w:r>
        <w:rPr>
          <w:spacing w:val="-8"/>
        </w:rPr>
        <w:t xml:space="preserve"> </w:t>
      </w:r>
      <w:r>
        <w:t>quan</w:t>
      </w:r>
      <w:r>
        <w:rPr>
          <w:spacing w:val="-7"/>
        </w:rPr>
        <w:t xml:space="preserve"> </w:t>
      </w:r>
      <w:r>
        <w:t>hệ</w:t>
      </w:r>
      <w:r>
        <w:rPr>
          <w:spacing w:val="-5"/>
        </w:rPr>
        <w:t xml:space="preserve"> </w:t>
      </w:r>
      <w:r>
        <w:t>giữa</w:t>
      </w:r>
      <w:r>
        <w:rPr>
          <w:spacing w:val="-7"/>
        </w:rPr>
        <w:t xml:space="preserve"> </w:t>
      </w:r>
      <w:r>
        <w:t>các</w:t>
      </w:r>
      <w:r>
        <w:rPr>
          <w:spacing w:val="-7"/>
        </w:rPr>
        <w:t xml:space="preserve"> </w:t>
      </w:r>
      <w:r>
        <w:t>thông</w:t>
      </w:r>
      <w:r>
        <w:rPr>
          <w:spacing w:val="-5"/>
        </w:rPr>
        <w:t xml:space="preserve"> </w:t>
      </w:r>
      <w:r>
        <w:t xml:space="preserve">số hóa lý (như pH, nhiệt độ, độ béo) và chất lượng sữa cuối cùng. Phần còn lại, khoảng </w:t>
      </w:r>
      <w:r>
        <w:rPr>
          <w:b/>
        </w:rPr>
        <w:t>20%</w:t>
      </w:r>
      <w:r>
        <w:rPr>
          <w:b/>
          <w:spacing w:val="-3"/>
        </w:rPr>
        <w:t xml:space="preserve"> </w:t>
      </w:r>
      <w:r>
        <w:rPr>
          <w:b/>
        </w:rPr>
        <w:t>dữ liệu</w:t>
      </w:r>
      <w:r>
        <w:t xml:space="preserve">, sẽ được giữ riêng làm </w:t>
      </w:r>
      <w:r>
        <w:rPr>
          <w:b/>
        </w:rPr>
        <w:t>tập kiểm tra (testing set)</w:t>
      </w:r>
      <w:r>
        <w:t>. Tập kiểm</w:t>
      </w:r>
      <w:r>
        <w:rPr>
          <w:spacing w:val="-3"/>
        </w:rPr>
        <w:t xml:space="preserve"> </w:t>
      </w:r>
      <w:r>
        <w:t>tra này</w:t>
      </w:r>
      <w:r>
        <w:rPr>
          <w:spacing w:val="-3"/>
        </w:rPr>
        <w:t xml:space="preserve"> </w:t>
      </w:r>
      <w:r>
        <w:t>đóng vai trò như một bài kiểm tra cuối cùng, giúp chúng ta đánh giá hiệu suất của mô hình trên dữ liệu mà nó chưa từng thấy</w:t>
      </w:r>
      <w:r>
        <w:rPr>
          <w:spacing w:val="-5"/>
        </w:rPr>
        <w:t xml:space="preserve"> </w:t>
      </w:r>
      <w:r>
        <w:t>trước đó. Điều này</w:t>
      </w:r>
      <w:r>
        <w:rPr>
          <w:spacing w:val="-4"/>
        </w:rPr>
        <w:t xml:space="preserve"> </w:t>
      </w:r>
      <w:r>
        <w:t>đảm</w:t>
      </w:r>
      <w:r>
        <w:rPr>
          <w:spacing w:val="-2"/>
        </w:rPr>
        <w:t xml:space="preserve"> </w:t>
      </w:r>
      <w:r>
        <w:t>bảo rằng mô hình không chỉ hoạt động tốt trên dữ liệu đã học mà còn có khả năng tổng quát hóa, đưa ra dự đoán chính xác cho các mẫu sữa mới.</w:t>
      </w:r>
    </w:p>
    <w:p w14:paraId="4C2EB57A">
      <w:pPr>
        <w:pStyle w:val="7"/>
        <w:spacing w:before="1" w:line="360" w:lineRule="auto"/>
        <w:ind w:right="566" w:firstLine="359"/>
      </w:pPr>
      <w:r>
        <w:t>Tiếp</w:t>
      </w:r>
      <w:r>
        <w:rPr>
          <w:spacing w:val="-1"/>
        </w:rPr>
        <w:t xml:space="preserve"> </w:t>
      </w:r>
      <w:r>
        <w:t>theo,</w:t>
      </w:r>
      <w:r>
        <w:rPr>
          <w:spacing w:val="-2"/>
        </w:rPr>
        <w:t xml:space="preserve"> </w:t>
      </w:r>
      <w:r>
        <w:t>chúng</w:t>
      </w:r>
      <w:r>
        <w:rPr>
          <w:spacing w:val="-1"/>
        </w:rPr>
        <w:t xml:space="preserve"> </w:t>
      </w:r>
      <w:r>
        <w:t>ta</w:t>
      </w:r>
      <w:r>
        <w:rPr>
          <w:spacing w:val="-2"/>
        </w:rPr>
        <w:t xml:space="preserve"> </w:t>
      </w:r>
      <w:r>
        <w:t>sẽ</w:t>
      </w:r>
      <w:r>
        <w:rPr>
          <w:spacing w:val="-1"/>
        </w:rPr>
        <w:t xml:space="preserve"> </w:t>
      </w:r>
      <w:r>
        <w:t>tiến</w:t>
      </w:r>
      <w:r>
        <w:rPr>
          <w:spacing w:val="-2"/>
        </w:rPr>
        <w:t xml:space="preserve"> </w:t>
      </w:r>
      <w:r>
        <w:t>hành</w:t>
      </w:r>
      <w:r>
        <w:rPr>
          <w:spacing w:val="-1"/>
        </w:rPr>
        <w:t xml:space="preserve"> </w:t>
      </w:r>
      <w:r>
        <w:t>huấn</w:t>
      </w:r>
      <w:r>
        <w:rPr>
          <w:spacing w:val="-1"/>
        </w:rPr>
        <w:t xml:space="preserve"> </w:t>
      </w:r>
      <w:r>
        <w:t>luyện</w:t>
      </w:r>
      <w:r>
        <w:rPr>
          <w:spacing w:val="-1"/>
        </w:rPr>
        <w:t xml:space="preserve"> </w:t>
      </w:r>
      <w:r>
        <w:t>các</w:t>
      </w:r>
      <w:r>
        <w:rPr>
          <w:spacing w:val="-1"/>
        </w:rPr>
        <w:t xml:space="preserve"> </w:t>
      </w:r>
      <w:r>
        <w:t>mô</w:t>
      </w:r>
      <w:r>
        <w:rPr>
          <w:spacing w:val="-2"/>
        </w:rPr>
        <w:t xml:space="preserve"> </w:t>
      </w:r>
      <w:r>
        <w:t>hình</w:t>
      </w:r>
      <w:r>
        <w:rPr>
          <w:spacing w:val="-2"/>
        </w:rPr>
        <w:t xml:space="preserve"> </w:t>
      </w:r>
      <w:r>
        <w:t>dự</w:t>
      </w:r>
      <w:r>
        <w:rPr>
          <w:spacing w:val="-1"/>
        </w:rPr>
        <w:t xml:space="preserve"> </w:t>
      </w:r>
      <w:r>
        <w:t>đoán.</w:t>
      </w:r>
      <w:r>
        <w:rPr>
          <w:spacing w:val="-1"/>
        </w:rPr>
        <w:t xml:space="preserve"> </w:t>
      </w:r>
      <w:r>
        <w:t>Trong</w:t>
      </w:r>
      <w:r>
        <w:rPr>
          <w:spacing w:val="-2"/>
        </w:rPr>
        <w:t xml:space="preserve"> </w:t>
      </w:r>
      <w:r>
        <w:t>dự</w:t>
      </w:r>
      <w:r>
        <w:rPr>
          <w:spacing w:val="-1"/>
        </w:rPr>
        <w:t xml:space="preserve"> </w:t>
      </w:r>
      <w:r>
        <w:t>án</w:t>
      </w:r>
      <w:r>
        <w:rPr>
          <w:spacing w:val="-1"/>
        </w:rPr>
        <w:t xml:space="preserve"> </w:t>
      </w:r>
      <w:r>
        <w:t xml:space="preserve">này, chúng ta sẽ tập trung vào ba thuật toán học máy phổ biến và mạnh mẽ trong thư viện </w:t>
      </w:r>
      <w:r>
        <w:rPr>
          <w:b/>
        </w:rPr>
        <w:t>Spark MLlib</w:t>
      </w:r>
      <w:r>
        <w:t xml:space="preserve">, tận dụng khả năng tính toán phân tán của Spark để xử lý dữ liệu hiệu </w:t>
      </w:r>
      <w:r>
        <w:rPr>
          <w:spacing w:val="-4"/>
        </w:rPr>
        <w:t>quả:</w:t>
      </w:r>
    </w:p>
    <w:p w14:paraId="37B3CD80">
      <w:pPr>
        <w:pStyle w:val="13"/>
        <w:numPr>
          <w:ilvl w:val="0"/>
          <w:numId w:val="18"/>
        </w:numPr>
        <w:tabs>
          <w:tab w:val="left" w:pos="721"/>
        </w:tabs>
        <w:spacing w:before="0" w:after="0" w:line="360" w:lineRule="auto"/>
        <w:ind w:left="721" w:right="568" w:hanging="360"/>
        <w:jc w:val="both"/>
        <w:rPr>
          <w:sz w:val="26"/>
        </w:rPr>
      </w:pPr>
      <w:r>
        <w:rPr>
          <w:b/>
          <w:sz w:val="26"/>
        </w:rPr>
        <w:t xml:space="preserve">Hồi quy Logistic (Logistic Regression): </w:t>
      </w:r>
      <w:r>
        <w:rPr>
          <w:sz w:val="26"/>
        </w:rPr>
        <w:t>Mặc dù tên gọi có "hồi quy," đây là một thuật toán phân loại mạnh mẽ, thường được sử dụng cho các bài toán phân loại nhị phân như bài toán của chúng ta. Nó sẽ học một hàm tuyến tính để phân tách các mẫu sữa tốt và sữa hỏng.</w:t>
      </w:r>
    </w:p>
    <w:p w14:paraId="065AB973">
      <w:pPr>
        <w:pStyle w:val="13"/>
        <w:numPr>
          <w:ilvl w:val="0"/>
          <w:numId w:val="18"/>
        </w:numPr>
        <w:tabs>
          <w:tab w:val="left" w:pos="721"/>
        </w:tabs>
        <w:spacing w:before="1" w:after="0" w:line="360" w:lineRule="auto"/>
        <w:ind w:left="721" w:right="565" w:hanging="360"/>
        <w:jc w:val="both"/>
        <w:rPr>
          <w:sz w:val="26"/>
        </w:rPr>
      </w:pPr>
      <w:r>
        <w:rPr>
          <w:b/>
          <w:sz w:val="26"/>
        </w:rPr>
        <w:t xml:space="preserve">Cây Quyết định (Decision Tree): </w:t>
      </w:r>
      <w:r>
        <w:rPr>
          <w:sz w:val="26"/>
        </w:rPr>
        <w:t>Thuật toán này</w:t>
      </w:r>
      <w:r>
        <w:rPr>
          <w:spacing w:val="-2"/>
          <w:sz w:val="26"/>
        </w:rPr>
        <w:t xml:space="preserve"> </w:t>
      </w:r>
      <w:r>
        <w:rPr>
          <w:sz w:val="26"/>
        </w:rPr>
        <w:t>xây</w:t>
      </w:r>
      <w:r>
        <w:rPr>
          <w:spacing w:val="-4"/>
          <w:sz w:val="26"/>
        </w:rPr>
        <w:t xml:space="preserve"> </w:t>
      </w:r>
      <w:r>
        <w:rPr>
          <w:sz w:val="26"/>
        </w:rPr>
        <w:t>dựng một cấu trúc giống như một cây, với mỗi "nhánh" đại diện cho một quyết định dựa trên một thuộc tính</w:t>
      </w:r>
      <w:r>
        <w:rPr>
          <w:spacing w:val="-5"/>
          <w:sz w:val="26"/>
        </w:rPr>
        <w:t xml:space="preserve"> </w:t>
      </w:r>
      <w:r>
        <w:rPr>
          <w:sz w:val="26"/>
        </w:rPr>
        <w:t>(ví</w:t>
      </w:r>
      <w:r>
        <w:rPr>
          <w:spacing w:val="-3"/>
          <w:sz w:val="26"/>
        </w:rPr>
        <w:t xml:space="preserve"> </w:t>
      </w:r>
      <w:r>
        <w:rPr>
          <w:sz w:val="26"/>
        </w:rPr>
        <w:t>dụ:</w:t>
      </w:r>
      <w:r>
        <w:rPr>
          <w:spacing w:val="-5"/>
          <w:sz w:val="26"/>
        </w:rPr>
        <w:t xml:space="preserve"> </w:t>
      </w:r>
      <w:r>
        <w:rPr>
          <w:sz w:val="26"/>
        </w:rPr>
        <w:t>"nhiệt</w:t>
      </w:r>
      <w:r>
        <w:rPr>
          <w:spacing w:val="-5"/>
          <w:sz w:val="26"/>
        </w:rPr>
        <w:t xml:space="preserve"> </w:t>
      </w:r>
      <w:r>
        <w:rPr>
          <w:sz w:val="26"/>
        </w:rPr>
        <w:t>độ</w:t>
      </w:r>
      <w:r>
        <w:rPr>
          <w:spacing w:val="-5"/>
          <w:sz w:val="26"/>
        </w:rPr>
        <w:t xml:space="preserve"> </w:t>
      </w:r>
      <w:r>
        <w:rPr>
          <w:sz w:val="26"/>
        </w:rPr>
        <w:t>có</w:t>
      </w:r>
      <w:r>
        <w:rPr>
          <w:spacing w:val="-5"/>
          <w:sz w:val="26"/>
        </w:rPr>
        <w:t xml:space="preserve"> </w:t>
      </w:r>
      <w:r>
        <w:rPr>
          <w:sz w:val="26"/>
        </w:rPr>
        <w:t>lớn</w:t>
      </w:r>
      <w:r>
        <w:rPr>
          <w:spacing w:val="-6"/>
          <w:sz w:val="26"/>
        </w:rPr>
        <w:t xml:space="preserve"> </w:t>
      </w:r>
      <w:r>
        <w:rPr>
          <w:sz w:val="26"/>
        </w:rPr>
        <w:t>hơn</w:t>
      </w:r>
      <w:r>
        <w:rPr>
          <w:spacing w:val="-5"/>
          <w:sz w:val="26"/>
        </w:rPr>
        <w:t xml:space="preserve"> </w:t>
      </w:r>
      <w:r>
        <w:rPr>
          <w:sz w:val="26"/>
        </w:rPr>
        <w:t>20°C</w:t>
      </w:r>
      <w:r>
        <w:rPr>
          <w:spacing w:val="-6"/>
          <w:sz w:val="26"/>
        </w:rPr>
        <w:t xml:space="preserve"> </w:t>
      </w:r>
      <w:r>
        <w:rPr>
          <w:sz w:val="26"/>
        </w:rPr>
        <w:t>không?").</w:t>
      </w:r>
      <w:r>
        <w:rPr>
          <w:spacing w:val="-5"/>
          <w:sz w:val="26"/>
        </w:rPr>
        <w:t xml:space="preserve"> </w:t>
      </w:r>
      <w:r>
        <w:rPr>
          <w:sz w:val="26"/>
        </w:rPr>
        <w:t>Cấu</w:t>
      </w:r>
      <w:r>
        <w:rPr>
          <w:spacing w:val="-3"/>
          <w:sz w:val="26"/>
        </w:rPr>
        <w:t xml:space="preserve"> </w:t>
      </w:r>
      <w:r>
        <w:rPr>
          <w:sz w:val="26"/>
        </w:rPr>
        <w:t>trúc</w:t>
      </w:r>
      <w:r>
        <w:rPr>
          <w:spacing w:val="-5"/>
          <w:sz w:val="26"/>
        </w:rPr>
        <w:t xml:space="preserve"> </w:t>
      </w:r>
      <w:r>
        <w:rPr>
          <w:sz w:val="26"/>
        </w:rPr>
        <w:t>này</w:t>
      </w:r>
      <w:r>
        <w:rPr>
          <w:spacing w:val="-8"/>
          <w:sz w:val="26"/>
        </w:rPr>
        <w:t xml:space="preserve"> </w:t>
      </w:r>
      <w:r>
        <w:rPr>
          <w:sz w:val="26"/>
        </w:rPr>
        <w:t>rất</w:t>
      </w:r>
      <w:r>
        <w:rPr>
          <w:spacing w:val="-5"/>
          <w:sz w:val="26"/>
        </w:rPr>
        <w:t xml:space="preserve"> </w:t>
      </w:r>
      <w:r>
        <w:rPr>
          <w:sz w:val="26"/>
        </w:rPr>
        <w:t>dễ</w:t>
      </w:r>
      <w:r>
        <w:rPr>
          <w:spacing w:val="-3"/>
          <w:sz w:val="26"/>
        </w:rPr>
        <w:t xml:space="preserve"> </w:t>
      </w:r>
      <w:r>
        <w:rPr>
          <w:sz w:val="26"/>
        </w:rPr>
        <w:t>hiểu</w:t>
      </w:r>
      <w:r>
        <w:rPr>
          <w:spacing w:val="-5"/>
          <w:sz w:val="26"/>
        </w:rPr>
        <w:t xml:space="preserve"> </w:t>
      </w:r>
      <w:r>
        <w:rPr>
          <w:sz w:val="26"/>
        </w:rPr>
        <w:t>và</w:t>
      </w:r>
      <w:r>
        <w:rPr>
          <w:spacing w:val="-5"/>
          <w:sz w:val="26"/>
        </w:rPr>
        <w:t xml:space="preserve"> </w:t>
      </w:r>
      <w:r>
        <w:rPr>
          <w:sz w:val="26"/>
        </w:rPr>
        <w:t>trực quan,</w:t>
      </w:r>
      <w:r>
        <w:rPr>
          <w:spacing w:val="-7"/>
          <w:sz w:val="26"/>
        </w:rPr>
        <w:t xml:space="preserve"> </w:t>
      </w:r>
      <w:r>
        <w:rPr>
          <w:sz w:val="26"/>
        </w:rPr>
        <w:t>giúp</w:t>
      </w:r>
      <w:r>
        <w:rPr>
          <w:spacing w:val="-8"/>
          <w:sz w:val="26"/>
        </w:rPr>
        <w:t xml:space="preserve"> </w:t>
      </w:r>
      <w:r>
        <w:rPr>
          <w:sz w:val="26"/>
        </w:rPr>
        <w:t>chúng</w:t>
      </w:r>
      <w:r>
        <w:rPr>
          <w:spacing w:val="-6"/>
          <w:sz w:val="26"/>
        </w:rPr>
        <w:t xml:space="preserve"> </w:t>
      </w:r>
      <w:r>
        <w:rPr>
          <w:sz w:val="26"/>
        </w:rPr>
        <w:t>ta</w:t>
      </w:r>
      <w:r>
        <w:rPr>
          <w:spacing w:val="-7"/>
          <w:sz w:val="26"/>
        </w:rPr>
        <w:t xml:space="preserve"> </w:t>
      </w:r>
      <w:r>
        <w:rPr>
          <w:sz w:val="26"/>
        </w:rPr>
        <w:t>không</w:t>
      </w:r>
      <w:r>
        <w:rPr>
          <w:spacing w:val="-8"/>
          <w:sz w:val="26"/>
        </w:rPr>
        <w:t xml:space="preserve"> </w:t>
      </w:r>
      <w:r>
        <w:rPr>
          <w:sz w:val="26"/>
        </w:rPr>
        <w:t>chỉ</w:t>
      </w:r>
      <w:r>
        <w:rPr>
          <w:spacing w:val="-5"/>
          <w:sz w:val="26"/>
        </w:rPr>
        <w:t xml:space="preserve"> </w:t>
      </w:r>
      <w:r>
        <w:rPr>
          <w:sz w:val="26"/>
        </w:rPr>
        <w:t>dự</w:t>
      </w:r>
      <w:r>
        <w:rPr>
          <w:spacing w:val="-7"/>
          <w:sz w:val="26"/>
        </w:rPr>
        <w:t xml:space="preserve"> </w:t>
      </w:r>
      <w:r>
        <w:rPr>
          <w:sz w:val="26"/>
        </w:rPr>
        <w:t>đoán</w:t>
      </w:r>
      <w:r>
        <w:rPr>
          <w:spacing w:val="-5"/>
          <w:sz w:val="26"/>
        </w:rPr>
        <w:t xml:space="preserve"> </w:t>
      </w:r>
      <w:r>
        <w:rPr>
          <w:sz w:val="26"/>
        </w:rPr>
        <w:t>mà</w:t>
      </w:r>
      <w:r>
        <w:rPr>
          <w:spacing w:val="-7"/>
          <w:sz w:val="26"/>
        </w:rPr>
        <w:t xml:space="preserve"> </w:t>
      </w:r>
      <w:r>
        <w:rPr>
          <w:sz w:val="26"/>
        </w:rPr>
        <w:t>còn</w:t>
      </w:r>
      <w:r>
        <w:rPr>
          <w:spacing w:val="-8"/>
          <w:sz w:val="26"/>
        </w:rPr>
        <w:t xml:space="preserve"> </w:t>
      </w:r>
      <w:r>
        <w:rPr>
          <w:sz w:val="26"/>
        </w:rPr>
        <w:t>giải</w:t>
      </w:r>
      <w:r>
        <w:rPr>
          <w:spacing w:val="-5"/>
          <w:sz w:val="26"/>
        </w:rPr>
        <w:t xml:space="preserve"> </w:t>
      </w:r>
      <w:r>
        <w:rPr>
          <w:sz w:val="26"/>
        </w:rPr>
        <w:t>thích</w:t>
      </w:r>
      <w:r>
        <w:rPr>
          <w:spacing w:val="-6"/>
          <w:sz w:val="26"/>
        </w:rPr>
        <w:t xml:space="preserve"> </w:t>
      </w:r>
      <w:r>
        <w:rPr>
          <w:sz w:val="26"/>
        </w:rPr>
        <w:t>được</w:t>
      </w:r>
      <w:r>
        <w:rPr>
          <w:spacing w:val="-6"/>
          <w:sz w:val="26"/>
        </w:rPr>
        <w:t xml:space="preserve"> </w:t>
      </w:r>
      <w:r>
        <w:rPr>
          <w:sz w:val="26"/>
        </w:rPr>
        <w:t>lý</w:t>
      </w:r>
      <w:r>
        <w:rPr>
          <w:spacing w:val="-5"/>
          <w:sz w:val="26"/>
        </w:rPr>
        <w:t xml:space="preserve"> </w:t>
      </w:r>
      <w:r>
        <w:rPr>
          <w:sz w:val="26"/>
        </w:rPr>
        <w:t>do</w:t>
      </w:r>
      <w:r>
        <w:rPr>
          <w:spacing w:val="-5"/>
          <w:sz w:val="26"/>
        </w:rPr>
        <w:t xml:space="preserve"> </w:t>
      </w:r>
      <w:r>
        <w:rPr>
          <w:sz w:val="26"/>
        </w:rPr>
        <w:t>đằng</w:t>
      </w:r>
      <w:r>
        <w:rPr>
          <w:spacing w:val="-7"/>
          <w:sz w:val="26"/>
        </w:rPr>
        <w:t xml:space="preserve"> </w:t>
      </w:r>
      <w:r>
        <w:rPr>
          <w:sz w:val="26"/>
        </w:rPr>
        <w:t>sau</w:t>
      </w:r>
      <w:r>
        <w:rPr>
          <w:spacing w:val="-8"/>
          <w:sz w:val="26"/>
        </w:rPr>
        <w:t xml:space="preserve"> </w:t>
      </w:r>
      <w:r>
        <w:rPr>
          <w:sz w:val="26"/>
        </w:rPr>
        <w:t xml:space="preserve">dự </w:t>
      </w:r>
      <w:r>
        <w:rPr>
          <w:spacing w:val="-2"/>
          <w:sz w:val="26"/>
        </w:rPr>
        <w:t>đoán.</w:t>
      </w:r>
    </w:p>
    <w:p w14:paraId="1E3ECBD2">
      <w:pPr>
        <w:pStyle w:val="13"/>
        <w:spacing w:after="0" w:line="360" w:lineRule="auto"/>
        <w:jc w:val="both"/>
        <w:rPr>
          <w:sz w:val="26"/>
        </w:rPr>
        <w:sectPr>
          <w:pgSz w:w="11910" w:h="16850"/>
          <w:pgMar w:top="1060" w:right="566" w:bottom="840" w:left="1700" w:header="0" w:footer="660" w:gutter="0"/>
          <w:cols w:space="720" w:num="1"/>
        </w:sectPr>
      </w:pPr>
    </w:p>
    <w:p w14:paraId="3C5E8805">
      <w:pPr>
        <w:pStyle w:val="13"/>
        <w:numPr>
          <w:ilvl w:val="0"/>
          <w:numId w:val="18"/>
        </w:numPr>
        <w:tabs>
          <w:tab w:val="left" w:pos="721"/>
        </w:tabs>
        <w:spacing w:before="67" w:after="0" w:line="360" w:lineRule="auto"/>
        <w:ind w:left="721" w:right="564" w:hanging="360"/>
        <w:jc w:val="both"/>
        <w:rPr>
          <w:sz w:val="26"/>
        </w:rPr>
      </w:pPr>
      <w:r>
        <w:rPr>
          <w:b/>
          <w:sz w:val="26"/>
        </w:rPr>
        <w:t>Rừng</w:t>
      </w:r>
      <w:r>
        <w:rPr>
          <w:b/>
          <w:spacing w:val="-6"/>
          <w:sz w:val="26"/>
        </w:rPr>
        <w:t xml:space="preserve"> </w:t>
      </w:r>
      <w:r>
        <w:rPr>
          <w:b/>
          <w:sz w:val="26"/>
        </w:rPr>
        <w:t>ngẫu</w:t>
      </w:r>
      <w:r>
        <w:rPr>
          <w:b/>
          <w:spacing w:val="-6"/>
          <w:sz w:val="26"/>
        </w:rPr>
        <w:t xml:space="preserve"> </w:t>
      </w:r>
      <w:r>
        <w:rPr>
          <w:b/>
          <w:sz w:val="26"/>
        </w:rPr>
        <w:t>nhiên</w:t>
      </w:r>
      <w:r>
        <w:rPr>
          <w:b/>
          <w:spacing w:val="-6"/>
          <w:sz w:val="26"/>
        </w:rPr>
        <w:t xml:space="preserve"> </w:t>
      </w:r>
      <w:r>
        <w:rPr>
          <w:b/>
          <w:sz w:val="26"/>
        </w:rPr>
        <w:t>(Random</w:t>
      </w:r>
      <w:r>
        <w:rPr>
          <w:b/>
          <w:spacing w:val="-8"/>
          <w:sz w:val="26"/>
        </w:rPr>
        <w:t xml:space="preserve"> </w:t>
      </w:r>
      <w:r>
        <w:rPr>
          <w:b/>
          <w:sz w:val="26"/>
        </w:rPr>
        <w:t>Forest):</w:t>
      </w:r>
      <w:r>
        <w:rPr>
          <w:b/>
          <w:spacing w:val="-4"/>
          <w:sz w:val="26"/>
        </w:rPr>
        <w:t xml:space="preserve"> </w:t>
      </w:r>
      <w:r>
        <w:rPr>
          <w:sz w:val="26"/>
        </w:rPr>
        <w:t>Đây</w:t>
      </w:r>
      <w:r>
        <w:rPr>
          <w:spacing w:val="-11"/>
          <w:sz w:val="26"/>
        </w:rPr>
        <w:t xml:space="preserve"> </w:t>
      </w:r>
      <w:r>
        <w:rPr>
          <w:sz w:val="26"/>
        </w:rPr>
        <w:t>là</w:t>
      </w:r>
      <w:r>
        <w:rPr>
          <w:spacing w:val="-4"/>
          <w:sz w:val="26"/>
        </w:rPr>
        <w:t xml:space="preserve"> </w:t>
      </w:r>
      <w:r>
        <w:rPr>
          <w:sz w:val="26"/>
        </w:rPr>
        <w:t>một</w:t>
      </w:r>
      <w:r>
        <w:rPr>
          <w:spacing w:val="-4"/>
          <w:sz w:val="26"/>
        </w:rPr>
        <w:t xml:space="preserve"> </w:t>
      </w:r>
      <w:r>
        <w:rPr>
          <w:sz w:val="26"/>
        </w:rPr>
        <w:t>mô</w:t>
      </w:r>
      <w:r>
        <w:rPr>
          <w:spacing w:val="-6"/>
          <w:sz w:val="26"/>
        </w:rPr>
        <w:t xml:space="preserve"> </w:t>
      </w:r>
      <w:r>
        <w:rPr>
          <w:sz w:val="26"/>
        </w:rPr>
        <w:t>hình</w:t>
      </w:r>
      <w:r>
        <w:rPr>
          <w:spacing w:val="-6"/>
          <w:sz w:val="26"/>
        </w:rPr>
        <w:t xml:space="preserve"> </w:t>
      </w:r>
      <w:r>
        <w:rPr>
          <w:sz w:val="26"/>
        </w:rPr>
        <w:t>tổ</w:t>
      </w:r>
      <w:r>
        <w:rPr>
          <w:spacing w:val="-6"/>
          <w:sz w:val="26"/>
        </w:rPr>
        <w:t xml:space="preserve"> </w:t>
      </w:r>
      <w:r>
        <w:rPr>
          <w:sz w:val="26"/>
        </w:rPr>
        <w:t>hợp</w:t>
      </w:r>
      <w:r>
        <w:rPr>
          <w:spacing w:val="-4"/>
          <w:sz w:val="26"/>
        </w:rPr>
        <w:t xml:space="preserve"> </w:t>
      </w:r>
      <w:r>
        <w:rPr>
          <w:sz w:val="26"/>
        </w:rPr>
        <w:t>mạnh</w:t>
      </w:r>
      <w:r>
        <w:rPr>
          <w:spacing w:val="-6"/>
          <w:sz w:val="26"/>
        </w:rPr>
        <w:t xml:space="preserve"> </w:t>
      </w:r>
      <w:r>
        <w:rPr>
          <w:sz w:val="26"/>
        </w:rPr>
        <w:t>mẽ</w:t>
      </w:r>
      <w:r>
        <w:rPr>
          <w:spacing w:val="-6"/>
          <w:sz w:val="26"/>
        </w:rPr>
        <w:t xml:space="preserve"> </w:t>
      </w:r>
      <w:r>
        <w:rPr>
          <w:sz w:val="26"/>
        </w:rPr>
        <w:t>hơn, hoạt động bằng cách xây</w:t>
      </w:r>
      <w:r>
        <w:rPr>
          <w:spacing w:val="-2"/>
          <w:sz w:val="26"/>
        </w:rPr>
        <w:t xml:space="preserve"> </w:t>
      </w:r>
      <w:r>
        <w:rPr>
          <w:sz w:val="26"/>
        </w:rPr>
        <w:t>dựng nhiều cây</w:t>
      </w:r>
      <w:r>
        <w:rPr>
          <w:spacing w:val="-2"/>
          <w:sz w:val="26"/>
        </w:rPr>
        <w:t xml:space="preserve"> </w:t>
      </w:r>
      <w:r>
        <w:rPr>
          <w:sz w:val="26"/>
        </w:rPr>
        <w:t>quyết định độc lập trên các tập dữ liệu con khác nhau, sau đó kết hợp kết quả của chúng để đưa ra dự đoán cuối cùng. Phương</w:t>
      </w:r>
      <w:r>
        <w:rPr>
          <w:spacing w:val="-17"/>
          <w:sz w:val="26"/>
        </w:rPr>
        <w:t xml:space="preserve"> </w:t>
      </w:r>
      <w:r>
        <w:rPr>
          <w:sz w:val="26"/>
        </w:rPr>
        <w:t>pháp</w:t>
      </w:r>
      <w:r>
        <w:rPr>
          <w:spacing w:val="-16"/>
          <w:sz w:val="26"/>
        </w:rPr>
        <w:t xml:space="preserve"> </w:t>
      </w:r>
      <w:r>
        <w:rPr>
          <w:sz w:val="26"/>
        </w:rPr>
        <w:t>này</w:t>
      </w:r>
      <w:r>
        <w:rPr>
          <w:spacing w:val="-16"/>
          <w:sz w:val="26"/>
        </w:rPr>
        <w:t xml:space="preserve"> </w:t>
      </w:r>
      <w:r>
        <w:rPr>
          <w:sz w:val="26"/>
        </w:rPr>
        <w:t>thường</w:t>
      </w:r>
      <w:r>
        <w:rPr>
          <w:spacing w:val="-16"/>
          <w:sz w:val="26"/>
        </w:rPr>
        <w:t xml:space="preserve"> </w:t>
      </w:r>
      <w:r>
        <w:rPr>
          <w:sz w:val="26"/>
        </w:rPr>
        <w:t>mang</w:t>
      </w:r>
      <w:r>
        <w:rPr>
          <w:spacing w:val="-16"/>
          <w:sz w:val="26"/>
        </w:rPr>
        <w:t xml:space="preserve"> </w:t>
      </w:r>
      <w:r>
        <w:rPr>
          <w:sz w:val="26"/>
        </w:rPr>
        <w:t>lại</w:t>
      </w:r>
      <w:r>
        <w:rPr>
          <w:spacing w:val="-15"/>
          <w:sz w:val="26"/>
        </w:rPr>
        <w:t xml:space="preserve"> </w:t>
      </w:r>
      <w:r>
        <w:rPr>
          <w:sz w:val="26"/>
        </w:rPr>
        <w:t>độ</w:t>
      </w:r>
      <w:r>
        <w:rPr>
          <w:spacing w:val="-15"/>
          <w:sz w:val="26"/>
        </w:rPr>
        <w:t xml:space="preserve"> </w:t>
      </w:r>
      <w:r>
        <w:rPr>
          <w:sz w:val="26"/>
        </w:rPr>
        <w:t>chính</w:t>
      </w:r>
      <w:r>
        <w:rPr>
          <w:spacing w:val="-15"/>
          <w:sz w:val="26"/>
        </w:rPr>
        <w:t xml:space="preserve"> </w:t>
      </w:r>
      <w:r>
        <w:rPr>
          <w:sz w:val="26"/>
        </w:rPr>
        <w:t>xác</w:t>
      </w:r>
      <w:r>
        <w:rPr>
          <w:spacing w:val="-15"/>
          <w:sz w:val="26"/>
        </w:rPr>
        <w:t xml:space="preserve"> </w:t>
      </w:r>
      <w:r>
        <w:rPr>
          <w:sz w:val="26"/>
        </w:rPr>
        <w:t>cao</w:t>
      </w:r>
      <w:r>
        <w:rPr>
          <w:spacing w:val="-14"/>
          <w:sz w:val="26"/>
        </w:rPr>
        <w:t xml:space="preserve"> </w:t>
      </w:r>
      <w:r>
        <w:rPr>
          <w:sz w:val="26"/>
        </w:rPr>
        <w:t>hơn</w:t>
      </w:r>
      <w:r>
        <w:rPr>
          <w:spacing w:val="-15"/>
          <w:sz w:val="26"/>
        </w:rPr>
        <w:t xml:space="preserve"> </w:t>
      </w:r>
      <w:r>
        <w:rPr>
          <w:sz w:val="26"/>
        </w:rPr>
        <w:t>và</w:t>
      </w:r>
      <w:r>
        <w:rPr>
          <w:spacing w:val="-15"/>
          <w:sz w:val="26"/>
        </w:rPr>
        <w:t xml:space="preserve"> </w:t>
      </w:r>
      <w:r>
        <w:rPr>
          <w:sz w:val="26"/>
        </w:rPr>
        <w:t>giảm</w:t>
      </w:r>
      <w:r>
        <w:rPr>
          <w:spacing w:val="-17"/>
          <w:sz w:val="26"/>
        </w:rPr>
        <w:t xml:space="preserve"> </w:t>
      </w:r>
      <w:r>
        <w:rPr>
          <w:sz w:val="26"/>
        </w:rPr>
        <w:t>thiểu</w:t>
      </w:r>
      <w:r>
        <w:rPr>
          <w:spacing w:val="-13"/>
          <w:sz w:val="26"/>
        </w:rPr>
        <w:t xml:space="preserve"> </w:t>
      </w:r>
      <w:r>
        <w:rPr>
          <w:sz w:val="26"/>
        </w:rPr>
        <w:t>hiện</w:t>
      </w:r>
      <w:r>
        <w:rPr>
          <w:spacing w:val="-15"/>
          <w:sz w:val="26"/>
        </w:rPr>
        <w:t xml:space="preserve"> </w:t>
      </w:r>
      <w:r>
        <w:rPr>
          <w:sz w:val="26"/>
        </w:rPr>
        <w:t xml:space="preserve">tượng </w:t>
      </w:r>
      <w:r>
        <w:rPr>
          <w:b/>
          <w:sz w:val="26"/>
        </w:rPr>
        <w:t>quá</w:t>
      </w:r>
      <w:r>
        <w:rPr>
          <w:b/>
          <w:spacing w:val="-2"/>
          <w:sz w:val="26"/>
        </w:rPr>
        <w:t xml:space="preserve"> </w:t>
      </w:r>
      <w:r>
        <w:rPr>
          <w:b/>
          <w:sz w:val="26"/>
        </w:rPr>
        <w:t>khớp</w:t>
      </w:r>
      <w:r>
        <w:rPr>
          <w:b/>
          <w:spacing w:val="-1"/>
          <w:sz w:val="26"/>
        </w:rPr>
        <w:t xml:space="preserve"> </w:t>
      </w:r>
      <w:r>
        <w:rPr>
          <w:b/>
          <w:sz w:val="26"/>
        </w:rPr>
        <w:t>(overfitting)</w:t>
      </w:r>
      <w:r>
        <w:rPr>
          <w:sz w:val="26"/>
        </w:rPr>
        <w:t>, một vấn đề</w:t>
      </w:r>
      <w:r>
        <w:rPr>
          <w:spacing w:val="-1"/>
          <w:sz w:val="26"/>
        </w:rPr>
        <w:t xml:space="preserve"> </w:t>
      </w:r>
      <w:r>
        <w:rPr>
          <w:sz w:val="26"/>
        </w:rPr>
        <w:t>phổ</w:t>
      </w:r>
      <w:r>
        <w:rPr>
          <w:spacing w:val="-2"/>
          <w:sz w:val="26"/>
        </w:rPr>
        <w:t xml:space="preserve"> </w:t>
      </w:r>
      <w:r>
        <w:rPr>
          <w:sz w:val="26"/>
        </w:rPr>
        <w:t>biến khi mô hình học quá "thuộc</w:t>
      </w:r>
      <w:r>
        <w:rPr>
          <w:spacing w:val="-1"/>
          <w:sz w:val="26"/>
        </w:rPr>
        <w:t xml:space="preserve"> </w:t>
      </w:r>
      <w:r>
        <w:rPr>
          <w:sz w:val="26"/>
        </w:rPr>
        <w:t>lòng" dữ liệu huấn luyện.</w:t>
      </w:r>
    </w:p>
    <w:p w14:paraId="41656158">
      <w:pPr>
        <w:pStyle w:val="7"/>
        <w:spacing w:before="2" w:line="360" w:lineRule="auto"/>
        <w:ind w:right="569" w:firstLine="359"/>
      </w:pPr>
      <w:r>
        <w:t>Sau khi các mô hình đã được huấn luyện, chúng ta sẽ đến với bước đánh giá hiệu suất. Thay vì chỉ dựa vào một chỉ số duy nhất, chúng ta sẽ sử dụng một bộ các chỉ số đánh giá toàn diện trên tập kiểm tra:</w:t>
      </w:r>
    </w:p>
    <w:p w14:paraId="6E6B721F">
      <w:pPr>
        <w:pStyle w:val="13"/>
        <w:numPr>
          <w:ilvl w:val="1"/>
          <w:numId w:val="18"/>
        </w:numPr>
        <w:tabs>
          <w:tab w:val="left" w:pos="720"/>
        </w:tabs>
        <w:spacing w:before="0" w:after="0" w:line="298" w:lineRule="exact"/>
        <w:ind w:left="720" w:right="0" w:hanging="359"/>
        <w:jc w:val="both"/>
        <w:rPr>
          <w:sz w:val="26"/>
        </w:rPr>
      </w:pPr>
      <w:r>
        <w:rPr>
          <w:b/>
          <w:sz w:val="26"/>
        </w:rPr>
        <w:t>Độ</w:t>
      </w:r>
      <w:r>
        <w:rPr>
          <w:b/>
          <w:spacing w:val="-5"/>
          <w:sz w:val="26"/>
        </w:rPr>
        <w:t xml:space="preserve"> </w:t>
      </w:r>
      <w:r>
        <w:rPr>
          <w:b/>
          <w:sz w:val="26"/>
        </w:rPr>
        <w:t>chính</w:t>
      </w:r>
      <w:r>
        <w:rPr>
          <w:b/>
          <w:spacing w:val="-2"/>
          <w:sz w:val="26"/>
        </w:rPr>
        <w:t xml:space="preserve"> </w:t>
      </w:r>
      <w:r>
        <w:rPr>
          <w:b/>
          <w:sz w:val="26"/>
        </w:rPr>
        <w:t>xác</w:t>
      </w:r>
      <w:r>
        <w:rPr>
          <w:b/>
          <w:spacing w:val="-5"/>
          <w:sz w:val="26"/>
        </w:rPr>
        <w:t xml:space="preserve"> </w:t>
      </w:r>
      <w:r>
        <w:rPr>
          <w:b/>
          <w:sz w:val="26"/>
        </w:rPr>
        <w:t>(Accuracy):</w:t>
      </w:r>
      <w:r>
        <w:rPr>
          <w:b/>
          <w:spacing w:val="-2"/>
          <w:sz w:val="26"/>
        </w:rPr>
        <w:t xml:space="preserve"> </w:t>
      </w:r>
      <w:r>
        <w:rPr>
          <w:sz w:val="26"/>
        </w:rPr>
        <w:t>Tỷ</w:t>
      </w:r>
      <w:r>
        <w:rPr>
          <w:spacing w:val="-9"/>
          <w:sz w:val="26"/>
        </w:rPr>
        <w:t xml:space="preserve"> </w:t>
      </w:r>
      <w:r>
        <w:rPr>
          <w:sz w:val="26"/>
        </w:rPr>
        <w:t>lệ</w:t>
      </w:r>
      <w:r>
        <w:rPr>
          <w:spacing w:val="-5"/>
          <w:sz w:val="26"/>
        </w:rPr>
        <w:t xml:space="preserve"> </w:t>
      </w:r>
      <w:r>
        <w:rPr>
          <w:sz w:val="26"/>
        </w:rPr>
        <w:t>tổng</w:t>
      </w:r>
      <w:r>
        <w:rPr>
          <w:spacing w:val="-4"/>
          <w:sz w:val="26"/>
        </w:rPr>
        <w:t xml:space="preserve"> </w:t>
      </w:r>
      <w:r>
        <w:rPr>
          <w:sz w:val="26"/>
        </w:rPr>
        <w:t>số</w:t>
      </w:r>
      <w:r>
        <w:rPr>
          <w:spacing w:val="-4"/>
          <w:sz w:val="26"/>
        </w:rPr>
        <w:t xml:space="preserve"> </w:t>
      </w:r>
      <w:r>
        <w:rPr>
          <w:sz w:val="26"/>
        </w:rPr>
        <w:t>dự</w:t>
      </w:r>
      <w:r>
        <w:rPr>
          <w:spacing w:val="-4"/>
          <w:sz w:val="26"/>
        </w:rPr>
        <w:t xml:space="preserve"> </w:t>
      </w:r>
      <w:r>
        <w:rPr>
          <w:sz w:val="26"/>
        </w:rPr>
        <w:t>đoán</w:t>
      </w:r>
      <w:r>
        <w:rPr>
          <w:spacing w:val="-4"/>
          <w:sz w:val="26"/>
        </w:rPr>
        <w:t xml:space="preserve"> </w:t>
      </w:r>
      <w:r>
        <w:rPr>
          <w:spacing w:val="-2"/>
          <w:sz w:val="26"/>
        </w:rPr>
        <w:t>đúng.</w:t>
      </w:r>
    </w:p>
    <w:p w14:paraId="68C05D74">
      <w:pPr>
        <w:pStyle w:val="13"/>
        <w:numPr>
          <w:ilvl w:val="1"/>
          <w:numId w:val="18"/>
        </w:numPr>
        <w:tabs>
          <w:tab w:val="left" w:pos="721"/>
        </w:tabs>
        <w:spacing w:before="150" w:after="0" w:line="360" w:lineRule="auto"/>
        <w:ind w:left="721" w:right="567" w:hanging="360"/>
        <w:jc w:val="both"/>
        <w:rPr>
          <w:sz w:val="26"/>
        </w:rPr>
      </w:pPr>
      <w:r>
        <w:rPr>
          <w:b/>
          <w:sz w:val="26"/>
        </w:rPr>
        <w:t>Precision:</w:t>
      </w:r>
      <w:r>
        <w:rPr>
          <w:b/>
          <w:spacing w:val="-8"/>
          <w:sz w:val="26"/>
        </w:rPr>
        <w:t xml:space="preserve"> </w:t>
      </w:r>
      <w:r>
        <w:rPr>
          <w:sz w:val="26"/>
        </w:rPr>
        <w:t>Trong</w:t>
      </w:r>
      <w:r>
        <w:rPr>
          <w:spacing w:val="-9"/>
          <w:sz w:val="26"/>
        </w:rPr>
        <w:t xml:space="preserve"> </w:t>
      </w:r>
      <w:r>
        <w:rPr>
          <w:sz w:val="26"/>
        </w:rPr>
        <w:t>số</w:t>
      </w:r>
      <w:r>
        <w:rPr>
          <w:spacing w:val="-9"/>
          <w:sz w:val="26"/>
        </w:rPr>
        <w:t xml:space="preserve"> </w:t>
      </w:r>
      <w:r>
        <w:rPr>
          <w:sz w:val="26"/>
        </w:rPr>
        <w:t>những</w:t>
      </w:r>
      <w:r>
        <w:rPr>
          <w:spacing w:val="-9"/>
          <w:sz w:val="26"/>
        </w:rPr>
        <w:t xml:space="preserve"> </w:t>
      </w:r>
      <w:r>
        <w:rPr>
          <w:sz w:val="26"/>
        </w:rPr>
        <w:t>mẫu</w:t>
      </w:r>
      <w:r>
        <w:rPr>
          <w:spacing w:val="-11"/>
          <w:sz w:val="26"/>
        </w:rPr>
        <w:t xml:space="preserve"> </w:t>
      </w:r>
      <w:r>
        <w:rPr>
          <w:sz w:val="26"/>
        </w:rPr>
        <w:t>sữa</w:t>
      </w:r>
      <w:r>
        <w:rPr>
          <w:spacing w:val="-8"/>
          <w:sz w:val="26"/>
        </w:rPr>
        <w:t xml:space="preserve"> </w:t>
      </w:r>
      <w:r>
        <w:rPr>
          <w:sz w:val="26"/>
        </w:rPr>
        <w:t>được</w:t>
      </w:r>
      <w:r>
        <w:rPr>
          <w:spacing w:val="-9"/>
          <w:sz w:val="26"/>
        </w:rPr>
        <w:t xml:space="preserve"> </w:t>
      </w:r>
      <w:r>
        <w:rPr>
          <w:sz w:val="26"/>
        </w:rPr>
        <w:t>mô</w:t>
      </w:r>
      <w:r>
        <w:rPr>
          <w:spacing w:val="-9"/>
          <w:sz w:val="26"/>
        </w:rPr>
        <w:t xml:space="preserve"> </w:t>
      </w:r>
      <w:r>
        <w:rPr>
          <w:sz w:val="26"/>
        </w:rPr>
        <w:t>hình</w:t>
      </w:r>
      <w:r>
        <w:rPr>
          <w:spacing w:val="-11"/>
          <w:sz w:val="26"/>
        </w:rPr>
        <w:t xml:space="preserve"> </w:t>
      </w:r>
      <w:r>
        <w:rPr>
          <w:sz w:val="26"/>
        </w:rPr>
        <w:t>dự</w:t>
      </w:r>
      <w:r>
        <w:rPr>
          <w:spacing w:val="-10"/>
          <w:sz w:val="26"/>
        </w:rPr>
        <w:t xml:space="preserve"> </w:t>
      </w:r>
      <w:r>
        <w:rPr>
          <w:sz w:val="26"/>
        </w:rPr>
        <w:t>đoán</w:t>
      </w:r>
      <w:r>
        <w:rPr>
          <w:spacing w:val="-11"/>
          <w:sz w:val="26"/>
        </w:rPr>
        <w:t xml:space="preserve"> </w:t>
      </w:r>
      <w:r>
        <w:rPr>
          <w:sz w:val="26"/>
        </w:rPr>
        <w:t>là</w:t>
      </w:r>
      <w:r>
        <w:rPr>
          <w:spacing w:val="-9"/>
          <w:sz w:val="26"/>
        </w:rPr>
        <w:t xml:space="preserve"> </w:t>
      </w:r>
      <w:r>
        <w:rPr>
          <w:sz w:val="26"/>
        </w:rPr>
        <w:t>"tốt,"</w:t>
      </w:r>
      <w:r>
        <w:rPr>
          <w:spacing w:val="-9"/>
          <w:sz w:val="26"/>
        </w:rPr>
        <w:t xml:space="preserve"> </w:t>
      </w:r>
      <w:r>
        <w:rPr>
          <w:sz w:val="26"/>
        </w:rPr>
        <w:t>có</w:t>
      </w:r>
      <w:r>
        <w:rPr>
          <w:spacing w:val="-11"/>
          <w:sz w:val="26"/>
        </w:rPr>
        <w:t xml:space="preserve"> </w:t>
      </w:r>
      <w:r>
        <w:rPr>
          <w:sz w:val="26"/>
        </w:rPr>
        <w:t>bao</w:t>
      </w:r>
      <w:r>
        <w:rPr>
          <w:spacing w:val="-11"/>
          <w:sz w:val="26"/>
        </w:rPr>
        <w:t xml:space="preserve"> </w:t>
      </w:r>
      <w:r>
        <w:rPr>
          <w:sz w:val="26"/>
        </w:rPr>
        <w:t>nhiêu mẫu thực sự tốt. Chỉ số này rất quan trọng để tránh đưa sữa hỏng ra thị trường.</w:t>
      </w:r>
    </w:p>
    <w:p w14:paraId="5DC84425">
      <w:pPr>
        <w:pStyle w:val="13"/>
        <w:numPr>
          <w:ilvl w:val="1"/>
          <w:numId w:val="18"/>
        </w:numPr>
        <w:tabs>
          <w:tab w:val="left" w:pos="721"/>
        </w:tabs>
        <w:spacing w:before="0" w:after="0" w:line="360" w:lineRule="auto"/>
        <w:ind w:left="721" w:right="566" w:hanging="360"/>
        <w:jc w:val="both"/>
        <w:rPr>
          <w:sz w:val="26"/>
        </w:rPr>
      </w:pPr>
      <w:r>
        <w:rPr>
          <w:b/>
          <w:sz w:val="26"/>
        </w:rPr>
        <w:t xml:space="preserve">Recall: </w:t>
      </w:r>
      <w:r>
        <w:rPr>
          <w:sz w:val="26"/>
        </w:rPr>
        <w:t>Trong số tất cả các mẫu sữa "hỏng" thực sự, mô hình đã phát hiện được bao nhiêu mẫu. Chỉ số này</w:t>
      </w:r>
      <w:r>
        <w:rPr>
          <w:spacing w:val="-1"/>
          <w:sz w:val="26"/>
        </w:rPr>
        <w:t xml:space="preserve"> </w:t>
      </w:r>
      <w:r>
        <w:rPr>
          <w:sz w:val="26"/>
        </w:rPr>
        <w:t>quan trọng để đảm bảo không bỏ sót bất kỳ</w:t>
      </w:r>
      <w:r>
        <w:rPr>
          <w:spacing w:val="-1"/>
          <w:sz w:val="26"/>
        </w:rPr>
        <w:t xml:space="preserve"> </w:t>
      </w:r>
      <w:r>
        <w:rPr>
          <w:sz w:val="26"/>
        </w:rPr>
        <w:t>mẫu sữa kém chất lượng nào.</w:t>
      </w:r>
    </w:p>
    <w:p w14:paraId="2C08C1C6">
      <w:pPr>
        <w:pStyle w:val="13"/>
        <w:numPr>
          <w:ilvl w:val="1"/>
          <w:numId w:val="18"/>
        </w:numPr>
        <w:tabs>
          <w:tab w:val="left" w:pos="721"/>
        </w:tabs>
        <w:spacing w:before="0" w:after="0" w:line="360" w:lineRule="auto"/>
        <w:ind w:left="721" w:right="571" w:hanging="360"/>
        <w:jc w:val="both"/>
        <w:rPr>
          <w:sz w:val="26"/>
        </w:rPr>
      </w:pPr>
      <w:r>
        <w:rPr>
          <w:b/>
          <w:sz w:val="26"/>
        </w:rPr>
        <w:t>F1-Score:</w:t>
      </w:r>
      <w:r>
        <w:rPr>
          <w:b/>
          <w:spacing w:val="-1"/>
          <w:sz w:val="26"/>
        </w:rPr>
        <w:t xml:space="preserve"> </w:t>
      </w:r>
      <w:r>
        <w:rPr>
          <w:sz w:val="26"/>
        </w:rPr>
        <w:t>Là</w:t>
      </w:r>
      <w:r>
        <w:rPr>
          <w:spacing w:val="-1"/>
          <w:sz w:val="26"/>
        </w:rPr>
        <w:t xml:space="preserve"> </w:t>
      </w:r>
      <w:r>
        <w:rPr>
          <w:sz w:val="26"/>
        </w:rPr>
        <w:t>trung</w:t>
      </w:r>
      <w:r>
        <w:rPr>
          <w:spacing w:val="-2"/>
          <w:sz w:val="26"/>
        </w:rPr>
        <w:t xml:space="preserve"> </w:t>
      </w:r>
      <w:r>
        <w:rPr>
          <w:sz w:val="26"/>
        </w:rPr>
        <w:t>bình</w:t>
      </w:r>
      <w:r>
        <w:rPr>
          <w:spacing w:val="-2"/>
          <w:sz w:val="26"/>
        </w:rPr>
        <w:t xml:space="preserve"> </w:t>
      </w:r>
      <w:r>
        <w:rPr>
          <w:sz w:val="26"/>
        </w:rPr>
        <w:t>điều</w:t>
      </w:r>
      <w:r>
        <w:rPr>
          <w:spacing w:val="-2"/>
          <w:sz w:val="26"/>
        </w:rPr>
        <w:t xml:space="preserve"> </w:t>
      </w:r>
      <w:r>
        <w:rPr>
          <w:sz w:val="26"/>
        </w:rPr>
        <w:t>hòa</w:t>
      </w:r>
      <w:r>
        <w:rPr>
          <w:spacing w:val="-1"/>
          <w:sz w:val="26"/>
        </w:rPr>
        <w:t xml:space="preserve"> </w:t>
      </w:r>
      <w:r>
        <w:rPr>
          <w:sz w:val="26"/>
        </w:rPr>
        <w:t>của</w:t>
      </w:r>
      <w:r>
        <w:rPr>
          <w:spacing w:val="-1"/>
          <w:sz w:val="26"/>
        </w:rPr>
        <w:t xml:space="preserve"> </w:t>
      </w:r>
      <w:r>
        <w:rPr>
          <w:sz w:val="26"/>
        </w:rPr>
        <w:t>Precision</w:t>
      </w:r>
      <w:r>
        <w:rPr>
          <w:spacing w:val="-2"/>
          <w:sz w:val="26"/>
        </w:rPr>
        <w:t xml:space="preserve"> </w:t>
      </w:r>
      <w:r>
        <w:rPr>
          <w:sz w:val="26"/>
        </w:rPr>
        <w:t>và</w:t>
      </w:r>
      <w:r>
        <w:rPr>
          <w:spacing w:val="-1"/>
          <w:sz w:val="26"/>
        </w:rPr>
        <w:t xml:space="preserve"> </w:t>
      </w:r>
      <w:r>
        <w:rPr>
          <w:sz w:val="26"/>
        </w:rPr>
        <w:t>Recall,</w:t>
      </w:r>
      <w:r>
        <w:rPr>
          <w:spacing w:val="-1"/>
          <w:sz w:val="26"/>
        </w:rPr>
        <w:t xml:space="preserve"> </w:t>
      </w:r>
      <w:r>
        <w:rPr>
          <w:sz w:val="26"/>
        </w:rPr>
        <w:t>rất</w:t>
      </w:r>
      <w:r>
        <w:rPr>
          <w:spacing w:val="-1"/>
          <w:sz w:val="26"/>
        </w:rPr>
        <w:t xml:space="preserve"> </w:t>
      </w:r>
      <w:r>
        <w:rPr>
          <w:sz w:val="26"/>
        </w:rPr>
        <w:t>hữu</w:t>
      </w:r>
      <w:r>
        <w:rPr>
          <w:spacing w:val="-2"/>
          <w:sz w:val="26"/>
        </w:rPr>
        <w:t xml:space="preserve"> </w:t>
      </w:r>
      <w:r>
        <w:rPr>
          <w:sz w:val="26"/>
        </w:rPr>
        <w:t>ích khi</w:t>
      </w:r>
      <w:r>
        <w:rPr>
          <w:spacing w:val="-2"/>
          <w:sz w:val="26"/>
        </w:rPr>
        <w:t xml:space="preserve"> </w:t>
      </w:r>
      <w:r>
        <w:rPr>
          <w:sz w:val="26"/>
        </w:rPr>
        <w:t>bộ</w:t>
      </w:r>
      <w:r>
        <w:rPr>
          <w:spacing w:val="-2"/>
          <w:sz w:val="26"/>
        </w:rPr>
        <w:t xml:space="preserve"> </w:t>
      </w:r>
      <w:r>
        <w:rPr>
          <w:sz w:val="26"/>
        </w:rPr>
        <w:t>dữ liệu có sự mất cân bằng giữa các lớp.</w:t>
      </w:r>
    </w:p>
    <w:p w14:paraId="2DA1A4B3">
      <w:pPr>
        <w:pStyle w:val="7"/>
        <w:spacing w:line="360" w:lineRule="auto"/>
        <w:ind w:right="562" w:firstLine="359"/>
      </w:pPr>
      <w:r>
        <w:t>Kết</w:t>
      </w:r>
      <w:r>
        <w:rPr>
          <w:spacing w:val="-2"/>
        </w:rPr>
        <w:t xml:space="preserve"> </w:t>
      </w:r>
      <w:r>
        <w:t>quả</w:t>
      </w:r>
      <w:r>
        <w:rPr>
          <w:spacing w:val="-2"/>
        </w:rPr>
        <w:t xml:space="preserve"> </w:t>
      </w:r>
      <w:r>
        <w:t>đánh giá</w:t>
      </w:r>
      <w:r>
        <w:rPr>
          <w:spacing w:val="-2"/>
        </w:rPr>
        <w:t xml:space="preserve"> </w:t>
      </w:r>
      <w:r>
        <w:t>từ</w:t>
      </w:r>
      <w:r>
        <w:rPr>
          <w:spacing w:val="-2"/>
        </w:rPr>
        <w:t xml:space="preserve"> </w:t>
      </w:r>
      <w:r>
        <w:t>các</w:t>
      </w:r>
      <w:r>
        <w:rPr>
          <w:spacing w:val="-2"/>
        </w:rPr>
        <w:t xml:space="preserve"> </w:t>
      </w:r>
      <w:r>
        <w:t>chỉ</w:t>
      </w:r>
      <w:r>
        <w:rPr>
          <w:spacing w:val="-2"/>
        </w:rPr>
        <w:t xml:space="preserve"> </w:t>
      </w:r>
      <w:r>
        <w:t>số</w:t>
      </w:r>
      <w:r>
        <w:rPr>
          <w:spacing w:val="-2"/>
        </w:rPr>
        <w:t xml:space="preserve"> </w:t>
      </w:r>
      <w:r>
        <w:t>này</w:t>
      </w:r>
      <w:r>
        <w:rPr>
          <w:spacing w:val="-6"/>
        </w:rPr>
        <w:t xml:space="preserve"> </w:t>
      </w:r>
      <w:r>
        <w:t>sẽ</w:t>
      </w:r>
      <w:r>
        <w:rPr>
          <w:spacing w:val="-2"/>
        </w:rPr>
        <w:t xml:space="preserve"> </w:t>
      </w:r>
      <w:r>
        <w:t>giúp</w:t>
      </w:r>
      <w:r>
        <w:rPr>
          <w:spacing w:val="-2"/>
        </w:rPr>
        <w:t xml:space="preserve"> </w:t>
      </w:r>
      <w:r>
        <w:t>chúng</w:t>
      </w:r>
      <w:r>
        <w:rPr>
          <w:spacing w:val="-2"/>
        </w:rPr>
        <w:t xml:space="preserve"> </w:t>
      </w:r>
      <w:r>
        <w:t>ta</w:t>
      </w:r>
      <w:r>
        <w:rPr>
          <w:spacing w:val="-2"/>
        </w:rPr>
        <w:t xml:space="preserve"> </w:t>
      </w:r>
      <w:r>
        <w:t>so</w:t>
      </w:r>
      <w:r>
        <w:rPr>
          <w:spacing w:val="-2"/>
        </w:rPr>
        <w:t xml:space="preserve"> </w:t>
      </w:r>
      <w:r>
        <w:t>sánh</w:t>
      </w:r>
      <w:r>
        <w:rPr>
          <w:spacing w:val="-2"/>
        </w:rPr>
        <w:t xml:space="preserve"> </w:t>
      </w:r>
      <w:r>
        <w:t>và</w:t>
      </w:r>
      <w:r>
        <w:rPr>
          <w:spacing w:val="-2"/>
        </w:rPr>
        <w:t xml:space="preserve"> </w:t>
      </w:r>
      <w:r>
        <w:t>lựa</w:t>
      </w:r>
      <w:r>
        <w:rPr>
          <w:spacing w:val="-2"/>
        </w:rPr>
        <w:t xml:space="preserve"> </w:t>
      </w:r>
      <w:r>
        <w:t>chọn mô</w:t>
      </w:r>
      <w:r>
        <w:rPr>
          <w:spacing w:val="-2"/>
        </w:rPr>
        <w:t xml:space="preserve"> </w:t>
      </w:r>
      <w:r>
        <w:t>hình</w:t>
      </w:r>
      <w:r>
        <w:rPr>
          <w:spacing w:val="-2"/>
        </w:rPr>
        <w:t xml:space="preserve"> </w:t>
      </w:r>
      <w:r>
        <w:t>tốt nhất. Sau khi mô hình tối ưu đã được xác định và tinh chỉnh, nó sẽ được triển khai vào hệ</w:t>
      </w:r>
      <w:r>
        <w:rPr>
          <w:spacing w:val="-2"/>
        </w:rPr>
        <w:t xml:space="preserve"> </w:t>
      </w:r>
      <w:r>
        <w:t>thống thực tế. Mô</w:t>
      </w:r>
      <w:r>
        <w:rPr>
          <w:spacing w:val="-2"/>
        </w:rPr>
        <w:t xml:space="preserve"> </w:t>
      </w:r>
      <w:r>
        <w:t>hình</w:t>
      </w:r>
      <w:r>
        <w:rPr>
          <w:spacing w:val="-2"/>
        </w:rPr>
        <w:t xml:space="preserve"> </w:t>
      </w:r>
      <w:r>
        <w:t>này</w:t>
      </w:r>
      <w:r>
        <w:rPr>
          <w:spacing w:val="-5"/>
        </w:rPr>
        <w:t xml:space="preserve"> </w:t>
      </w:r>
      <w:r>
        <w:t>có</w:t>
      </w:r>
      <w:r>
        <w:rPr>
          <w:spacing w:val="-2"/>
        </w:rPr>
        <w:t xml:space="preserve"> </w:t>
      </w:r>
      <w:r>
        <w:t>thể</w:t>
      </w:r>
      <w:r>
        <w:rPr>
          <w:spacing w:val="-2"/>
        </w:rPr>
        <w:t xml:space="preserve"> </w:t>
      </w:r>
      <w:r>
        <w:t>hoạt</w:t>
      </w:r>
      <w:r>
        <w:rPr>
          <w:spacing w:val="-2"/>
        </w:rPr>
        <w:t xml:space="preserve"> </w:t>
      </w:r>
      <w:r>
        <w:t>động</w:t>
      </w:r>
      <w:r>
        <w:rPr>
          <w:spacing w:val="-2"/>
        </w:rPr>
        <w:t xml:space="preserve"> </w:t>
      </w:r>
      <w:r>
        <w:t>trong thời gian thực, đưa</w:t>
      </w:r>
      <w:r>
        <w:rPr>
          <w:spacing w:val="-2"/>
        </w:rPr>
        <w:t xml:space="preserve"> </w:t>
      </w:r>
      <w:r>
        <w:t>ra</w:t>
      </w:r>
      <w:r>
        <w:rPr>
          <w:spacing w:val="-2"/>
        </w:rPr>
        <w:t xml:space="preserve"> </w:t>
      </w:r>
      <w:r>
        <w:t>dự đoán về chất</w:t>
      </w:r>
      <w:r>
        <w:rPr>
          <w:spacing w:val="-3"/>
        </w:rPr>
        <w:t xml:space="preserve"> </w:t>
      </w:r>
      <w:r>
        <w:t>lượng</w:t>
      </w:r>
      <w:r>
        <w:rPr>
          <w:spacing w:val="-3"/>
        </w:rPr>
        <w:t xml:space="preserve"> </w:t>
      </w:r>
      <w:r>
        <w:t>của</w:t>
      </w:r>
      <w:r>
        <w:rPr>
          <w:spacing w:val="-3"/>
        </w:rPr>
        <w:t xml:space="preserve"> </w:t>
      </w:r>
      <w:r>
        <w:t>từng</w:t>
      </w:r>
      <w:r>
        <w:rPr>
          <w:spacing w:val="-3"/>
        </w:rPr>
        <w:t xml:space="preserve"> </w:t>
      </w:r>
      <w:r>
        <w:t>mẫu</w:t>
      </w:r>
      <w:r>
        <w:rPr>
          <w:spacing w:val="-3"/>
        </w:rPr>
        <w:t xml:space="preserve"> </w:t>
      </w:r>
      <w:r>
        <w:t>sữa</w:t>
      </w:r>
      <w:r>
        <w:rPr>
          <w:spacing w:val="-3"/>
        </w:rPr>
        <w:t xml:space="preserve"> </w:t>
      </w:r>
      <w:r>
        <w:t>ngay</w:t>
      </w:r>
      <w:r>
        <w:rPr>
          <w:spacing w:val="-8"/>
        </w:rPr>
        <w:t xml:space="preserve"> </w:t>
      </w:r>
      <w:r>
        <w:t>khi</w:t>
      </w:r>
      <w:r>
        <w:rPr>
          <w:spacing w:val="-3"/>
        </w:rPr>
        <w:t xml:space="preserve"> </w:t>
      </w:r>
      <w:r>
        <w:t>các</w:t>
      </w:r>
      <w:r>
        <w:rPr>
          <w:spacing w:val="-3"/>
        </w:rPr>
        <w:t xml:space="preserve"> </w:t>
      </w:r>
      <w:r>
        <w:t>thông</w:t>
      </w:r>
      <w:r>
        <w:rPr>
          <w:spacing w:val="-3"/>
        </w:rPr>
        <w:t xml:space="preserve"> </w:t>
      </w:r>
      <w:r>
        <w:t>số</w:t>
      </w:r>
      <w:r>
        <w:rPr>
          <w:spacing w:val="-3"/>
        </w:rPr>
        <w:t xml:space="preserve"> </w:t>
      </w:r>
      <w:r>
        <w:t>được</w:t>
      </w:r>
      <w:r>
        <w:rPr>
          <w:spacing w:val="-3"/>
        </w:rPr>
        <w:t xml:space="preserve"> </w:t>
      </w:r>
      <w:r>
        <w:t>đo</w:t>
      </w:r>
      <w:r>
        <w:rPr>
          <w:spacing w:val="-3"/>
        </w:rPr>
        <w:t xml:space="preserve"> </w:t>
      </w:r>
      <w:r>
        <w:t>đạc,</w:t>
      </w:r>
      <w:r>
        <w:rPr>
          <w:spacing w:val="-3"/>
        </w:rPr>
        <w:t xml:space="preserve"> </w:t>
      </w:r>
      <w:r>
        <w:t>hoặc</w:t>
      </w:r>
      <w:r>
        <w:rPr>
          <w:spacing w:val="-3"/>
        </w:rPr>
        <w:t xml:space="preserve"> </w:t>
      </w:r>
      <w:r>
        <w:t>được</w:t>
      </w:r>
      <w:r>
        <w:rPr>
          <w:spacing w:val="-3"/>
        </w:rPr>
        <w:t xml:space="preserve"> </w:t>
      </w:r>
      <w:r>
        <w:t>sử</w:t>
      </w:r>
      <w:r>
        <w:rPr>
          <w:spacing w:val="-2"/>
        </w:rPr>
        <w:t xml:space="preserve"> </w:t>
      </w:r>
      <w:r>
        <w:t>dụng để phân tích dữ liệu lịch sử và đưa ra các quyết định chiến lược về chất lượng sản phẩm. Điều này giúp doanh nghiệp không chỉ tiết kiệm chi phí kiểm tra thủ công mà còn chủ động quản lý chất lượng sản phẩm một cách thông minh và hiệu quả hơn.</w:t>
      </w:r>
    </w:p>
    <w:p w14:paraId="18915ADF">
      <w:pPr>
        <w:pStyle w:val="3"/>
        <w:numPr>
          <w:ilvl w:val="0"/>
          <w:numId w:val="15"/>
        </w:numPr>
        <w:tabs>
          <w:tab w:val="left" w:pos="281"/>
        </w:tabs>
        <w:spacing w:before="4" w:after="0" w:line="240" w:lineRule="auto"/>
        <w:ind w:left="281" w:right="0" w:hanging="279"/>
        <w:jc w:val="both"/>
      </w:pPr>
      <w:bookmarkStart w:id="47" w:name="_bookmark47"/>
      <w:bookmarkEnd w:id="47"/>
      <w:r>
        <w:t>Áp</w:t>
      </w:r>
      <w:r>
        <w:rPr>
          <w:spacing w:val="-5"/>
        </w:rPr>
        <w:t xml:space="preserve"> </w:t>
      </w:r>
      <w:r>
        <w:t>dụng</w:t>
      </w:r>
      <w:r>
        <w:rPr>
          <w:spacing w:val="-1"/>
        </w:rPr>
        <w:t xml:space="preserve"> </w:t>
      </w:r>
      <w:r>
        <w:t>thuật</w:t>
      </w:r>
      <w:r>
        <w:rPr>
          <w:spacing w:val="-2"/>
        </w:rPr>
        <w:t xml:space="preserve"> </w:t>
      </w:r>
      <w:r>
        <w:rPr>
          <w:spacing w:val="-4"/>
        </w:rPr>
        <w:t>toán</w:t>
      </w:r>
    </w:p>
    <w:p w14:paraId="42BB64F8">
      <w:pPr>
        <w:pStyle w:val="7"/>
        <w:spacing w:before="277" w:line="360" w:lineRule="auto"/>
        <w:ind w:right="562" w:firstLine="359"/>
      </w:pPr>
      <w:r>
        <w:t xml:space="preserve">Để giải quyết bài toán phân loại chất lượng sữa, chúng ta sẽ áp dụng các thuật toán học máy mạnh mẽ. Trong số đó, </w:t>
      </w:r>
      <w:r>
        <w:rPr>
          <w:b/>
        </w:rPr>
        <w:t xml:space="preserve">Hồi quy Logistic (Logistic Regression) </w:t>
      </w:r>
      <w:r>
        <w:t xml:space="preserve">là một lựa chọn lý tưởng cho bước đầu tiên, bởi sự đơn giản, hiệu quả và khả năng giải thích kết quả tốt. Thuật toán này rất phù hợp với bản chất của bài toán, khi biến mục tiêu chỉ có hai trạng thái: </w:t>
      </w:r>
      <w:r>
        <w:rPr>
          <w:b/>
        </w:rPr>
        <w:t xml:space="preserve">"Chất lượng tốt" </w:t>
      </w:r>
      <w:r>
        <w:t xml:space="preserve">(được mã hóa là 1) và </w:t>
      </w:r>
      <w:r>
        <w:rPr>
          <w:b/>
        </w:rPr>
        <w:t xml:space="preserve">"Chất lượng kém/đã hỏng" </w:t>
      </w:r>
      <w:r>
        <w:t>(được mã hóa là 0).</w:t>
      </w:r>
    </w:p>
    <w:p w14:paraId="06D493FC">
      <w:pPr>
        <w:pStyle w:val="7"/>
        <w:spacing w:after="0" w:line="360" w:lineRule="auto"/>
        <w:sectPr>
          <w:pgSz w:w="11910" w:h="16850"/>
          <w:pgMar w:top="1060" w:right="566" w:bottom="840" w:left="1700" w:header="0" w:footer="660" w:gutter="0"/>
          <w:cols w:space="720" w:num="1"/>
        </w:sectPr>
      </w:pPr>
    </w:p>
    <w:p w14:paraId="42A5B524">
      <w:pPr>
        <w:pStyle w:val="4"/>
        <w:numPr>
          <w:ilvl w:val="1"/>
          <w:numId w:val="15"/>
        </w:numPr>
        <w:tabs>
          <w:tab w:val="left" w:pos="454"/>
        </w:tabs>
        <w:spacing w:before="74" w:after="0" w:line="240" w:lineRule="auto"/>
        <w:ind w:left="454" w:right="0" w:hanging="452"/>
        <w:jc w:val="both"/>
      </w:pPr>
      <w:bookmarkStart w:id="48" w:name="_bookmark48"/>
      <w:bookmarkEnd w:id="48"/>
      <w:r>
        <w:t>Giới</w:t>
      </w:r>
      <w:r>
        <w:rPr>
          <w:spacing w:val="-5"/>
        </w:rPr>
        <w:t xml:space="preserve"> </w:t>
      </w:r>
      <w:r>
        <w:t>thiệu</w:t>
      </w:r>
      <w:r>
        <w:rPr>
          <w:spacing w:val="-5"/>
        </w:rPr>
        <w:t xml:space="preserve"> </w:t>
      </w:r>
      <w:r>
        <w:t>về</w:t>
      </w:r>
      <w:r>
        <w:rPr>
          <w:spacing w:val="-3"/>
        </w:rPr>
        <w:t xml:space="preserve"> </w:t>
      </w:r>
      <w:r>
        <w:t>Hồi</w:t>
      </w:r>
      <w:r>
        <w:rPr>
          <w:spacing w:val="-3"/>
        </w:rPr>
        <w:t xml:space="preserve"> </w:t>
      </w:r>
      <w:r>
        <w:t>quy</w:t>
      </w:r>
      <w:r>
        <w:rPr>
          <w:spacing w:val="-3"/>
        </w:rPr>
        <w:t xml:space="preserve"> </w:t>
      </w:r>
      <w:r>
        <w:rPr>
          <w:spacing w:val="-2"/>
        </w:rPr>
        <w:t>Logistic</w:t>
      </w:r>
    </w:p>
    <w:p w14:paraId="68C4DE14">
      <w:pPr>
        <w:pStyle w:val="7"/>
        <w:spacing w:before="143" w:line="360" w:lineRule="auto"/>
        <w:ind w:right="565" w:firstLine="719"/>
      </w:pPr>
      <w:r>
        <w:t>Hồi quy Logistic không phải là một thuật toán hồi quy thông thường mà là một mô hình phân loại. Nó hoạt động dựa trên việc tính toán xác suất của một sự kiện xảy ra.</w:t>
      </w:r>
      <w:r>
        <w:rPr>
          <w:spacing w:val="-7"/>
        </w:rPr>
        <w:t xml:space="preserve"> </w:t>
      </w:r>
      <w:r>
        <w:t>Thay</w:t>
      </w:r>
      <w:r>
        <w:rPr>
          <w:spacing w:val="-10"/>
        </w:rPr>
        <w:t xml:space="preserve"> </w:t>
      </w:r>
      <w:r>
        <w:t>vì</w:t>
      </w:r>
      <w:r>
        <w:rPr>
          <w:spacing w:val="-5"/>
        </w:rPr>
        <w:t xml:space="preserve"> </w:t>
      </w:r>
      <w:r>
        <w:t>dự</w:t>
      </w:r>
      <w:r>
        <w:rPr>
          <w:spacing w:val="-7"/>
        </w:rPr>
        <w:t xml:space="preserve"> </w:t>
      </w:r>
      <w:r>
        <w:t>đoán</w:t>
      </w:r>
      <w:r>
        <w:rPr>
          <w:spacing w:val="-5"/>
        </w:rPr>
        <w:t xml:space="preserve"> </w:t>
      </w:r>
      <w:r>
        <w:t>một</w:t>
      </w:r>
      <w:r>
        <w:rPr>
          <w:spacing w:val="-8"/>
        </w:rPr>
        <w:t xml:space="preserve"> </w:t>
      </w:r>
      <w:r>
        <w:t>giá</w:t>
      </w:r>
      <w:r>
        <w:rPr>
          <w:spacing w:val="-5"/>
        </w:rPr>
        <w:t xml:space="preserve"> </w:t>
      </w:r>
      <w:r>
        <w:t>trị</w:t>
      </w:r>
      <w:r>
        <w:rPr>
          <w:spacing w:val="-8"/>
        </w:rPr>
        <w:t xml:space="preserve"> </w:t>
      </w:r>
      <w:r>
        <w:t>liên</w:t>
      </w:r>
      <w:r>
        <w:rPr>
          <w:spacing w:val="-8"/>
        </w:rPr>
        <w:t xml:space="preserve"> </w:t>
      </w:r>
      <w:r>
        <w:t>tục,</w:t>
      </w:r>
      <w:r>
        <w:rPr>
          <w:spacing w:val="-8"/>
        </w:rPr>
        <w:t xml:space="preserve"> </w:t>
      </w:r>
      <w:r>
        <w:t>nó</w:t>
      </w:r>
      <w:r>
        <w:rPr>
          <w:spacing w:val="-6"/>
        </w:rPr>
        <w:t xml:space="preserve"> </w:t>
      </w:r>
      <w:r>
        <w:t>sử</w:t>
      </w:r>
      <w:r>
        <w:rPr>
          <w:spacing w:val="-7"/>
        </w:rPr>
        <w:t xml:space="preserve"> </w:t>
      </w:r>
      <w:r>
        <w:t>dụng</w:t>
      </w:r>
      <w:r>
        <w:rPr>
          <w:spacing w:val="-5"/>
        </w:rPr>
        <w:t xml:space="preserve"> </w:t>
      </w:r>
      <w:r>
        <w:t>một</w:t>
      </w:r>
      <w:r>
        <w:rPr>
          <w:spacing w:val="-3"/>
        </w:rPr>
        <w:t xml:space="preserve"> </w:t>
      </w:r>
      <w:r>
        <w:rPr>
          <w:b/>
        </w:rPr>
        <w:t>hàm</w:t>
      </w:r>
      <w:r>
        <w:rPr>
          <w:b/>
          <w:spacing w:val="-7"/>
        </w:rPr>
        <w:t xml:space="preserve"> </w:t>
      </w:r>
      <w:r>
        <w:rPr>
          <w:b/>
        </w:rPr>
        <w:t>sigmoid</w:t>
      </w:r>
      <w:r>
        <w:rPr>
          <w:b/>
          <w:spacing w:val="-2"/>
        </w:rPr>
        <w:t xml:space="preserve"> </w:t>
      </w:r>
      <w:r>
        <w:t>để</w:t>
      </w:r>
      <w:r>
        <w:rPr>
          <w:spacing w:val="-7"/>
        </w:rPr>
        <w:t xml:space="preserve"> </w:t>
      </w:r>
      <w:r>
        <w:t>ánh</w:t>
      </w:r>
      <w:r>
        <w:rPr>
          <w:spacing w:val="-5"/>
        </w:rPr>
        <w:t xml:space="preserve"> </w:t>
      </w:r>
      <w:r>
        <w:t>xạ</w:t>
      </w:r>
      <w:r>
        <w:rPr>
          <w:spacing w:val="-5"/>
        </w:rPr>
        <w:t xml:space="preserve"> </w:t>
      </w:r>
      <w:r>
        <w:t>kết</w:t>
      </w:r>
      <w:r>
        <w:rPr>
          <w:spacing w:val="-7"/>
        </w:rPr>
        <w:t xml:space="preserve"> </w:t>
      </w:r>
      <w:r>
        <w:t>quả của</w:t>
      </w:r>
      <w:r>
        <w:rPr>
          <w:spacing w:val="-3"/>
        </w:rPr>
        <w:t xml:space="preserve"> </w:t>
      </w:r>
      <w:r>
        <w:t>một</w:t>
      </w:r>
      <w:r>
        <w:rPr>
          <w:spacing w:val="-3"/>
        </w:rPr>
        <w:t xml:space="preserve"> </w:t>
      </w:r>
      <w:r>
        <w:t>phép</w:t>
      </w:r>
      <w:r>
        <w:rPr>
          <w:spacing w:val="-5"/>
        </w:rPr>
        <w:t xml:space="preserve"> </w:t>
      </w:r>
      <w:r>
        <w:t>tính</w:t>
      </w:r>
      <w:r>
        <w:rPr>
          <w:spacing w:val="-5"/>
        </w:rPr>
        <w:t xml:space="preserve"> </w:t>
      </w:r>
      <w:r>
        <w:t>tuyến</w:t>
      </w:r>
      <w:r>
        <w:rPr>
          <w:spacing w:val="-5"/>
        </w:rPr>
        <w:t xml:space="preserve"> </w:t>
      </w:r>
      <w:r>
        <w:t>tính</w:t>
      </w:r>
      <w:r>
        <w:rPr>
          <w:spacing w:val="-5"/>
        </w:rPr>
        <w:t xml:space="preserve"> </w:t>
      </w:r>
      <w:r>
        <w:t>vào</w:t>
      </w:r>
      <w:r>
        <w:rPr>
          <w:spacing w:val="-3"/>
        </w:rPr>
        <w:t xml:space="preserve"> </w:t>
      </w:r>
      <w:r>
        <w:t>một</w:t>
      </w:r>
      <w:r>
        <w:rPr>
          <w:spacing w:val="-3"/>
        </w:rPr>
        <w:t xml:space="preserve"> </w:t>
      </w:r>
      <w:r>
        <w:t>giá</w:t>
      </w:r>
      <w:r>
        <w:rPr>
          <w:spacing w:val="-3"/>
        </w:rPr>
        <w:t xml:space="preserve"> </w:t>
      </w:r>
      <w:r>
        <w:t>trị</w:t>
      </w:r>
      <w:r>
        <w:rPr>
          <w:spacing w:val="-5"/>
        </w:rPr>
        <w:t xml:space="preserve"> </w:t>
      </w:r>
      <w:r>
        <w:t>xác</w:t>
      </w:r>
      <w:r>
        <w:rPr>
          <w:spacing w:val="-5"/>
        </w:rPr>
        <w:t xml:space="preserve"> </w:t>
      </w:r>
      <w:r>
        <w:t>suất</w:t>
      </w:r>
      <w:r>
        <w:rPr>
          <w:spacing w:val="-5"/>
        </w:rPr>
        <w:t xml:space="preserve"> </w:t>
      </w:r>
      <w:r>
        <w:t>nằm</w:t>
      </w:r>
      <w:r>
        <w:rPr>
          <w:spacing w:val="-7"/>
        </w:rPr>
        <w:t xml:space="preserve"> </w:t>
      </w:r>
      <w:r>
        <w:t>trong</w:t>
      </w:r>
      <w:r>
        <w:rPr>
          <w:spacing w:val="-5"/>
        </w:rPr>
        <w:t xml:space="preserve"> </w:t>
      </w:r>
      <w:r>
        <w:t>khoảng</w:t>
      </w:r>
      <w:r>
        <w:rPr>
          <w:spacing w:val="-5"/>
        </w:rPr>
        <w:t xml:space="preserve"> </w:t>
      </w:r>
      <w:r>
        <w:t>từ</w:t>
      </w:r>
      <w:r>
        <w:rPr>
          <w:spacing w:val="-4"/>
        </w:rPr>
        <w:t xml:space="preserve"> </w:t>
      </w:r>
      <w:r>
        <w:t>0</w:t>
      </w:r>
      <w:r>
        <w:rPr>
          <w:spacing w:val="-5"/>
        </w:rPr>
        <w:t xml:space="preserve"> </w:t>
      </w:r>
      <w:r>
        <w:t>đến</w:t>
      </w:r>
      <w:r>
        <w:rPr>
          <w:spacing w:val="-5"/>
        </w:rPr>
        <w:t xml:space="preserve"> </w:t>
      </w:r>
      <w:r>
        <w:t>1.</w:t>
      </w:r>
      <w:r>
        <w:rPr>
          <w:spacing w:val="-3"/>
        </w:rPr>
        <w:t xml:space="preserve"> </w:t>
      </w:r>
      <w:r>
        <w:t>Nếu xác suất này</w:t>
      </w:r>
      <w:r>
        <w:rPr>
          <w:spacing w:val="-1"/>
        </w:rPr>
        <w:t xml:space="preserve"> </w:t>
      </w:r>
      <w:r>
        <w:t>vượt qua một ngưỡng nhất định (thường là 0.5), mô hình sẽ phân loại đối tượng vào một lớp cụ thể.</w:t>
      </w:r>
    </w:p>
    <w:p w14:paraId="47ECE4CA">
      <w:pPr>
        <w:pStyle w:val="4"/>
        <w:numPr>
          <w:ilvl w:val="1"/>
          <w:numId w:val="15"/>
        </w:numPr>
        <w:tabs>
          <w:tab w:val="left" w:pos="454"/>
        </w:tabs>
        <w:spacing w:before="9" w:after="0" w:line="240" w:lineRule="auto"/>
        <w:ind w:left="454" w:right="0" w:hanging="452"/>
        <w:jc w:val="both"/>
      </w:pPr>
      <w:bookmarkStart w:id="49" w:name="_bookmark49"/>
      <w:bookmarkEnd w:id="49"/>
      <w:r>
        <w:t>Cơ</w:t>
      </w:r>
      <w:r>
        <w:rPr>
          <w:spacing w:val="-6"/>
        </w:rPr>
        <w:t xml:space="preserve"> </w:t>
      </w:r>
      <w:r>
        <w:t>chế</w:t>
      </w:r>
      <w:r>
        <w:rPr>
          <w:spacing w:val="-3"/>
        </w:rPr>
        <w:t xml:space="preserve"> </w:t>
      </w:r>
      <w:r>
        <w:t>Hoạt</w:t>
      </w:r>
      <w:r>
        <w:rPr>
          <w:spacing w:val="-6"/>
        </w:rPr>
        <w:t xml:space="preserve"> </w:t>
      </w:r>
      <w:r>
        <w:t>động</w:t>
      </w:r>
      <w:r>
        <w:rPr>
          <w:spacing w:val="-4"/>
        </w:rPr>
        <w:t xml:space="preserve"> </w:t>
      </w:r>
      <w:r>
        <w:t>trong</w:t>
      </w:r>
      <w:r>
        <w:rPr>
          <w:spacing w:val="-5"/>
        </w:rPr>
        <w:t xml:space="preserve"> </w:t>
      </w:r>
      <w:r>
        <w:t>Bài</w:t>
      </w:r>
      <w:r>
        <w:rPr>
          <w:spacing w:val="-4"/>
        </w:rPr>
        <w:t xml:space="preserve"> </w:t>
      </w:r>
      <w:r>
        <w:t>toán</w:t>
      </w:r>
      <w:r>
        <w:rPr>
          <w:spacing w:val="-4"/>
        </w:rPr>
        <w:t xml:space="preserve"> </w:t>
      </w:r>
      <w:r>
        <w:t>Dự</w:t>
      </w:r>
      <w:r>
        <w:rPr>
          <w:spacing w:val="-5"/>
        </w:rPr>
        <w:t xml:space="preserve"> </w:t>
      </w:r>
      <w:r>
        <w:t>đoán</w:t>
      </w:r>
      <w:r>
        <w:rPr>
          <w:spacing w:val="-6"/>
        </w:rPr>
        <w:t xml:space="preserve"> </w:t>
      </w:r>
      <w:r>
        <w:t>Chất</w:t>
      </w:r>
      <w:r>
        <w:rPr>
          <w:spacing w:val="-5"/>
        </w:rPr>
        <w:t xml:space="preserve"> </w:t>
      </w:r>
      <w:r>
        <w:t>lượng</w:t>
      </w:r>
      <w:r>
        <w:rPr>
          <w:spacing w:val="-6"/>
        </w:rPr>
        <w:t xml:space="preserve"> </w:t>
      </w:r>
      <w:r>
        <w:rPr>
          <w:spacing w:val="-5"/>
        </w:rPr>
        <w:t>Sữa</w:t>
      </w:r>
    </w:p>
    <w:p w14:paraId="14EA1EE1">
      <w:pPr>
        <w:pStyle w:val="7"/>
        <w:spacing w:before="141" w:line="360" w:lineRule="auto"/>
        <w:ind w:right="569" w:firstLine="359"/>
      </w:pPr>
      <w:r>
        <w:t>Trong</w:t>
      </w:r>
      <w:r>
        <w:rPr>
          <w:spacing w:val="-1"/>
        </w:rPr>
        <w:t xml:space="preserve"> </w:t>
      </w:r>
      <w:r>
        <w:t>ngữ</w:t>
      </w:r>
      <w:r>
        <w:rPr>
          <w:spacing w:val="-1"/>
        </w:rPr>
        <w:t xml:space="preserve"> </w:t>
      </w:r>
      <w:r>
        <w:t>cảnh</w:t>
      </w:r>
      <w:r>
        <w:rPr>
          <w:spacing w:val="-1"/>
        </w:rPr>
        <w:t xml:space="preserve"> </w:t>
      </w:r>
      <w:r>
        <w:t>của</w:t>
      </w:r>
      <w:r>
        <w:rPr>
          <w:spacing w:val="-1"/>
        </w:rPr>
        <w:t xml:space="preserve"> </w:t>
      </w:r>
      <w:r>
        <w:t>dự</w:t>
      </w:r>
      <w:r>
        <w:rPr>
          <w:spacing w:val="-1"/>
        </w:rPr>
        <w:t xml:space="preserve"> </w:t>
      </w:r>
      <w:r>
        <w:t>án</w:t>
      </w:r>
      <w:r>
        <w:rPr>
          <w:spacing w:val="-1"/>
        </w:rPr>
        <w:t xml:space="preserve"> </w:t>
      </w:r>
      <w:r>
        <w:t>này,</w:t>
      </w:r>
      <w:r>
        <w:rPr>
          <w:spacing w:val="-2"/>
        </w:rPr>
        <w:t xml:space="preserve"> </w:t>
      </w:r>
      <w:r>
        <w:t>Hồi quy</w:t>
      </w:r>
      <w:r>
        <w:rPr>
          <w:spacing w:val="-6"/>
        </w:rPr>
        <w:t xml:space="preserve"> </w:t>
      </w:r>
      <w:r>
        <w:t>Logistic</w:t>
      </w:r>
      <w:r>
        <w:rPr>
          <w:spacing w:val="-2"/>
        </w:rPr>
        <w:t xml:space="preserve"> </w:t>
      </w:r>
      <w:r>
        <w:t>sẽ</w:t>
      </w:r>
      <w:r>
        <w:rPr>
          <w:spacing w:val="-1"/>
        </w:rPr>
        <w:t xml:space="preserve"> </w:t>
      </w:r>
      <w:r>
        <w:t>học</w:t>
      </w:r>
      <w:r>
        <w:rPr>
          <w:spacing w:val="-1"/>
        </w:rPr>
        <w:t xml:space="preserve"> </w:t>
      </w:r>
      <w:r>
        <w:t>cách</w:t>
      </w:r>
      <w:r>
        <w:rPr>
          <w:spacing w:val="-1"/>
        </w:rPr>
        <w:t xml:space="preserve"> </w:t>
      </w:r>
      <w:r>
        <w:t>tính</w:t>
      </w:r>
      <w:r>
        <w:rPr>
          <w:spacing w:val="-2"/>
        </w:rPr>
        <w:t xml:space="preserve"> </w:t>
      </w:r>
      <w:r>
        <w:t>toán</w:t>
      </w:r>
      <w:r>
        <w:rPr>
          <w:spacing w:val="-2"/>
        </w:rPr>
        <w:t xml:space="preserve"> </w:t>
      </w:r>
      <w:r>
        <w:t>xác</w:t>
      </w:r>
      <w:r>
        <w:rPr>
          <w:spacing w:val="-1"/>
        </w:rPr>
        <w:t xml:space="preserve"> </w:t>
      </w:r>
      <w:r>
        <w:t>suất</w:t>
      </w:r>
      <w:r>
        <w:rPr>
          <w:spacing w:val="-2"/>
        </w:rPr>
        <w:t xml:space="preserve"> </w:t>
      </w:r>
      <w:r>
        <w:t>một mẫu sữa có chất lượng tốt dựa trên các thông số đầu vào như pH, nhiệt độ, độ béo, và các chỉ số khác.</w:t>
      </w:r>
    </w:p>
    <w:p w14:paraId="1DF27D51">
      <w:pPr>
        <w:pStyle w:val="4"/>
        <w:numPr>
          <w:ilvl w:val="2"/>
          <w:numId w:val="15"/>
        </w:numPr>
        <w:tabs>
          <w:tab w:val="left" w:pos="720"/>
        </w:tabs>
        <w:spacing w:before="8" w:after="0" w:line="240" w:lineRule="auto"/>
        <w:ind w:left="720" w:right="0" w:hanging="359"/>
        <w:jc w:val="both"/>
        <w:rPr>
          <w:b w:val="0"/>
        </w:rPr>
      </w:pPr>
      <w:r>
        <w:t>Giai</w:t>
      </w:r>
      <w:r>
        <w:rPr>
          <w:spacing w:val="-8"/>
        </w:rPr>
        <w:t xml:space="preserve"> </w:t>
      </w:r>
      <w:r>
        <w:t>đoạn</w:t>
      </w:r>
      <w:r>
        <w:rPr>
          <w:spacing w:val="-8"/>
        </w:rPr>
        <w:t xml:space="preserve"> </w:t>
      </w:r>
      <w:r>
        <w:t>Huấn</w:t>
      </w:r>
      <w:r>
        <w:rPr>
          <w:spacing w:val="-7"/>
        </w:rPr>
        <w:t xml:space="preserve"> </w:t>
      </w:r>
      <w:r>
        <w:t>luyện</w:t>
      </w:r>
      <w:r>
        <w:rPr>
          <w:spacing w:val="-6"/>
        </w:rPr>
        <w:t xml:space="preserve"> </w:t>
      </w:r>
      <w:r>
        <w:rPr>
          <w:spacing w:val="-2"/>
        </w:rPr>
        <w:t>(Training):</w:t>
      </w:r>
    </w:p>
    <w:p w14:paraId="3C2043BF">
      <w:pPr>
        <w:pStyle w:val="13"/>
        <w:numPr>
          <w:ilvl w:val="3"/>
          <w:numId w:val="15"/>
        </w:numPr>
        <w:tabs>
          <w:tab w:val="left" w:pos="1442"/>
        </w:tabs>
        <w:spacing w:before="143" w:after="0" w:line="357" w:lineRule="auto"/>
        <w:ind w:left="1442" w:right="564" w:hanging="360"/>
        <w:jc w:val="both"/>
        <w:rPr>
          <w:sz w:val="26"/>
        </w:rPr>
      </w:pPr>
      <w:r>
        <w:rPr>
          <w:sz w:val="26"/>
        </w:rPr>
        <w:t xml:space="preserve">Mô hình sẽ nhận đầu vào là các </w:t>
      </w:r>
      <w:r>
        <w:rPr>
          <w:b/>
          <w:sz w:val="26"/>
        </w:rPr>
        <w:t xml:space="preserve">vector đặc trưng </w:t>
      </w:r>
      <w:r>
        <w:rPr>
          <w:sz w:val="26"/>
        </w:rPr>
        <w:t>(feature vector) của từng</w:t>
      </w:r>
      <w:r>
        <w:rPr>
          <w:spacing w:val="-6"/>
          <w:sz w:val="26"/>
        </w:rPr>
        <w:t xml:space="preserve"> </w:t>
      </w:r>
      <w:r>
        <w:rPr>
          <w:sz w:val="26"/>
        </w:rPr>
        <w:t>mẫu</w:t>
      </w:r>
      <w:r>
        <w:rPr>
          <w:spacing w:val="-8"/>
          <w:sz w:val="26"/>
        </w:rPr>
        <w:t xml:space="preserve"> </w:t>
      </w:r>
      <w:r>
        <w:rPr>
          <w:sz w:val="26"/>
        </w:rPr>
        <w:t>sữa</w:t>
      </w:r>
      <w:r>
        <w:rPr>
          <w:spacing w:val="-8"/>
          <w:sz w:val="26"/>
        </w:rPr>
        <w:t xml:space="preserve"> </w:t>
      </w:r>
      <w:r>
        <w:rPr>
          <w:sz w:val="26"/>
        </w:rPr>
        <w:t>trong</w:t>
      </w:r>
      <w:r>
        <w:rPr>
          <w:spacing w:val="-8"/>
          <w:sz w:val="26"/>
        </w:rPr>
        <w:t xml:space="preserve"> </w:t>
      </w:r>
      <w:r>
        <w:rPr>
          <w:sz w:val="26"/>
        </w:rPr>
        <w:t>tập</w:t>
      </w:r>
      <w:r>
        <w:rPr>
          <w:spacing w:val="-6"/>
          <w:sz w:val="26"/>
        </w:rPr>
        <w:t xml:space="preserve"> </w:t>
      </w:r>
      <w:r>
        <w:rPr>
          <w:sz w:val="26"/>
        </w:rPr>
        <w:t>huấn</w:t>
      </w:r>
      <w:r>
        <w:rPr>
          <w:spacing w:val="-8"/>
          <w:sz w:val="26"/>
        </w:rPr>
        <w:t xml:space="preserve"> </w:t>
      </w:r>
      <w:r>
        <w:rPr>
          <w:sz w:val="26"/>
        </w:rPr>
        <w:t>luyện.</w:t>
      </w:r>
      <w:r>
        <w:rPr>
          <w:spacing w:val="-6"/>
          <w:sz w:val="26"/>
        </w:rPr>
        <w:t xml:space="preserve"> </w:t>
      </w:r>
      <w:r>
        <w:rPr>
          <w:sz w:val="26"/>
        </w:rPr>
        <w:t>Mỗi</w:t>
      </w:r>
      <w:r>
        <w:rPr>
          <w:spacing w:val="-8"/>
          <w:sz w:val="26"/>
        </w:rPr>
        <w:t xml:space="preserve"> </w:t>
      </w:r>
      <w:r>
        <w:rPr>
          <w:sz w:val="26"/>
        </w:rPr>
        <w:t>vector</w:t>
      </w:r>
      <w:r>
        <w:rPr>
          <w:spacing w:val="-6"/>
          <w:sz w:val="26"/>
        </w:rPr>
        <w:t xml:space="preserve"> </w:t>
      </w:r>
      <w:r>
        <w:rPr>
          <w:sz w:val="26"/>
        </w:rPr>
        <w:t>này</w:t>
      </w:r>
      <w:r>
        <w:rPr>
          <w:spacing w:val="-13"/>
          <w:sz w:val="26"/>
        </w:rPr>
        <w:t xml:space="preserve"> </w:t>
      </w:r>
      <w:r>
        <w:rPr>
          <w:sz w:val="26"/>
        </w:rPr>
        <w:t>bao</w:t>
      </w:r>
      <w:r>
        <w:rPr>
          <w:spacing w:val="-8"/>
          <w:sz w:val="26"/>
        </w:rPr>
        <w:t xml:space="preserve"> </w:t>
      </w:r>
      <w:r>
        <w:rPr>
          <w:sz w:val="26"/>
        </w:rPr>
        <w:t>gồm</w:t>
      </w:r>
      <w:r>
        <w:rPr>
          <w:spacing w:val="-8"/>
          <w:sz w:val="26"/>
        </w:rPr>
        <w:t xml:space="preserve"> </w:t>
      </w:r>
      <w:r>
        <w:rPr>
          <w:sz w:val="26"/>
        </w:rPr>
        <w:t>các</w:t>
      </w:r>
      <w:r>
        <w:rPr>
          <w:spacing w:val="-8"/>
          <w:sz w:val="26"/>
        </w:rPr>
        <w:t xml:space="preserve"> </w:t>
      </w:r>
      <w:r>
        <w:rPr>
          <w:sz w:val="26"/>
        </w:rPr>
        <w:t>giá</w:t>
      </w:r>
      <w:r>
        <w:rPr>
          <w:spacing w:val="-7"/>
          <w:sz w:val="26"/>
        </w:rPr>
        <w:t xml:space="preserve"> </w:t>
      </w:r>
      <w:r>
        <w:rPr>
          <w:sz w:val="26"/>
        </w:rPr>
        <w:t>trị</w:t>
      </w:r>
      <w:r>
        <w:rPr>
          <w:spacing w:val="-8"/>
          <w:sz w:val="26"/>
        </w:rPr>
        <w:t xml:space="preserve"> </w:t>
      </w:r>
      <w:r>
        <w:rPr>
          <w:sz w:val="26"/>
        </w:rPr>
        <w:t>đã được chuẩn hóa của pH, nhiệt độ, v.v.</w:t>
      </w:r>
    </w:p>
    <w:p w14:paraId="5ED808E6">
      <w:pPr>
        <w:pStyle w:val="13"/>
        <w:numPr>
          <w:ilvl w:val="3"/>
          <w:numId w:val="15"/>
        </w:numPr>
        <w:tabs>
          <w:tab w:val="left" w:pos="1442"/>
        </w:tabs>
        <w:spacing w:before="3" w:after="0" w:line="357" w:lineRule="auto"/>
        <w:ind w:left="1442" w:right="567" w:hanging="360"/>
        <w:jc w:val="both"/>
        <w:rPr>
          <w:sz w:val="26"/>
        </w:rPr>
      </w:pPr>
      <w:r>
        <w:rPr>
          <w:sz w:val="26"/>
        </w:rPr>
        <w:t>Mô</w:t>
      </w:r>
      <w:r>
        <w:rPr>
          <w:spacing w:val="-2"/>
          <w:sz w:val="26"/>
        </w:rPr>
        <w:t xml:space="preserve"> </w:t>
      </w:r>
      <w:r>
        <w:rPr>
          <w:sz w:val="26"/>
        </w:rPr>
        <w:t>hình</w:t>
      </w:r>
      <w:r>
        <w:rPr>
          <w:spacing w:val="-2"/>
          <w:sz w:val="26"/>
        </w:rPr>
        <w:t xml:space="preserve"> </w:t>
      </w:r>
      <w:r>
        <w:rPr>
          <w:sz w:val="26"/>
        </w:rPr>
        <w:t>sẽ</w:t>
      </w:r>
      <w:r>
        <w:rPr>
          <w:spacing w:val="-1"/>
          <w:sz w:val="26"/>
        </w:rPr>
        <w:t xml:space="preserve"> </w:t>
      </w:r>
      <w:r>
        <w:rPr>
          <w:sz w:val="26"/>
        </w:rPr>
        <w:t>điều</w:t>
      </w:r>
      <w:r>
        <w:rPr>
          <w:spacing w:val="-2"/>
          <w:sz w:val="26"/>
        </w:rPr>
        <w:t xml:space="preserve"> </w:t>
      </w:r>
      <w:r>
        <w:rPr>
          <w:sz w:val="26"/>
        </w:rPr>
        <w:t xml:space="preserve">chỉnh các </w:t>
      </w:r>
      <w:r>
        <w:rPr>
          <w:b/>
          <w:sz w:val="26"/>
        </w:rPr>
        <w:t>hệ</w:t>
      </w:r>
      <w:r>
        <w:rPr>
          <w:b/>
          <w:spacing w:val="-2"/>
          <w:sz w:val="26"/>
        </w:rPr>
        <w:t xml:space="preserve"> </w:t>
      </w:r>
      <w:r>
        <w:rPr>
          <w:b/>
          <w:sz w:val="26"/>
        </w:rPr>
        <w:t>số</w:t>
      </w:r>
      <w:r>
        <w:rPr>
          <w:b/>
          <w:spacing w:val="-2"/>
          <w:sz w:val="26"/>
        </w:rPr>
        <w:t xml:space="preserve"> </w:t>
      </w:r>
      <w:r>
        <w:rPr>
          <w:b/>
          <w:sz w:val="26"/>
        </w:rPr>
        <w:t xml:space="preserve">(weights) </w:t>
      </w:r>
      <w:r>
        <w:rPr>
          <w:sz w:val="26"/>
        </w:rPr>
        <w:t>của</w:t>
      </w:r>
      <w:r>
        <w:rPr>
          <w:spacing w:val="-1"/>
          <w:sz w:val="26"/>
        </w:rPr>
        <w:t xml:space="preserve"> </w:t>
      </w:r>
      <w:r>
        <w:rPr>
          <w:sz w:val="26"/>
        </w:rPr>
        <w:t>mình</w:t>
      </w:r>
      <w:r>
        <w:rPr>
          <w:spacing w:val="-2"/>
          <w:sz w:val="26"/>
        </w:rPr>
        <w:t xml:space="preserve"> </w:t>
      </w:r>
      <w:r>
        <w:rPr>
          <w:sz w:val="26"/>
        </w:rPr>
        <w:t>để</w:t>
      </w:r>
      <w:r>
        <w:rPr>
          <w:spacing w:val="-1"/>
          <w:sz w:val="26"/>
        </w:rPr>
        <w:t xml:space="preserve"> </w:t>
      </w:r>
      <w:r>
        <w:rPr>
          <w:sz w:val="26"/>
        </w:rPr>
        <w:t>tìm</w:t>
      </w:r>
      <w:r>
        <w:rPr>
          <w:spacing w:val="-4"/>
          <w:sz w:val="26"/>
        </w:rPr>
        <w:t xml:space="preserve"> </w:t>
      </w:r>
      <w:r>
        <w:rPr>
          <w:sz w:val="26"/>
        </w:rPr>
        <w:t>ra</w:t>
      </w:r>
      <w:r>
        <w:rPr>
          <w:spacing w:val="-1"/>
          <w:sz w:val="26"/>
        </w:rPr>
        <w:t xml:space="preserve"> </w:t>
      </w:r>
      <w:r>
        <w:rPr>
          <w:sz w:val="26"/>
        </w:rPr>
        <w:t>sự</w:t>
      </w:r>
      <w:r>
        <w:rPr>
          <w:spacing w:val="-1"/>
          <w:sz w:val="26"/>
        </w:rPr>
        <w:t xml:space="preserve"> </w:t>
      </w:r>
      <w:r>
        <w:rPr>
          <w:sz w:val="26"/>
        </w:rPr>
        <w:t>kết hợp tối ưu giữa các đặc trưng này, nhằm tối đa hóa khả năng dự đoán đúng nhãn chất lượng của từng mẫu sữa.</w:t>
      </w:r>
    </w:p>
    <w:p w14:paraId="5A3F681C">
      <w:pPr>
        <w:pStyle w:val="13"/>
        <w:numPr>
          <w:ilvl w:val="3"/>
          <w:numId w:val="15"/>
        </w:numPr>
        <w:tabs>
          <w:tab w:val="left" w:pos="1442"/>
        </w:tabs>
        <w:spacing w:before="7" w:after="0" w:line="357" w:lineRule="auto"/>
        <w:ind w:left="1442" w:right="565" w:hanging="360"/>
        <w:jc w:val="both"/>
        <w:rPr>
          <w:sz w:val="26"/>
        </w:rPr>
      </w:pPr>
      <w:r>
        <w:rPr>
          <w:sz w:val="26"/>
        </w:rPr>
        <w:t xml:space="preserve">Mục tiêu của quá trình huấn luyện là tìm ra một </w:t>
      </w:r>
      <w:r>
        <w:rPr>
          <w:b/>
          <w:sz w:val="26"/>
        </w:rPr>
        <w:t>đường ranh giới quyết định</w:t>
      </w:r>
      <w:r>
        <w:rPr>
          <w:b/>
          <w:spacing w:val="-6"/>
          <w:sz w:val="26"/>
        </w:rPr>
        <w:t xml:space="preserve"> </w:t>
      </w:r>
      <w:r>
        <w:rPr>
          <w:sz w:val="26"/>
        </w:rPr>
        <w:t>tốt</w:t>
      </w:r>
      <w:r>
        <w:rPr>
          <w:spacing w:val="-6"/>
          <w:sz w:val="26"/>
        </w:rPr>
        <w:t xml:space="preserve"> </w:t>
      </w:r>
      <w:r>
        <w:rPr>
          <w:sz w:val="26"/>
        </w:rPr>
        <w:t>nhất</w:t>
      </w:r>
      <w:r>
        <w:rPr>
          <w:spacing w:val="-6"/>
          <w:sz w:val="26"/>
        </w:rPr>
        <w:t xml:space="preserve"> </w:t>
      </w:r>
      <w:r>
        <w:rPr>
          <w:sz w:val="26"/>
        </w:rPr>
        <w:t>để</w:t>
      </w:r>
      <w:r>
        <w:rPr>
          <w:spacing w:val="-6"/>
          <w:sz w:val="26"/>
        </w:rPr>
        <w:t xml:space="preserve"> </w:t>
      </w:r>
      <w:r>
        <w:rPr>
          <w:sz w:val="26"/>
        </w:rPr>
        <w:t>phân</w:t>
      </w:r>
      <w:r>
        <w:rPr>
          <w:spacing w:val="-6"/>
          <w:sz w:val="26"/>
        </w:rPr>
        <w:t xml:space="preserve"> </w:t>
      </w:r>
      <w:r>
        <w:rPr>
          <w:sz w:val="26"/>
        </w:rPr>
        <w:t>tách</w:t>
      </w:r>
      <w:r>
        <w:rPr>
          <w:spacing w:val="-6"/>
          <w:sz w:val="26"/>
        </w:rPr>
        <w:t xml:space="preserve"> </w:t>
      </w:r>
      <w:r>
        <w:rPr>
          <w:sz w:val="26"/>
        </w:rPr>
        <w:t>hai</w:t>
      </w:r>
      <w:r>
        <w:rPr>
          <w:spacing w:val="-6"/>
          <w:sz w:val="26"/>
        </w:rPr>
        <w:t xml:space="preserve"> </w:t>
      </w:r>
      <w:r>
        <w:rPr>
          <w:sz w:val="26"/>
        </w:rPr>
        <w:t>nhóm</w:t>
      </w:r>
      <w:r>
        <w:rPr>
          <w:spacing w:val="-8"/>
          <w:sz w:val="26"/>
        </w:rPr>
        <w:t xml:space="preserve"> </w:t>
      </w:r>
      <w:r>
        <w:rPr>
          <w:sz w:val="26"/>
        </w:rPr>
        <w:t>sữa</w:t>
      </w:r>
      <w:r>
        <w:rPr>
          <w:spacing w:val="-6"/>
          <w:sz w:val="26"/>
        </w:rPr>
        <w:t xml:space="preserve"> </w:t>
      </w:r>
      <w:r>
        <w:rPr>
          <w:sz w:val="26"/>
        </w:rPr>
        <w:t>"tốt"</w:t>
      </w:r>
      <w:r>
        <w:rPr>
          <w:spacing w:val="-6"/>
          <w:sz w:val="26"/>
        </w:rPr>
        <w:t xml:space="preserve"> </w:t>
      </w:r>
      <w:r>
        <w:rPr>
          <w:sz w:val="26"/>
        </w:rPr>
        <w:t>và</w:t>
      </w:r>
      <w:r>
        <w:rPr>
          <w:spacing w:val="-6"/>
          <w:sz w:val="26"/>
        </w:rPr>
        <w:t xml:space="preserve"> </w:t>
      </w:r>
      <w:r>
        <w:rPr>
          <w:sz w:val="26"/>
        </w:rPr>
        <w:t>"hỏng"</w:t>
      </w:r>
      <w:r>
        <w:rPr>
          <w:spacing w:val="-4"/>
          <w:sz w:val="26"/>
        </w:rPr>
        <w:t xml:space="preserve"> </w:t>
      </w:r>
      <w:r>
        <w:rPr>
          <w:sz w:val="26"/>
        </w:rPr>
        <w:t>một</w:t>
      </w:r>
      <w:r>
        <w:rPr>
          <w:spacing w:val="-6"/>
          <w:sz w:val="26"/>
        </w:rPr>
        <w:t xml:space="preserve"> </w:t>
      </w:r>
      <w:r>
        <w:rPr>
          <w:sz w:val="26"/>
        </w:rPr>
        <w:t>cách</w:t>
      </w:r>
      <w:r>
        <w:rPr>
          <w:spacing w:val="-6"/>
          <w:sz w:val="26"/>
        </w:rPr>
        <w:t xml:space="preserve"> </w:t>
      </w:r>
      <w:r>
        <w:rPr>
          <w:sz w:val="26"/>
        </w:rPr>
        <w:t>rõ</w:t>
      </w:r>
      <w:r>
        <w:rPr>
          <w:spacing w:val="-4"/>
          <w:sz w:val="26"/>
        </w:rPr>
        <w:t xml:space="preserve"> </w:t>
      </w:r>
      <w:r>
        <w:rPr>
          <w:sz w:val="26"/>
        </w:rPr>
        <w:t xml:space="preserve">ràng </w:t>
      </w:r>
      <w:r>
        <w:rPr>
          <w:spacing w:val="-2"/>
          <w:sz w:val="26"/>
        </w:rPr>
        <w:t>nhất.</w:t>
      </w:r>
    </w:p>
    <w:p w14:paraId="41AD7978">
      <w:pPr>
        <w:pStyle w:val="4"/>
        <w:numPr>
          <w:ilvl w:val="2"/>
          <w:numId w:val="15"/>
        </w:numPr>
        <w:tabs>
          <w:tab w:val="left" w:pos="720"/>
        </w:tabs>
        <w:spacing w:before="13" w:after="0" w:line="240" w:lineRule="auto"/>
        <w:ind w:left="720" w:right="0" w:hanging="359"/>
        <w:jc w:val="both"/>
        <w:rPr>
          <w:b w:val="0"/>
        </w:rPr>
      </w:pPr>
      <w:r>
        <w:t>Giai</w:t>
      </w:r>
      <w:r>
        <w:rPr>
          <w:spacing w:val="-7"/>
        </w:rPr>
        <w:t xml:space="preserve"> </w:t>
      </w:r>
      <w:r>
        <w:t>đoạn</w:t>
      </w:r>
      <w:r>
        <w:rPr>
          <w:spacing w:val="-7"/>
        </w:rPr>
        <w:t xml:space="preserve"> </w:t>
      </w:r>
      <w:r>
        <w:t>Dự</w:t>
      </w:r>
      <w:r>
        <w:rPr>
          <w:spacing w:val="-7"/>
        </w:rPr>
        <w:t xml:space="preserve"> </w:t>
      </w:r>
      <w:r>
        <w:t>đoán</w:t>
      </w:r>
      <w:r>
        <w:rPr>
          <w:spacing w:val="-7"/>
        </w:rPr>
        <w:t xml:space="preserve"> </w:t>
      </w:r>
      <w:r>
        <w:rPr>
          <w:spacing w:val="-2"/>
        </w:rPr>
        <w:t>(Prediction):</w:t>
      </w:r>
    </w:p>
    <w:p w14:paraId="5DAC7859">
      <w:pPr>
        <w:pStyle w:val="13"/>
        <w:numPr>
          <w:ilvl w:val="3"/>
          <w:numId w:val="15"/>
        </w:numPr>
        <w:tabs>
          <w:tab w:val="left" w:pos="1442"/>
        </w:tabs>
        <w:spacing w:before="141" w:after="0" w:line="355" w:lineRule="auto"/>
        <w:ind w:left="1442" w:right="565" w:hanging="360"/>
        <w:jc w:val="both"/>
        <w:rPr>
          <w:sz w:val="26"/>
        </w:rPr>
      </w:pPr>
      <w:r>
        <w:rPr>
          <w:sz w:val="26"/>
        </w:rPr>
        <w:t>Khi có một mẫu sữa mới, mô hình sẽ lấy các thông số của mẫu đó và áp dụng các hệ số đã học được để tính toán xác suất.</w:t>
      </w:r>
    </w:p>
    <w:p w14:paraId="7B57C509">
      <w:pPr>
        <w:pStyle w:val="13"/>
        <w:numPr>
          <w:ilvl w:val="3"/>
          <w:numId w:val="15"/>
        </w:numPr>
        <w:tabs>
          <w:tab w:val="left" w:pos="1442"/>
        </w:tabs>
        <w:spacing w:before="9" w:after="0" w:line="355" w:lineRule="auto"/>
        <w:ind w:left="1442" w:right="572" w:hanging="360"/>
        <w:jc w:val="both"/>
        <w:rPr>
          <w:sz w:val="26"/>
        </w:rPr>
      </w:pPr>
      <w:r>
        <w:rPr>
          <w:sz w:val="26"/>
        </w:rPr>
        <w:t>Kết</w:t>
      </w:r>
      <w:r>
        <w:rPr>
          <w:spacing w:val="-8"/>
          <w:sz w:val="26"/>
        </w:rPr>
        <w:t xml:space="preserve"> </w:t>
      </w:r>
      <w:r>
        <w:rPr>
          <w:sz w:val="26"/>
        </w:rPr>
        <w:t>quả</w:t>
      </w:r>
      <w:r>
        <w:rPr>
          <w:spacing w:val="-6"/>
          <w:sz w:val="26"/>
        </w:rPr>
        <w:t xml:space="preserve"> </w:t>
      </w:r>
      <w:r>
        <w:rPr>
          <w:sz w:val="26"/>
        </w:rPr>
        <w:t>sẽ</w:t>
      </w:r>
      <w:r>
        <w:rPr>
          <w:spacing w:val="-6"/>
          <w:sz w:val="26"/>
        </w:rPr>
        <w:t xml:space="preserve"> </w:t>
      </w:r>
      <w:r>
        <w:rPr>
          <w:sz w:val="26"/>
        </w:rPr>
        <w:t>là</w:t>
      </w:r>
      <w:r>
        <w:rPr>
          <w:spacing w:val="-4"/>
          <w:sz w:val="26"/>
        </w:rPr>
        <w:t xml:space="preserve"> </w:t>
      </w:r>
      <w:r>
        <w:rPr>
          <w:sz w:val="26"/>
        </w:rPr>
        <w:t>một</w:t>
      </w:r>
      <w:r>
        <w:rPr>
          <w:spacing w:val="-6"/>
          <w:sz w:val="26"/>
        </w:rPr>
        <w:t xml:space="preserve"> </w:t>
      </w:r>
      <w:r>
        <w:rPr>
          <w:sz w:val="26"/>
        </w:rPr>
        <w:t>giá</w:t>
      </w:r>
      <w:r>
        <w:rPr>
          <w:spacing w:val="-7"/>
          <w:sz w:val="26"/>
        </w:rPr>
        <w:t xml:space="preserve"> </w:t>
      </w:r>
      <w:r>
        <w:rPr>
          <w:sz w:val="26"/>
        </w:rPr>
        <w:t>trị</w:t>
      </w:r>
      <w:r>
        <w:rPr>
          <w:spacing w:val="-8"/>
          <w:sz w:val="26"/>
        </w:rPr>
        <w:t xml:space="preserve"> </w:t>
      </w:r>
      <w:r>
        <w:rPr>
          <w:sz w:val="26"/>
        </w:rPr>
        <w:t>xác</w:t>
      </w:r>
      <w:r>
        <w:rPr>
          <w:spacing w:val="-6"/>
          <w:sz w:val="26"/>
        </w:rPr>
        <w:t xml:space="preserve"> </w:t>
      </w:r>
      <w:r>
        <w:rPr>
          <w:sz w:val="26"/>
        </w:rPr>
        <w:t>suất.</w:t>
      </w:r>
      <w:r>
        <w:rPr>
          <w:spacing w:val="-7"/>
          <w:sz w:val="26"/>
        </w:rPr>
        <w:t xml:space="preserve"> </w:t>
      </w:r>
      <w:r>
        <w:rPr>
          <w:sz w:val="26"/>
        </w:rPr>
        <w:t>Ví</w:t>
      </w:r>
      <w:r>
        <w:rPr>
          <w:spacing w:val="-6"/>
          <w:sz w:val="26"/>
        </w:rPr>
        <w:t xml:space="preserve"> </w:t>
      </w:r>
      <w:r>
        <w:rPr>
          <w:sz w:val="26"/>
        </w:rPr>
        <w:t>dụ,</w:t>
      </w:r>
      <w:r>
        <w:rPr>
          <w:spacing w:val="-7"/>
          <w:sz w:val="26"/>
        </w:rPr>
        <w:t xml:space="preserve"> </w:t>
      </w:r>
      <w:r>
        <w:rPr>
          <w:sz w:val="26"/>
        </w:rPr>
        <w:t>nếu</w:t>
      </w:r>
      <w:r>
        <w:rPr>
          <w:spacing w:val="-4"/>
          <w:sz w:val="26"/>
        </w:rPr>
        <w:t xml:space="preserve"> </w:t>
      </w:r>
      <w:r>
        <w:rPr>
          <w:sz w:val="26"/>
        </w:rPr>
        <w:t>mô</w:t>
      </w:r>
      <w:r>
        <w:rPr>
          <w:spacing w:val="-8"/>
          <w:sz w:val="26"/>
        </w:rPr>
        <w:t xml:space="preserve"> </w:t>
      </w:r>
      <w:r>
        <w:rPr>
          <w:sz w:val="26"/>
        </w:rPr>
        <w:t>hình</w:t>
      </w:r>
      <w:r>
        <w:rPr>
          <w:spacing w:val="-7"/>
          <w:sz w:val="26"/>
        </w:rPr>
        <w:t xml:space="preserve"> </w:t>
      </w:r>
      <w:r>
        <w:rPr>
          <w:sz w:val="26"/>
        </w:rPr>
        <w:t>tính</w:t>
      </w:r>
      <w:r>
        <w:rPr>
          <w:spacing w:val="-7"/>
          <w:sz w:val="26"/>
        </w:rPr>
        <w:t xml:space="preserve"> </w:t>
      </w:r>
      <w:r>
        <w:rPr>
          <w:sz w:val="26"/>
        </w:rPr>
        <w:t>toán</w:t>
      </w:r>
      <w:r>
        <w:rPr>
          <w:spacing w:val="-8"/>
          <w:sz w:val="26"/>
        </w:rPr>
        <w:t xml:space="preserve"> </w:t>
      </w:r>
      <w:r>
        <w:rPr>
          <w:sz w:val="26"/>
        </w:rPr>
        <w:t>xác</w:t>
      </w:r>
      <w:r>
        <w:rPr>
          <w:spacing w:val="-8"/>
          <w:sz w:val="26"/>
        </w:rPr>
        <w:t xml:space="preserve"> </w:t>
      </w:r>
      <w:r>
        <w:rPr>
          <w:sz w:val="26"/>
        </w:rPr>
        <w:t>suất</w:t>
      </w:r>
      <w:r>
        <w:rPr>
          <w:spacing w:val="-8"/>
          <w:sz w:val="26"/>
        </w:rPr>
        <w:t xml:space="preserve"> </w:t>
      </w:r>
      <w:r>
        <w:rPr>
          <w:sz w:val="26"/>
        </w:rPr>
        <w:t>là 0.8, điều đó có nghĩa là có 80% khả năng mẫu sữa này là tốt.</w:t>
      </w:r>
    </w:p>
    <w:p w14:paraId="71FF2B40">
      <w:pPr>
        <w:pStyle w:val="13"/>
        <w:numPr>
          <w:ilvl w:val="3"/>
          <w:numId w:val="15"/>
        </w:numPr>
        <w:tabs>
          <w:tab w:val="left" w:pos="1442"/>
        </w:tabs>
        <w:spacing w:before="9" w:after="0" w:line="357" w:lineRule="auto"/>
        <w:ind w:left="1442" w:right="566" w:hanging="360"/>
        <w:jc w:val="both"/>
        <w:rPr>
          <w:sz w:val="26"/>
        </w:rPr>
      </w:pPr>
      <w:r>
        <w:rPr>
          <w:sz w:val="26"/>
        </w:rPr>
        <w:t xml:space="preserve">Dựa vào một </w:t>
      </w:r>
      <w:r>
        <w:rPr>
          <w:b/>
          <w:sz w:val="26"/>
        </w:rPr>
        <w:t>ngưỡng phân loại</w:t>
      </w:r>
      <w:r>
        <w:rPr>
          <w:sz w:val="26"/>
        </w:rPr>
        <w:t>, mô hình sẽ đưa ra kết luận cuối cùng. Nếu xác suất lớn hơn hoặc bằng ngưỡng (ví dụ: 0.5), mô hình dự đoán là "tốt" (1). Ngược lại, nó dự đoán là "hỏng" (0).</w:t>
      </w:r>
    </w:p>
    <w:p w14:paraId="59687278">
      <w:pPr>
        <w:pStyle w:val="4"/>
        <w:numPr>
          <w:ilvl w:val="1"/>
          <w:numId w:val="15"/>
        </w:numPr>
        <w:tabs>
          <w:tab w:val="left" w:pos="454"/>
        </w:tabs>
        <w:spacing w:before="11" w:after="0" w:line="240" w:lineRule="auto"/>
        <w:ind w:left="454" w:right="0" w:hanging="452"/>
        <w:jc w:val="both"/>
      </w:pPr>
      <w:bookmarkStart w:id="50" w:name="_bookmark50"/>
      <w:bookmarkEnd w:id="50"/>
      <w:r>
        <w:t>Lợi</w:t>
      </w:r>
      <w:r>
        <w:rPr>
          <w:spacing w:val="-5"/>
        </w:rPr>
        <w:t xml:space="preserve"> </w:t>
      </w:r>
      <w:r>
        <w:t>ích</w:t>
      </w:r>
      <w:r>
        <w:rPr>
          <w:spacing w:val="-3"/>
        </w:rPr>
        <w:t xml:space="preserve"> </w:t>
      </w:r>
      <w:r>
        <w:t>của</w:t>
      </w:r>
      <w:r>
        <w:rPr>
          <w:spacing w:val="-5"/>
        </w:rPr>
        <w:t xml:space="preserve"> </w:t>
      </w:r>
      <w:r>
        <w:t>việc</w:t>
      </w:r>
      <w:r>
        <w:rPr>
          <w:spacing w:val="-4"/>
        </w:rPr>
        <w:t xml:space="preserve"> </w:t>
      </w:r>
      <w:r>
        <w:t>sử</w:t>
      </w:r>
      <w:r>
        <w:rPr>
          <w:spacing w:val="-4"/>
        </w:rPr>
        <w:t xml:space="preserve"> </w:t>
      </w:r>
      <w:r>
        <w:t>dụng</w:t>
      </w:r>
      <w:r>
        <w:rPr>
          <w:spacing w:val="-5"/>
        </w:rPr>
        <w:t xml:space="preserve"> </w:t>
      </w:r>
      <w:r>
        <w:t>Hồi</w:t>
      </w:r>
      <w:r>
        <w:rPr>
          <w:spacing w:val="-4"/>
        </w:rPr>
        <w:t xml:space="preserve"> </w:t>
      </w:r>
      <w:r>
        <w:t>quy</w:t>
      </w:r>
      <w:r>
        <w:rPr>
          <w:spacing w:val="-3"/>
        </w:rPr>
        <w:t xml:space="preserve"> </w:t>
      </w:r>
      <w:r>
        <w:rPr>
          <w:spacing w:val="-2"/>
        </w:rPr>
        <w:t>Logistic</w:t>
      </w:r>
    </w:p>
    <w:p w14:paraId="53FD0A07">
      <w:pPr>
        <w:pStyle w:val="13"/>
        <w:numPr>
          <w:ilvl w:val="0"/>
          <w:numId w:val="19"/>
        </w:numPr>
        <w:tabs>
          <w:tab w:val="left" w:pos="721"/>
        </w:tabs>
        <w:spacing w:before="142" w:after="0" w:line="360" w:lineRule="auto"/>
        <w:ind w:left="721" w:right="566" w:hanging="360"/>
        <w:jc w:val="both"/>
        <w:rPr>
          <w:sz w:val="26"/>
        </w:rPr>
      </w:pPr>
      <w:r>
        <w:rPr>
          <w:b/>
          <w:sz w:val="26"/>
        </w:rPr>
        <w:t xml:space="preserve">Dễ diễn giải (Interpretable): </w:t>
      </w:r>
      <w:r>
        <w:rPr>
          <w:sz w:val="26"/>
        </w:rPr>
        <w:t>Khác với nhiều mô hình học máy phức tạp khác, Hồi</w:t>
      </w:r>
      <w:r>
        <w:rPr>
          <w:spacing w:val="-1"/>
          <w:sz w:val="26"/>
        </w:rPr>
        <w:t xml:space="preserve"> </w:t>
      </w:r>
      <w:r>
        <w:rPr>
          <w:sz w:val="26"/>
        </w:rPr>
        <w:t>quy</w:t>
      </w:r>
      <w:r>
        <w:rPr>
          <w:spacing w:val="-3"/>
          <w:sz w:val="26"/>
        </w:rPr>
        <w:t xml:space="preserve"> </w:t>
      </w:r>
      <w:r>
        <w:rPr>
          <w:sz w:val="26"/>
        </w:rPr>
        <w:t>Logistic cho phép chúng ta</w:t>
      </w:r>
      <w:r>
        <w:rPr>
          <w:spacing w:val="-1"/>
          <w:sz w:val="26"/>
        </w:rPr>
        <w:t xml:space="preserve"> </w:t>
      </w:r>
      <w:r>
        <w:rPr>
          <w:sz w:val="26"/>
        </w:rPr>
        <w:t>dễ dàng hiểu</w:t>
      </w:r>
      <w:r>
        <w:rPr>
          <w:spacing w:val="-1"/>
          <w:sz w:val="26"/>
        </w:rPr>
        <w:t xml:space="preserve"> </w:t>
      </w:r>
      <w:r>
        <w:rPr>
          <w:sz w:val="26"/>
        </w:rPr>
        <w:t>được</w:t>
      </w:r>
      <w:r>
        <w:rPr>
          <w:spacing w:val="-1"/>
          <w:sz w:val="26"/>
        </w:rPr>
        <w:t xml:space="preserve"> </w:t>
      </w:r>
      <w:r>
        <w:rPr>
          <w:sz w:val="26"/>
        </w:rPr>
        <w:t>tầm</w:t>
      </w:r>
      <w:r>
        <w:rPr>
          <w:spacing w:val="-1"/>
          <w:sz w:val="26"/>
        </w:rPr>
        <w:t xml:space="preserve"> </w:t>
      </w:r>
      <w:r>
        <w:rPr>
          <w:sz w:val="26"/>
        </w:rPr>
        <w:t>quan trọng</w:t>
      </w:r>
      <w:r>
        <w:rPr>
          <w:spacing w:val="-1"/>
          <w:sz w:val="26"/>
        </w:rPr>
        <w:t xml:space="preserve"> </w:t>
      </w:r>
      <w:r>
        <w:rPr>
          <w:sz w:val="26"/>
        </w:rPr>
        <w:t>của từng</w:t>
      </w:r>
    </w:p>
    <w:p w14:paraId="3A2A64FF">
      <w:pPr>
        <w:pStyle w:val="13"/>
        <w:spacing w:after="0" w:line="360" w:lineRule="auto"/>
        <w:jc w:val="both"/>
        <w:rPr>
          <w:sz w:val="26"/>
        </w:rPr>
        <w:sectPr>
          <w:pgSz w:w="11910" w:h="16850"/>
          <w:pgMar w:top="1060" w:right="566" w:bottom="840" w:left="1700" w:header="0" w:footer="660" w:gutter="0"/>
          <w:cols w:space="720" w:num="1"/>
        </w:sectPr>
      </w:pPr>
    </w:p>
    <w:p w14:paraId="2576CD08">
      <w:pPr>
        <w:pStyle w:val="7"/>
        <w:spacing w:before="67" w:line="360" w:lineRule="auto"/>
        <w:ind w:left="721" w:right="565"/>
      </w:pPr>
      <w:r>
        <w:t>yếu</w:t>
      </w:r>
      <w:r>
        <w:rPr>
          <w:spacing w:val="-1"/>
        </w:rPr>
        <w:t xml:space="preserve"> </w:t>
      </w:r>
      <w:r>
        <w:t>tố</w:t>
      </w:r>
      <w:r>
        <w:rPr>
          <w:spacing w:val="-1"/>
        </w:rPr>
        <w:t xml:space="preserve"> </w:t>
      </w:r>
      <w:r>
        <w:t>đầu vào. Các hệ số</w:t>
      </w:r>
      <w:r>
        <w:rPr>
          <w:spacing w:val="-1"/>
        </w:rPr>
        <w:t xml:space="preserve"> </w:t>
      </w:r>
      <w:r>
        <w:t>của mô</w:t>
      </w:r>
      <w:r>
        <w:rPr>
          <w:spacing w:val="-1"/>
        </w:rPr>
        <w:t xml:space="preserve"> </w:t>
      </w:r>
      <w:r>
        <w:t>hình</w:t>
      </w:r>
      <w:r>
        <w:rPr>
          <w:spacing w:val="-1"/>
        </w:rPr>
        <w:t xml:space="preserve"> </w:t>
      </w:r>
      <w:r>
        <w:t>thể</w:t>
      </w:r>
      <w:r>
        <w:rPr>
          <w:spacing w:val="-1"/>
        </w:rPr>
        <w:t xml:space="preserve"> </w:t>
      </w:r>
      <w:r>
        <w:t>hiện</w:t>
      </w:r>
      <w:r>
        <w:rPr>
          <w:spacing w:val="-1"/>
        </w:rPr>
        <w:t xml:space="preserve"> </w:t>
      </w:r>
      <w:r>
        <w:t>mức độ</w:t>
      </w:r>
      <w:r>
        <w:rPr>
          <w:spacing w:val="-1"/>
        </w:rPr>
        <w:t xml:space="preserve"> </w:t>
      </w:r>
      <w:r>
        <w:t>ảnh hưởng</w:t>
      </w:r>
      <w:r>
        <w:rPr>
          <w:spacing w:val="-1"/>
        </w:rPr>
        <w:t xml:space="preserve"> </w:t>
      </w:r>
      <w:r>
        <w:t>của từng</w:t>
      </w:r>
      <w:r>
        <w:rPr>
          <w:spacing w:val="-1"/>
        </w:rPr>
        <w:t xml:space="preserve"> </w:t>
      </w:r>
      <w:r>
        <w:t>đặc trưng</w:t>
      </w:r>
      <w:r>
        <w:rPr>
          <w:spacing w:val="-9"/>
        </w:rPr>
        <w:t xml:space="preserve"> </w:t>
      </w:r>
      <w:r>
        <w:t>lên</w:t>
      </w:r>
      <w:r>
        <w:rPr>
          <w:spacing w:val="-8"/>
        </w:rPr>
        <w:t xml:space="preserve"> </w:t>
      </w:r>
      <w:r>
        <w:t>xác</w:t>
      </w:r>
      <w:r>
        <w:rPr>
          <w:spacing w:val="-8"/>
        </w:rPr>
        <w:t xml:space="preserve"> </w:t>
      </w:r>
      <w:r>
        <w:t>suất</w:t>
      </w:r>
      <w:r>
        <w:rPr>
          <w:spacing w:val="-8"/>
        </w:rPr>
        <w:t xml:space="preserve"> </w:t>
      </w:r>
      <w:r>
        <w:t>chất</w:t>
      </w:r>
      <w:r>
        <w:rPr>
          <w:spacing w:val="-6"/>
        </w:rPr>
        <w:t xml:space="preserve"> </w:t>
      </w:r>
      <w:r>
        <w:t>lượng</w:t>
      </w:r>
      <w:r>
        <w:rPr>
          <w:spacing w:val="-9"/>
        </w:rPr>
        <w:t xml:space="preserve"> </w:t>
      </w:r>
      <w:r>
        <w:t>sữa.</w:t>
      </w:r>
      <w:r>
        <w:rPr>
          <w:spacing w:val="-8"/>
        </w:rPr>
        <w:t xml:space="preserve"> </w:t>
      </w:r>
      <w:r>
        <w:t>Ví</w:t>
      </w:r>
      <w:r>
        <w:rPr>
          <w:spacing w:val="-9"/>
        </w:rPr>
        <w:t xml:space="preserve"> </w:t>
      </w:r>
      <w:r>
        <w:t>dụ,</w:t>
      </w:r>
      <w:r>
        <w:rPr>
          <w:spacing w:val="-6"/>
        </w:rPr>
        <w:t xml:space="preserve"> </w:t>
      </w:r>
      <w:r>
        <w:t>một</w:t>
      </w:r>
      <w:r>
        <w:rPr>
          <w:spacing w:val="-9"/>
        </w:rPr>
        <w:t xml:space="preserve"> </w:t>
      </w:r>
      <w:r>
        <w:t>hệ</w:t>
      </w:r>
      <w:r>
        <w:rPr>
          <w:spacing w:val="-8"/>
        </w:rPr>
        <w:t xml:space="preserve"> </w:t>
      </w:r>
      <w:r>
        <w:t>số</w:t>
      </w:r>
      <w:r>
        <w:rPr>
          <w:spacing w:val="-9"/>
        </w:rPr>
        <w:t xml:space="preserve"> </w:t>
      </w:r>
      <w:r>
        <w:t>dương</w:t>
      </w:r>
      <w:r>
        <w:rPr>
          <w:spacing w:val="-9"/>
        </w:rPr>
        <w:t xml:space="preserve"> </w:t>
      </w:r>
      <w:r>
        <w:t>lớn</w:t>
      </w:r>
      <w:r>
        <w:rPr>
          <w:spacing w:val="-9"/>
        </w:rPr>
        <w:t xml:space="preserve"> </w:t>
      </w:r>
      <w:r>
        <w:t>cho</w:t>
      </w:r>
      <w:r>
        <w:rPr>
          <w:spacing w:val="-8"/>
        </w:rPr>
        <w:t xml:space="preserve"> </w:t>
      </w:r>
      <w:r>
        <w:t>thấy</w:t>
      </w:r>
      <w:r>
        <w:rPr>
          <w:spacing w:val="-7"/>
        </w:rPr>
        <w:t xml:space="preserve"> </w:t>
      </w:r>
      <w:r>
        <w:t>đặc</w:t>
      </w:r>
      <w:r>
        <w:rPr>
          <w:spacing w:val="-8"/>
        </w:rPr>
        <w:t xml:space="preserve"> </w:t>
      </w:r>
      <w:r>
        <w:t>trưng đó có mối quan hệ tích cực với chất lượng sữa tốt.</w:t>
      </w:r>
    </w:p>
    <w:p w14:paraId="7BDC95D4">
      <w:pPr>
        <w:pStyle w:val="13"/>
        <w:numPr>
          <w:ilvl w:val="0"/>
          <w:numId w:val="19"/>
        </w:numPr>
        <w:tabs>
          <w:tab w:val="left" w:pos="721"/>
        </w:tabs>
        <w:spacing w:before="1" w:after="0" w:line="360" w:lineRule="auto"/>
        <w:ind w:left="721" w:right="565" w:hanging="360"/>
        <w:jc w:val="both"/>
        <w:rPr>
          <w:sz w:val="26"/>
        </w:rPr>
      </w:pPr>
      <w:r>
        <w:rPr>
          <w:b/>
          <w:sz w:val="26"/>
        </w:rPr>
        <w:t xml:space="preserve">Hiệu quả tính toán (Computationally Efficient): </w:t>
      </w:r>
      <w:r>
        <w:rPr>
          <w:sz w:val="26"/>
        </w:rPr>
        <w:t>Đây là một thuật toán nhẹ, yêu cầu ít tài nguyên tính toán hơn so với các mô hình phức tạp như mạng nơ- ron sâu. Điều này đặc biệt hữu ích khi xử lý dữ liệu lớn trên nền tảng Spark.</w:t>
      </w:r>
    </w:p>
    <w:p w14:paraId="6DD73B27">
      <w:pPr>
        <w:pStyle w:val="13"/>
        <w:numPr>
          <w:ilvl w:val="0"/>
          <w:numId w:val="19"/>
        </w:numPr>
        <w:tabs>
          <w:tab w:val="left" w:pos="721"/>
        </w:tabs>
        <w:spacing w:before="1" w:after="0" w:line="360" w:lineRule="auto"/>
        <w:ind w:left="721" w:right="562" w:hanging="360"/>
        <w:jc w:val="both"/>
        <w:rPr>
          <w:sz w:val="26"/>
        </w:rPr>
      </w:pPr>
      <w:r>
        <w:rPr>
          <w:b/>
          <w:sz w:val="26"/>
        </w:rPr>
        <w:t>Điểm</w:t>
      </w:r>
      <w:r>
        <w:rPr>
          <w:b/>
          <w:spacing w:val="-7"/>
          <w:sz w:val="26"/>
        </w:rPr>
        <w:t xml:space="preserve"> </w:t>
      </w:r>
      <w:r>
        <w:rPr>
          <w:b/>
          <w:sz w:val="26"/>
        </w:rPr>
        <w:t>khởi</w:t>
      </w:r>
      <w:r>
        <w:rPr>
          <w:b/>
          <w:spacing w:val="-5"/>
          <w:sz w:val="26"/>
        </w:rPr>
        <w:t xml:space="preserve"> </w:t>
      </w:r>
      <w:r>
        <w:rPr>
          <w:b/>
          <w:sz w:val="26"/>
        </w:rPr>
        <w:t>đầu</w:t>
      </w:r>
      <w:r>
        <w:rPr>
          <w:b/>
          <w:spacing w:val="-5"/>
          <w:sz w:val="26"/>
        </w:rPr>
        <w:t xml:space="preserve"> </w:t>
      </w:r>
      <w:r>
        <w:rPr>
          <w:b/>
          <w:sz w:val="26"/>
        </w:rPr>
        <w:t>vững</w:t>
      </w:r>
      <w:r>
        <w:rPr>
          <w:b/>
          <w:spacing w:val="-5"/>
          <w:sz w:val="26"/>
        </w:rPr>
        <w:t xml:space="preserve"> </w:t>
      </w:r>
      <w:r>
        <w:rPr>
          <w:b/>
          <w:sz w:val="26"/>
        </w:rPr>
        <w:t>chắc:</w:t>
      </w:r>
      <w:r>
        <w:rPr>
          <w:b/>
          <w:spacing w:val="-3"/>
          <w:sz w:val="26"/>
        </w:rPr>
        <w:t xml:space="preserve"> </w:t>
      </w:r>
      <w:r>
        <w:rPr>
          <w:sz w:val="26"/>
        </w:rPr>
        <w:t>Hồi</w:t>
      </w:r>
      <w:r>
        <w:rPr>
          <w:spacing w:val="-3"/>
          <w:sz w:val="26"/>
        </w:rPr>
        <w:t xml:space="preserve"> </w:t>
      </w:r>
      <w:r>
        <w:rPr>
          <w:sz w:val="26"/>
        </w:rPr>
        <w:t>quy</w:t>
      </w:r>
      <w:r>
        <w:rPr>
          <w:spacing w:val="-8"/>
          <w:sz w:val="26"/>
        </w:rPr>
        <w:t xml:space="preserve"> </w:t>
      </w:r>
      <w:r>
        <w:rPr>
          <w:sz w:val="26"/>
        </w:rPr>
        <w:t>Logistic</w:t>
      </w:r>
      <w:r>
        <w:rPr>
          <w:spacing w:val="-5"/>
          <w:sz w:val="26"/>
        </w:rPr>
        <w:t xml:space="preserve"> </w:t>
      </w:r>
      <w:r>
        <w:rPr>
          <w:sz w:val="26"/>
        </w:rPr>
        <w:t>thường</w:t>
      </w:r>
      <w:r>
        <w:rPr>
          <w:spacing w:val="-5"/>
          <w:sz w:val="26"/>
        </w:rPr>
        <w:t xml:space="preserve"> </w:t>
      </w:r>
      <w:r>
        <w:rPr>
          <w:sz w:val="26"/>
        </w:rPr>
        <w:t>được</w:t>
      </w:r>
      <w:r>
        <w:rPr>
          <w:spacing w:val="-3"/>
          <w:sz w:val="26"/>
        </w:rPr>
        <w:t xml:space="preserve"> </w:t>
      </w:r>
      <w:r>
        <w:rPr>
          <w:sz w:val="26"/>
        </w:rPr>
        <w:t>sử</w:t>
      </w:r>
      <w:r>
        <w:rPr>
          <w:spacing w:val="-4"/>
          <w:sz w:val="26"/>
        </w:rPr>
        <w:t xml:space="preserve"> </w:t>
      </w:r>
      <w:r>
        <w:rPr>
          <w:sz w:val="26"/>
        </w:rPr>
        <w:t>dụng</w:t>
      </w:r>
      <w:r>
        <w:rPr>
          <w:spacing w:val="-5"/>
          <w:sz w:val="26"/>
        </w:rPr>
        <w:t xml:space="preserve"> </w:t>
      </w:r>
      <w:r>
        <w:rPr>
          <w:sz w:val="26"/>
        </w:rPr>
        <w:t>như</w:t>
      </w:r>
      <w:r>
        <w:rPr>
          <w:spacing w:val="-2"/>
          <w:sz w:val="26"/>
        </w:rPr>
        <w:t xml:space="preserve"> </w:t>
      </w:r>
      <w:r>
        <w:rPr>
          <w:sz w:val="26"/>
        </w:rPr>
        <w:t>một</w:t>
      </w:r>
      <w:r>
        <w:rPr>
          <w:spacing w:val="-3"/>
          <w:sz w:val="26"/>
        </w:rPr>
        <w:t xml:space="preserve"> </w:t>
      </w:r>
      <w:r>
        <w:rPr>
          <w:sz w:val="26"/>
        </w:rPr>
        <w:t>mô hình</w:t>
      </w:r>
      <w:r>
        <w:rPr>
          <w:spacing w:val="-5"/>
          <w:sz w:val="26"/>
        </w:rPr>
        <w:t xml:space="preserve"> </w:t>
      </w:r>
      <w:r>
        <w:rPr>
          <w:sz w:val="26"/>
        </w:rPr>
        <w:t>cơ</w:t>
      </w:r>
      <w:r>
        <w:rPr>
          <w:spacing w:val="-5"/>
          <w:sz w:val="26"/>
        </w:rPr>
        <w:t xml:space="preserve"> </w:t>
      </w:r>
      <w:r>
        <w:rPr>
          <w:sz w:val="26"/>
        </w:rPr>
        <w:t>sở</w:t>
      </w:r>
      <w:r>
        <w:rPr>
          <w:spacing w:val="-5"/>
          <w:sz w:val="26"/>
        </w:rPr>
        <w:t xml:space="preserve"> </w:t>
      </w:r>
      <w:r>
        <w:rPr>
          <w:sz w:val="26"/>
        </w:rPr>
        <w:t>(baseline model)</w:t>
      </w:r>
      <w:r>
        <w:rPr>
          <w:spacing w:val="-5"/>
          <w:sz w:val="26"/>
        </w:rPr>
        <w:t xml:space="preserve"> </w:t>
      </w:r>
      <w:r>
        <w:rPr>
          <w:sz w:val="26"/>
        </w:rPr>
        <w:t>để</w:t>
      </w:r>
      <w:r>
        <w:rPr>
          <w:spacing w:val="-3"/>
          <w:sz w:val="26"/>
        </w:rPr>
        <w:t xml:space="preserve"> </w:t>
      </w:r>
      <w:r>
        <w:rPr>
          <w:sz w:val="26"/>
        </w:rPr>
        <w:t>so</w:t>
      </w:r>
      <w:r>
        <w:rPr>
          <w:spacing w:val="-3"/>
          <w:sz w:val="26"/>
        </w:rPr>
        <w:t xml:space="preserve"> </w:t>
      </w:r>
      <w:r>
        <w:rPr>
          <w:sz w:val="26"/>
        </w:rPr>
        <w:t>sánh</w:t>
      </w:r>
      <w:r>
        <w:rPr>
          <w:spacing w:val="-3"/>
          <w:sz w:val="26"/>
        </w:rPr>
        <w:t xml:space="preserve"> </w:t>
      </w:r>
      <w:r>
        <w:rPr>
          <w:sz w:val="26"/>
        </w:rPr>
        <w:t>hiệu</w:t>
      </w:r>
      <w:r>
        <w:rPr>
          <w:spacing w:val="-3"/>
          <w:sz w:val="26"/>
        </w:rPr>
        <w:t xml:space="preserve"> </w:t>
      </w:r>
      <w:r>
        <w:rPr>
          <w:sz w:val="26"/>
        </w:rPr>
        <w:t>suất</w:t>
      </w:r>
      <w:r>
        <w:rPr>
          <w:spacing w:val="-5"/>
          <w:sz w:val="26"/>
        </w:rPr>
        <w:t xml:space="preserve"> </w:t>
      </w:r>
      <w:r>
        <w:rPr>
          <w:sz w:val="26"/>
        </w:rPr>
        <w:t>với</w:t>
      </w:r>
      <w:r>
        <w:rPr>
          <w:spacing w:val="-3"/>
          <w:sz w:val="26"/>
        </w:rPr>
        <w:t xml:space="preserve"> </w:t>
      </w:r>
      <w:r>
        <w:rPr>
          <w:sz w:val="26"/>
        </w:rPr>
        <w:t>các</w:t>
      </w:r>
      <w:r>
        <w:rPr>
          <w:spacing w:val="-2"/>
          <w:sz w:val="26"/>
        </w:rPr>
        <w:t xml:space="preserve"> </w:t>
      </w:r>
      <w:r>
        <w:rPr>
          <w:sz w:val="26"/>
        </w:rPr>
        <w:t>thuật</w:t>
      </w:r>
      <w:r>
        <w:rPr>
          <w:spacing w:val="-3"/>
          <w:sz w:val="26"/>
        </w:rPr>
        <w:t xml:space="preserve"> </w:t>
      </w:r>
      <w:r>
        <w:rPr>
          <w:sz w:val="26"/>
        </w:rPr>
        <w:t>toán</w:t>
      </w:r>
      <w:r>
        <w:rPr>
          <w:spacing w:val="-3"/>
          <w:sz w:val="26"/>
        </w:rPr>
        <w:t xml:space="preserve"> </w:t>
      </w:r>
      <w:r>
        <w:rPr>
          <w:sz w:val="26"/>
        </w:rPr>
        <w:t>phức</w:t>
      </w:r>
      <w:r>
        <w:rPr>
          <w:spacing w:val="-5"/>
          <w:sz w:val="26"/>
        </w:rPr>
        <w:t xml:space="preserve"> </w:t>
      </w:r>
      <w:r>
        <w:rPr>
          <w:sz w:val="26"/>
        </w:rPr>
        <w:t>tạp</w:t>
      </w:r>
      <w:r>
        <w:rPr>
          <w:spacing w:val="-3"/>
          <w:sz w:val="26"/>
        </w:rPr>
        <w:t xml:space="preserve"> </w:t>
      </w:r>
      <w:r>
        <w:rPr>
          <w:sz w:val="26"/>
        </w:rPr>
        <w:t>hơn như</w:t>
      </w:r>
      <w:r>
        <w:rPr>
          <w:spacing w:val="-12"/>
          <w:sz w:val="26"/>
        </w:rPr>
        <w:t xml:space="preserve"> </w:t>
      </w:r>
      <w:r>
        <w:rPr>
          <w:sz w:val="26"/>
        </w:rPr>
        <w:t>Cây</w:t>
      </w:r>
      <w:r>
        <w:rPr>
          <w:spacing w:val="-15"/>
          <w:sz w:val="26"/>
        </w:rPr>
        <w:t xml:space="preserve"> </w:t>
      </w:r>
      <w:r>
        <w:rPr>
          <w:sz w:val="26"/>
        </w:rPr>
        <w:t>Quyết</w:t>
      </w:r>
      <w:r>
        <w:rPr>
          <w:spacing w:val="-12"/>
          <w:sz w:val="26"/>
        </w:rPr>
        <w:t xml:space="preserve"> </w:t>
      </w:r>
      <w:r>
        <w:rPr>
          <w:sz w:val="26"/>
        </w:rPr>
        <w:t>định</w:t>
      </w:r>
      <w:r>
        <w:rPr>
          <w:spacing w:val="-12"/>
          <w:sz w:val="26"/>
        </w:rPr>
        <w:t xml:space="preserve"> </w:t>
      </w:r>
      <w:r>
        <w:rPr>
          <w:sz w:val="26"/>
        </w:rPr>
        <w:t>hay</w:t>
      </w:r>
      <w:r>
        <w:rPr>
          <w:spacing w:val="-15"/>
          <w:sz w:val="26"/>
        </w:rPr>
        <w:t xml:space="preserve"> </w:t>
      </w:r>
      <w:r>
        <w:rPr>
          <w:sz w:val="26"/>
        </w:rPr>
        <w:t>Rừng</w:t>
      </w:r>
      <w:r>
        <w:rPr>
          <w:spacing w:val="-12"/>
          <w:sz w:val="26"/>
        </w:rPr>
        <w:t xml:space="preserve"> </w:t>
      </w:r>
      <w:r>
        <w:rPr>
          <w:sz w:val="26"/>
        </w:rPr>
        <w:t>ngẫu</w:t>
      </w:r>
      <w:r>
        <w:rPr>
          <w:spacing w:val="-12"/>
          <w:sz w:val="26"/>
        </w:rPr>
        <w:t xml:space="preserve"> </w:t>
      </w:r>
      <w:r>
        <w:rPr>
          <w:sz w:val="26"/>
        </w:rPr>
        <w:t>nhiên.</w:t>
      </w:r>
      <w:r>
        <w:rPr>
          <w:spacing w:val="-12"/>
          <w:sz w:val="26"/>
        </w:rPr>
        <w:t xml:space="preserve"> </w:t>
      </w:r>
      <w:r>
        <w:rPr>
          <w:sz w:val="26"/>
        </w:rPr>
        <w:t>Điều</w:t>
      </w:r>
      <w:r>
        <w:rPr>
          <w:spacing w:val="-12"/>
          <w:sz w:val="26"/>
        </w:rPr>
        <w:t xml:space="preserve"> </w:t>
      </w:r>
      <w:r>
        <w:rPr>
          <w:sz w:val="26"/>
        </w:rPr>
        <w:t>này</w:t>
      </w:r>
      <w:r>
        <w:rPr>
          <w:spacing w:val="-15"/>
          <w:sz w:val="26"/>
        </w:rPr>
        <w:t xml:space="preserve"> </w:t>
      </w:r>
      <w:r>
        <w:rPr>
          <w:sz w:val="26"/>
        </w:rPr>
        <w:t>giúp</w:t>
      </w:r>
      <w:r>
        <w:rPr>
          <w:spacing w:val="-12"/>
          <w:sz w:val="26"/>
        </w:rPr>
        <w:t xml:space="preserve"> </w:t>
      </w:r>
      <w:r>
        <w:rPr>
          <w:sz w:val="26"/>
        </w:rPr>
        <w:t>chúng</w:t>
      </w:r>
      <w:r>
        <w:rPr>
          <w:spacing w:val="-12"/>
          <w:sz w:val="26"/>
        </w:rPr>
        <w:t xml:space="preserve"> </w:t>
      </w:r>
      <w:r>
        <w:rPr>
          <w:sz w:val="26"/>
        </w:rPr>
        <w:t>ta</w:t>
      </w:r>
      <w:r>
        <w:rPr>
          <w:spacing w:val="-12"/>
          <w:sz w:val="26"/>
        </w:rPr>
        <w:t xml:space="preserve"> </w:t>
      </w:r>
      <w:r>
        <w:rPr>
          <w:sz w:val="26"/>
        </w:rPr>
        <w:t>đánh</w:t>
      </w:r>
      <w:r>
        <w:rPr>
          <w:spacing w:val="-8"/>
          <w:sz w:val="26"/>
        </w:rPr>
        <w:t xml:space="preserve"> </w:t>
      </w:r>
      <w:r>
        <w:rPr>
          <w:sz w:val="26"/>
        </w:rPr>
        <w:t>giá</w:t>
      </w:r>
      <w:r>
        <w:rPr>
          <w:spacing w:val="-12"/>
          <w:sz w:val="26"/>
        </w:rPr>
        <w:t xml:space="preserve"> </w:t>
      </w:r>
      <w:r>
        <w:rPr>
          <w:sz w:val="26"/>
        </w:rPr>
        <w:t>được liệu</w:t>
      </w:r>
      <w:r>
        <w:rPr>
          <w:spacing w:val="-1"/>
          <w:sz w:val="26"/>
        </w:rPr>
        <w:t xml:space="preserve"> </w:t>
      </w:r>
      <w:r>
        <w:rPr>
          <w:sz w:val="26"/>
        </w:rPr>
        <w:t>việc sử dụng một mô</w:t>
      </w:r>
      <w:r>
        <w:rPr>
          <w:spacing w:val="-1"/>
          <w:sz w:val="26"/>
        </w:rPr>
        <w:t xml:space="preserve"> </w:t>
      </w:r>
      <w:r>
        <w:rPr>
          <w:sz w:val="26"/>
        </w:rPr>
        <w:t>hình</w:t>
      </w:r>
      <w:r>
        <w:rPr>
          <w:spacing w:val="-1"/>
          <w:sz w:val="26"/>
        </w:rPr>
        <w:t xml:space="preserve"> </w:t>
      </w:r>
      <w:r>
        <w:rPr>
          <w:sz w:val="26"/>
        </w:rPr>
        <w:t>phức tạp</w:t>
      </w:r>
      <w:r>
        <w:rPr>
          <w:spacing w:val="-1"/>
          <w:sz w:val="26"/>
        </w:rPr>
        <w:t xml:space="preserve"> </w:t>
      </w:r>
      <w:r>
        <w:rPr>
          <w:sz w:val="26"/>
        </w:rPr>
        <w:t>hơn</w:t>
      </w:r>
      <w:r>
        <w:rPr>
          <w:spacing w:val="-1"/>
          <w:sz w:val="26"/>
        </w:rPr>
        <w:t xml:space="preserve"> </w:t>
      </w:r>
      <w:r>
        <w:rPr>
          <w:sz w:val="26"/>
        </w:rPr>
        <w:t>có thực sự mang lại</w:t>
      </w:r>
      <w:r>
        <w:rPr>
          <w:spacing w:val="-1"/>
          <w:sz w:val="26"/>
        </w:rPr>
        <w:t xml:space="preserve"> </w:t>
      </w:r>
      <w:r>
        <w:rPr>
          <w:sz w:val="26"/>
        </w:rPr>
        <w:t>lợi ích</w:t>
      </w:r>
      <w:r>
        <w:rPr>
          <w:spacing w:val="-1"/>
          <w:sz w:val="26"/>
        </w:rPr>
        <w:t xml:space="preserve"> </w:t>
      </w:r>
      <w:r>
        <w:rPr>
          <w:sz w:val="26"/>
        </w:rPr>
        <w:t>đáng kể hay không.</w:t>
      </w:r>
    </w:p>
    <w:p w14:paraId="4840C9D8">
      <w:pPr>
        <w:pStyle w:val="13"/>
        <w:spacing w:after="0" w:line="360" w:lineRule="auto"/>
        <w:jc w:val="both"/>
        <w:rPr>
          <w:sz w:val="26"/>
        </w:rPr>
        <w:sectPr>
          <w:pgSz w:w="11910" w:h="16850"/>
          <w:pgMar w:top="1060" w:right="566" w:bottom="840" w:left="1700" w:header="0" w:footer="660" w:gutter="0"/>
          <w:cols w:space="720" w:num="1"/>
        </w:sectPr>
      </w:pPr>
    </w:p>
    <w:p w14:paraId="206FA412">
      <w:pPr>
        <w:pStyle w:val="2"/>
        <w:ind w:left="3"/>
      </w:pPr>
      <w:bookmarkStart w:id="51" w:name="_bookmark51"/>
      <w:bookmarkEnd w:id="51"/>
      <w:r>
        <w:t>CHƯƠNG</w:t>
      </w:r>
      <w:r>
        <w:rPr>
          <w:spacing w:val="-11"/>
        </w:rPr>
        <w:t xml:space="preserve"> </w:t>
      </w:r>
      <w:r>
        <w:t>3.</w:t>
      </w:r>
      <w:r>
        <w:rPr>
          <w:spacing w:val="-5"/>
        </w:rPr>
        <w:t xml:space="preserve"> </w:t>
      </w:r>
      <w:r>
        <w:t>XÂY</w:t>
      </w:r>
      <w:r>
        <w:rPr>
          <w:spacing w:val="-9"/>
        </w:rPr>
        <w:t xml:space="preserve"> </w:t>
      </w:r>
      <w:r>
        <w:t>DỰNG</w:t>
      </w:r>
      <w:r>
        <w:rPr>
          <w:spacing w:val="-8"/>
        </w:rPr>
        <w:t xml:space="preserve"> </w:t>
      </w:r>
      <w:r>
        <w:t>ỨNG</w:t>
      </w:r>
      <w:r>
        <w:rPr>
          <w:spacing w:val="-10"/>
        </w:rPr>
        <w:t xml:space="preserve"> </w:t>
      </w:r>
      <w:r>
        <w:rPr>
          <w:spacing w:val="-4"/>
        </w:rPr>
        <w:t>DỤNG</w:t>
      </w:r>
    </w:p>
    <w:p w14:paraId="5FED5DC8">
      <w:pPr>
        <w:pStyle w:val="4"/>
        <w:numPr>
          <w:ilvl w:val="2"/>
          <w:numId w:val="15"/>
        </w:numPr>
        <w:tabs>
          <w:tab w:val="left" w:pos="720"/>
        </w:tabs>
        <w:spacing w:before="307" w:after="0" w:line="240" w:lineRule="auto"/>
        <w:ind w:left="720" w:right="0" w:hanging="359"/>
        <w:jc w:val="left"/>
      </w:pPr>
      <w:bookmarkStart w:id="52" w:name="_bookmark52"/>
      <w:bookmarkEnd w:id="52"/>
      <w:r>
        <w:t>Khởi</w:t>
      </w:r>
      <w:r>
        <w:rPr>
          <w:spacing w:val="-7"/>
        </w:rPr>
        <w:t xml:space="preserve"> </w:t>
      </w:r>
      <w:r>
        <w:t>tạo</w:t>
      </w:r>
      <w:r>
        <w:rPr>
          <w:spacing w:val="-6"/>
        </w:rPr>
        <w:t xml:space="preserve"> </w:t>
      </w:r>
      <w:r>
        <w:t>Môi</w:t>
      </w:r>
      <w:r>
        <w:rPr>
          <w:spacing w:val="-7"/>
        </w:rPr>
        <w:t xml:space="preserve"> </w:t>
      </w:r>
      <w:r>
        <w:t>trường</w:t>
      </w:r>
      <w:r>
        <w:rPr>
          <w:spacing w:val="-3"/>
        </w:rPr>
        <w:t xml:space="preserve"> </w:t>
      </w:r>
      <w:r>
        <w:rPr>
          <w:spacing w:val="-2"/>
        </w:rPr>
        <w:t>Spark</w:t>
      </w:r>
    </w:p>
    <w:p w14:paraId="416640A1">
      <w:pPr>
        <w:pStyle w:val="7"/>
        <w:ind w:left="0"/>
        <w:jc w:val="left"/>
        <w:rPr>
          <w:b/>
          <w:sz w:val="20"/>
        </w:rPr>
      </w:pPr>
    </w:p>
    <w:p w14:paraId="6392175A">
      <w:pPr>
        <w:pStyle w:val="7"/>
        <w:spacing w:before="181"/>
        <w:ind w:left="0"/>
        <w:jc w:val="left"/>
        <w:rPr>
          <w:b/>
          <w:sz w:val="20"/>
        </w:rPr>
      </w:pPr>
      <w:r>
        <w:rPr>
          <w:b/>
          <w:sz w:val="20"/>
        </w:rPr>
        <w:drawing>
          <wp:anchor distT="0" distB="0" distL="0" distR="0" simplePos="0" relativeHeight="251665408" behindDoc="1" locked="0" layoutInCell="1" allowOverlap="1">
            <wp:simplePos x="0" y="0"/>
            <wp:positionH relativeFrom="page">
              <wp:posOffset>1279525</wp:posOffset>
            </wp:positionH>
            <wp:positionV relativeFrom="paragraph">
              <wp:posOffset>276225</wp:posOffset>
            </wp:positionV>
            <wp:extent cx="5436235" cy="1953260"/>
            <wp:effectExtent l="0" t="0" r="0" b="0"/>
            <wp:wrapTopAndBottom/>
            <wp:docPr id="14" name="Image 14" descr="Hình ảnh về a data processing pipeline"/>
            <wp:cNvGraphicFramePr/>
            <a:graphic xmlns:a="http://schemas.openxmlformats.org/drawingml/2006/main">
              <a:graphicData uri="http://schemas.openxmlformats.org/drawingml/2006/picture">
                <pic:pic xmlns:pic="http://schemas.openxmlformats.org/drawingml/2006/picture">
                  <pic:nvPicPr>
                    <pic:cNvPr id="14" name="Image 14" descr="Hình ảnh về a data processing pipeline"/>
                    <pic:cNvPicPr/>
                  </pic:nvPicPr>
                  <pic:blipFill>
                    <a:blip r:embed="rId14" cstate="print"/>
                    <a:stretch>
                      <a:fillRect/>
                    </a:stretch>
                  </pic:blipFill>
                  <pic:spPr>
                    <a:xfrm>
                      <a:off x="0" y="0"/>
                      <a:ext cx="5436536" cy="1953005"/>
                    </a:xfrm>
                    <a:prstGeom prst="rect">
                      <a:avLst/>
                    </a:prstGeom>
                  </pic:spPr>
                </pic:pic>
              </a:graphicData>
            </a:graphic>
          </wp:anchor>
        </w:drawing>
      </w:r>
    </w:p>
    <w:p w14:paraId="2AC6322F">
      <w:pPr>
        <w:pStyle w:val="7"/>
        <w:spacing w:before="134"/>
        <w:ind w:left="0"/>
        <w:jc w:val="left"/>
        <w:rPr>
          <w:b/>
        </w:rPr>
      </w:pPr>
    </w:p>
    <w:p w14:paraId="20AF903A">
      <w:pPr>
        <w:spacing w:before="1"/>
        <w:ind w:left="2" w:right="565" w:firstLine="0"/>
        <w:jc w:val="center"/>
        <w:rPr>
          <w:i/>
          <w:sz w:val="24"/>
        </w:rPr>
      </w:pPr>
      <w:bookmarkStart w:id="53" w:name="_bookmark53"/>
      <w:bookmarkEnd w:id="53"/>
      <w:r>
        <w:rPr>
          <w:i/>
          <w:color w:val="767070"/>
          <w:sz w:val="24"/>
        </w:rPr>
        <w:t xml:space="preserve">Hình 7. Data </w:t>
      </w:r>
      <w:r>
        <w:rPr>
          <w:i/>
          <w:color w:val="767070"/>
          <w:spacing w:val="-2"/>
          <w:sz w:val="24"/>
        </w:rPr>
        <w:t>PIPELINE</w:t>
      </w:r>
    </w:p>
    <w:p w14:paraId="1BDBE06F">
      <w:pPr>
        <w:pStyle w:val="7"/>
        <w:spacing w:before="202" w:line="360" w:lineRule="auto"/>
        <w:ind w:right="566" w:firstLine="359"/>
      </w:pPr>
      <w:r>
        <w:t>Trong hành trình xây dựng bất kỳ ứng dụng xử lý dữ liệu lớn nào với Spark, việc thiết lập môi trường là bước đầu tiên và mang tính quyết định. SparkSession đóng vai trò là điểm khởi đầu cốt lõi, là giao diện chính để mọi tương tác với Spark diễn ra. Nó không</w:t>
      </w:r>
      <w:r>
        <w:rPr>
          <w:spacing w:val="-13"/>
        </w:rPr>
        <w:t xml:space="preserve"> </w:t>
      </w:r>
      <w:r>
        <w:t>chỉ</w:t>
      </w:r>
      <w:r>
        <w:rPr>
          <w:spacing w:val="-13"/>
        </w:rPr>
        <w:t xml:space="preserve"> </w:t>
      </w:r>
      <w:r>
        <w:t>đơn</w:t>
      </w:r>
      <w:r>
        <w:rPr>
          <w:spacing w:val="-13"/>
        </w:rPr>
        <w:t xml:space="preserve"> </w:t>
      </w:r>
      <w:r>
        <w:t>thuần</w:t>
      </w:r>
      <w:r>
        <w:rPr>
          <w:spacing w:val="-13"/>
        </w:rPr>
        <w:t xml:space="preserve"> </w:t>
      </w:r>
      <w:r>
        <w:t>là</w:t>
      </w:r>
      <w:r>
        <w:rPr>
          <w:spacing w:val="-11"/>
        </w:rPr>
        <w:t xml:space="preserve"> </w:t>
      </w:r>
      <w:r>
        <w:t>một</w:t>
      </w:r>
      <w:r>
        <w:rPr>
          <w:spacing w:val="-13"/>
        </w:rPr>
        <w:t xml:space="preserve"> </w:t>
      </w:r>
      <w:r>
        <w:t>đối</w:t>
      </w:r>
      <w:r>
        <w:rPr>
          <w:spacing w:val="-13"/>
        </w:rPr>
        <w:t xml:space="preserve"> </w:t>
      </w:r>
      <w:r>
        <w:t>tượng,</w:t>
      </w:r>
      <w:r>
        <w:rPr>
          <w:spacing w:val="-11"/>
        </w:rPr>
        <w:t xml:space="preserve"> </w:t>
      </w:r>
      <w:r>
        <w:t>mà</w:t>
      </w:r>
      <w:r>
        <w:rPr>
          <w:spacing w:val="-13"/>
        </w:rPr>
        <w:t xml:space="preserve"> </w:t>
      </w:r>
      <w:r>
        <w:t>còn</w:t>
      </w:r>
      <w:r>
        <w:rPr>
          <w:spacing w:val="-13"/>
        </w:rPr>
        <w:t xml:space="preserve"> </w:t>
      </w:r>
      <w:r>
        <w:t>là</w:t>
      </w:r>
      <w:r>
        <w:rPr>
          <w:spacing w:val="-13"/>
        </w:rPr>
        <w:t xml:space="preserve"> </w:t>
      </w:r>
      <w:r>
        <w:t>cánh</w:t>
      </w:r>
      <w:r>
        <w:rPr>
          <w:spacing w:val="-13"/>
        </w:rPr>
        <w:t xml:space="preserve"> </w:t>
      </w:r>
      <w:r>
        <w:t>cửa</w:t>
      </w:r>
      <w:r>
        <w:rPr>
          <w:spacing w:val="-13"/>
        </w:rPr>
        <w:t xml:space="preserve"> </w:t>
      </w:r>
      <w:r>
        <w:t>để</w:t>
      </w:r>
      <w:r>
        <w:rPr>
          <w:spacing w:val="-13"/>
        </w:rPr>
        <w:t xml:space="preserve"> </w:t>
      </w:r>
      <w:r>
        <w:t>truy</w:t>
      </w:r>
      <w:r>
        <w:rPr>
          <w:spacing w:val="-17"/>
        </w:rPr>
        <w:t xml:space="preserve"> </w:t>
      </w:r>
      <w:r>
        <w:t>cập</w:t>
      </w:r>
      <w:r>
        <w:rPr>
          <w:spacing w:val="-10"/>
        </w:rPr>
        <w:t xml:space="preserve"> </w:t>
      </w:r>
      <w:r>
        <w:t>vào</w:t>
      </w:r>
      <w:r>
        <w:rPr>
          <w:spacing w:val="-13"/>
        </w:rPr>
        <w:t xml:space="preserve"> </w:t>
      </w:r>
      <w:r>
        <w:t>các</w:t>
      </w:r>
      <w:r>
        <w:rPr>
          <w:spacing w:val="-13"/>
        </w:rPr>
        <w:t xml:space="preserve"> </w:t>
      </w:r>
      <w:r>
        <w:t>API</w:t>
      </w:r>
      <w:r>
        <w:rPr>
          <w:spacing w:val="-11"/>
        </w:rPr>
        <w:t xml:space="preserve"> </w:t>
      </w:r>
      <w:r>
        <w:t xml:space="preserve">mạnh mẽ của Spark như </w:t>
      </w:r>
      <w:r>
        <w:rPr>
          <w:b/>
        </w:rPr>
        <w:t>Spark SQL</w:t>
      </w:r>
      <w:r>
        <w:t xml:space="preserve">, </w:t>
      </w:r>
      <w:r>
        <w:rPr>
          <w:b/>
        </w:rPr>
        <w:t>DataFrame</w:t>
      </w:r>
      <w:r>
        <w:t xml:space="preserve">, và </w:t>
      </w:r>
      <w:r>
        <w:rPr>
          <w:b/>
        </w:rPr>
        <w:t>Dataset</w:t>
      </w:r>
      <w:r>
        <w:t>.</w:t>
      </w:r>
    </w:p>
    <w:p w14:paraId="207CB235">
      <w:pPr>
        <w:pStyle w:val="7"/>
        <w:spacing w:line="360" w:lineRule="auto"/>
        <w:ind w:right="563" w:firstLine="359"/>
      </w:pPr>
      <w:r>
        <w:t>Việc</w:t>
      </w:r>
      <w:r>
        <w:rPr>
          <w:spacing w:val="-1"/>
        </w:rPr>
        <w:t xml:space="preserve"> </w:t>
      </w:r>
      <w:r>
        <w:t>khởi</w:t>
      </w:r>
      <w:r>
        <w:rPr>
          <w:spacing w:val="-2"/>
        </w:rPr>
        <w:t xml:space="preserve"> </w:t>
      </w:r>
      <w:r>
        <w:t xml:space="preserve">tạo một </w:t>
      </w:r>
      <w:r>
        <w:rPr>
          <w:b/>
        </w:rPr>
        <w:t>SparkSession</w:t>
      </w:r>
      <w:r>
        <w:rPr>
          <w:b/>
          <w:spacing w:val="-1"/>
        </w:rPr>
        <w:t xml:space="preserve"> </w:t>
      </w:r>
      <w:r>
        <w:t>giống</w:t>
      </w:r>
      <w:r>
        <w:rPr>
          <w:spacing w:val="-2"/>
        </w:rPr>
        <w:t xml:space="preserve"> </w:t>
      </w:r>
      <w:r>
        <w:t>như</w:t>
      </w:r>
      <w:r>
        <w:rPr>
          <w:spacing w:val="-1"/>
        </w:rPr>
        <w:t xml:space="preserve"> </w:t>
      </w:r>
      <w:r>
        <w:t>việc</w:t>
      </w:r>
      <w:r>
        <w:rPr>
          <w:spacing w:val="-1"/>
        </w:rPr>
        <w:t xml:space="preserve"> </w:t>
      </w:r>
      <w:r>
        <w:t>"mở một</w:t>
      </w:r>
      <w:r>
        <w:rPr>
          <w:spacing w:val="-2"/>
        </w:rPr>
        <w:t xml:space="preserve"> </w:t>
      </w:r>
      <w:r>
        <w:t>văn</w:t>
      </w:r>
      <w:r>
        <w:rPr>
          <w:spacing w:val="-1"/>
        </w:rPr>
        <w:t xml:space="preserve"> </w:t>
      </w:r>
      <w:r>
        <w:t>phòng làm</w:t>
      </w:r>
      <w:r>
        <w:rPr>
          <w:spacing w:val="-4"/>
        </w:rPr>
        <w:t xml:space="preserve"> </w:t>
      </w:r>
      <w:r>
        <w:t>việc"</w:t>
      </w:r>
      <w:r>
        <w:rPr>
          <w:spacing w:val="-2"/>
        </w:rPr>
        <w:t xml:space="preserve"> </w:t>
      </w:r>
      <w:r>
        <w:t>cho ứng</w:t>
      </w:r>
      <w:r>
        <w:rPr>
          <w:spacing w:val="-11"/>
        </w:rPr>
        <w:t xml:space="preserve"> </w:t>
      </w:r>
      <w:r>
        <w:t>dụng</w:t>
      </w:r>
      <w:r>
        <w:rPr>
          <w:spacing w:val="-11"/>
        </w:rPr>
        <w:t xml:space="preserve"> </w:t>
      </w:r>
      <w:r>
        <w:t>của</w:t>
      </w:r>
      <w:r>
        <w:rPr>
          <w:spacing w:val="-11"/>
        </w:rPr>
        <w:t xml:space="preserve"> </w:t>
      </w:r>
      <w:r>
        <w:t>bạn.</w:t>
      </w:r>
      <w:r>
        <w:rPr>
          <w:spacing w:val="-11"/>
        </w:rPr>
        <w:t xml:space="preserve"> </w:t>
      </w:r>
      <w:r>
        <w:t>Trong</w:t>
      </w:r>
      <w:r>
        <w:rPr>
          <w:spacing w:val="-11"/>
        </w:rPr>
        <w:t xml:space="preserve"> </w:t>
      </w:r>
      <w:r>
        <w:t>đó,</w:t>
      </w:r>
      <w:r>
        <w:rPr>
          <w:spacing w:val="-11"/>
        </w:rPr>
        <w:t xml:space="preserve"> </w:t>
      </w:r>
      <w:r>
        <w:t>chúng</w:t>
      </w:r>
      <w:r>
        <w:rPr>
          <w:spacing w:val="-11"/>
        </w:rPr>
        <w:t xml:space="preserve"> </w:t>
      </w:r>
      <w:r>
        <w:t>ta</w:t>
      </w:r>
      <w:r>
        <w:rPr>
          <w:spacing w:val="-11"/>
        </w:rPr>
        <w:t xml:space="preserve"> </w:t>
      </w:r>
      <w:r>
        <w:t>đặt</w:t>
      </w:r>
      <w:r>
        <w:rPr>
          <w:spacing w:val="-11"/>
        </w:rPr>
        <w:t xml:space="preserve"> </w:t>
      </w:r>
      <w:r>
        <w:t>tên</w:t>
      </w:r>
      <w:r>
        <w:rPr>
          <w:spacing w:val="-9"/>
        </w:rPr>
        <w:t xml:space="preserve"> </w:t>
      </w:r>
      <w:r>
        <w:t>cho</w:t>
      </w:r>
      <w:r>
        <w:rPr>
          <w:spacing w:val="-11"/>
        </w:rPr>
        <w:t xml:space="preserve"> </w:t>
      </w:r>
      <w:r>
        <w:t>ứng</w:t>
      </w:r>
      <w:r>
        <w:rPr>
          <w:spacing w:val="-11"/>
        </w:rPr>
        <w:t xml:space="preserve"> </w:t>
      </w:r>
      <w:r>
        <w:t>dụng</w:t>
      </w:r>
      <w:r>
        <w:rPr>
          <w:spacing w:val="-11"/>
        </w:rPr>
        <w:t xml:space="preserve"> </w:t>
      </w:r>
      <w:r>
        <w:t>(appName)</w:t>
      </w:r>
      <w:r>
        <w:rPr>
          <w:spacing w:val="-11"/>
        </w:rPr>
        <w:t xml:space="preserve"> </w:t>
      </w:r>
      <w:r>
        <w:t>để</w:t>
      </w:r>
      <w:r>
        <w:rPr>
          <w:spacing w:val="-11"/>
        </w:rPr>
        <w:t xml:space="preserve"> </w:t>
      </w:r>
      <w:r>
        <w:t>dễ</w:t>
      </w:r>
      <w:r>
        <w:rPr>
          <w:spacing w:val="-11"/>
        </w:rPr>
        <w:t xml:space="preserve"> </w:t>
      </w:r>
      <w:r>
        <w:t>dàng</w:t>
      </w:r>
      <w:r>
        <w:rPr>
          <w:spacing w:val="-11"/>
        </w:rPr>
        <w:t xml:space="preserve"> </w:t>
      </w:r>
      <w:r>
        <w:t>nhận diện</w:t>
      </w:r>
      <w:r>
        <w:rPr>
          <w:spacing w:val="-8"/>
        </w:rPr>
        <w:t xml:space="preserve"> </w:t>
      </w:r>
      <w:r>
        <w:t>và</w:t>
      </w:r>
      <w:r>
        <w:rPr>
          <w:spacing w:val="-8"/>
        </w:rPr>
        <w:t xml:space="preserve"> </w:t>
      </w:r>
      <w:r>
        <w:t>theo</w:t>
      </w:r>
      <w:r>
        <w:rPr>
          <w:spacing w:val="-8"/>
        </w:rPr>
        <w:t xml:space="preserve"> </w:t>
      </w:r>
      <w:r>
        <w:t>dõi</w:t>
      </w:r>
      <w:r>
        <w:rPr>
          <w:spacing w:val="-9"/>
        </w:rPr>
        <w:t xml:space="preserve"> </w:t>
      </w:r>
      <w:r>
        <w:t>nó</w:t>
      </w:r>
      <w:r>
        <w:rPr>
          <w:spacing w:val="-9"/>
        </w:rPr>
        <w:t xml:space="preserve"> </w:t>
      </w:r>
      <w:r>
        <w:t>trong</w:t>
      </w:r>
      <w:r>
        <w:rPr>
          <w:spacing w:val="-9"/>
        </w:rPr>
        <w:t xml:space="preserve"> </w:t>
      </w:r>
      <w:r>
        <w:t>giao</w:t>
      </w:r>
      <w:r>
        <w:rPr>
          <w:spacing w:val="-8"/>
        </w:rPr>
        <w:t xml:space="preserve"> </w:t>
      </w:r>
      <w:r>
        <w:t>diện</w:t>
      </w:r>
      <w:r>
        <w:rPr>
          <w:spacing w:val="-8"/>
        </w:rPr>
        <w:t xml:space="preserve"> </w:t>
      </w:r>
      <w:r>
        <w:t>người</w:t>
      </w:r>
      <w:r>
        <w:rPr>
          <w:spacing w:val="-9"/>
        </w:rPr>
        <w:t xml:space="preserve"> </w:t>
      </w:r>
      <w:r>
        <w:t>dùng</w:t>
      </w:r>
      <w:r>
        <w:rPr>
          <w:spacing w:val="-9"/>
        </w:rPr>
        <w:t xml:space="preserve"> </w:t>
      </w:r>
      <w:r>
        <w:t>web</w:t>
      </w:r>
      <w:r>
        <w:rPr>
          <w:spacing w:val="-8"/>
        </w:rPr>
        <w:t xml:space="preserve"> </w:t>
      </w:r>
      <w:r>
        <w:t>của</w:t>
      </w:r>
      <w:r>
        <w:rPr>
          <w:spacing w:val="-8"/>
        </w:rPr>
        <w:t xml:space="preserve"> </w:t>
      </w:r>
      <w:r>
        <w:t>Spark</w:t>
      </w:r>
      <w:r>
        <w:rPr>
          <w:spacing w:val="-8"/>
        </w:rPr>
        <w:t xml:space="preserve"> </w:t>
      </w:r>
      <w:r>
        <w:t>(Spark</w:t>
      </w:r>
      <w:r>
        <w:rPr>
          <w:spacing w:val="-6"/>
        </w:rPr>
        <w:t xml:space="preserve"> </w:t>
      </w:r>
      <w:r>
        <w:t>UI).</w:t>
      </w:r>
      <w:r>
        <w:rPr>
          <w:spacing w:val="-8"/>
        </w:rPr>
        <w:t xml:space="preserve"> </w:t>
      </w:r>
      <w:r>
        <w:t>Điều</w:t>
      </w:r>
      <w:r>
        <w:rPr>
          <w:spacing w:val="-8"/>
        </w:rPr>
        <w:t xml:space="preserve"> </w:t>
      </w:r>
      <w:r>
        <w:t>này</w:t>
      </w:r>
      <w:r>
        <w:rPr>
          <w:spacing w:val="-16"/>
        </w:rPr>
        <w:t xml:space="preserve"> </w:t>
      </w:r>
      <w:r>
        <w:t>đặc biệt hữu ích khi chạy nhiều ứng dụng cùng lúc trên một cụm máy tính. Khi bạn gọi SparkSession.builder, Spark sẽ tìm kiếm một phiên làm việc hiện có. Nếu không tìm thấy,</w:t>
      </w:r>
      <w:r>
        <w:rPr>
          <w:spacing w:val="-1"/>
        </w:rPr>
        <w:t xml:space="preserve"> </w:t>
      </w:r>
      <w:r>
        <w:t>nó</w:t>
      </w:r>
      <w:r>
        <w:rPr>
          <w:spacing w:val="-1"/>
        </w:rPr>
        <w:t xml:space="preserve"> </w:t>
      </w:r>
      <w:r>
        <w:t>sẽ tự động</w:t>
      </w:r>
      <w:r>
        <w:rPr>
          <w:spacing w:val="-1"/>
        </w:rPr>
        <w:t xml:space="preserve"> </w:t>
      </w:r>
      <w:r>
        <w:t>tạo</w:t>
      </w:r>
      <w:r>
        <w:rPr>
          <w:spacing w:val="-1"/>
        </w:rPr>
        <w:t xml:space="preserve"> </w:t>
      </w:r>
      <w:r>
        <w:t>một</w:t>
      </w:r>
      <w:r>
        <w:rPr>
          <w:spacing w:val="-1"/>
        </w:rPr>
        <w:t xml:space="preserve"> </w:t>
      </w:r>
      <w:r>
        <w:t>phiên mới.</w:t>
      </w:r>
      <w:r>
        <w:rPr>
          <w:spacing w:val="-1"/>
        </w:rPr>
        <w:t xml:space="preserve"> </w:t>
      </w:r>
      <w:r>
        <w:t>Quá trình</w:t>
      </w:r>
      <w:r>
        <w:rPr>
          <w:spacing w:val="-1"/>
        </w:rPr>
        <w:t xml:space="preserve"> </w:t>
      </w:r>
      <w:r>
        <w:t>này</w:t>
      </w:r>
      <w:r>
        <w:rPr>
          <w:spacing w:val="-6"/>
        </w:rPr>
        <w:t xml:space="preserve"> </w:t>
      </w:r>
      <w:r>
        <w:t>đảm bảo rằng tài</w:t>
      </w:r>
      <w:r>
        <w:rPr>
          <w:spacing w:val="-1"/>
        </w:rPr>
        <w:t xml:space="preserve"> </w:t>
      </w:r>
      <w:r>
        <w:t>nguyên</w:t>
      </w:r>
      <w:r>
        <w:rPr>
          <w:spacing w:val="-1"/>
        </w:rPr>
        <w:t xml:space="preserve"> </w:t>
      </w:r>
      <w:r>
        <w:t>được</w:t>
      </w:r>
      <w:r>
        <w:rPr>
          <w:spacing w:val="-1"/>
        </w:rPr>
        <w:t xml:space="preserve"> </w:t>
      </w:r>
      <w:r>
        <w:t>sử dụng hiệu quả và tránh lãng phí.</w:t>
      </w:r>
    </w:p>
    <w:p w14:paraId="023B33BA">
      <w:pPr>
        <w:pStyle w:val="7"/>
        <w:spacing w:line="360" w:lineRule="auto"/>
        <w:ind w:right="565" w:firstLine="359"/>
      </w:pPr>
      <w:r>
        <w:t xml:space="preserve">Đoạn mã dưới đây minh họa cách khởi tạo một </w:t>
      </w:r>
      <w:r>
        <w:rPr>
          <w:b/>
        </w:rPr>
        <w:t xml:space="preserve">SparkSession </w:t>
      </w:r>
      <w:r>
        <w:t>với tên "MilkQualityPrediction". Sau khi phiên làm việc được thiết lập thành công, một thông báo</w:t>
      </w:r>
      <w:r>
        <w:rPr>
          <w:spacing w:val="-5"/>
        </w:rPr>
        <w:t xml:space="preserve"> </w:t>
      </w:r>
      <w:r>
        <w:t>sẽ</w:t>
      </w:r>
      <w:r>
        <w:rPr>
          <w:spacing w:val="-5"/>
        </w:rPr>
        <w:t xml:space="preserve"> </w:t>
      </w:r>
      <w:r>
        <w:t>được</w:t>
      </w:r>
      <w:r>
        <w:rPr>
          <w:spacing w:val="-5"/>
        </w:rPr>
        <w:t xml:space="preserve"> </w:t>
      </w:r>
      <w:r>
        <w:t>in</w:t>
      </w:r>
      <w:r>
        <w:rPr>
          <w:spacing w:val="-5"/>
        </w:rPr>
        <w:t xml:space="preserve"> </w:t>
      </w:r>
      <w:r>
        <w:t>ra</w:t>
      </w:r>
      <w:r>
        <w:rPr>
          <w:spacing w:val="-5"/>
        </w:rPr>
        <w:t xml:space="preserve"> </w:t>
      </w:r>
      <w:r>
        <w:t>để</w:t>
      </w:r>
      <w:r>
        <w:rPr>
          <w:spacing w:val="-5"/>
        </w:rPr>
        <w:t xml:space="preserve"> </w:t>
      </w:r>
      <w:r>
        <w:t>xác</w:t>
      </w:r>
      <w:r>
        <w:rPr>
          <w:spacing w:val="-5"/>
        </w:rPr>
        <w:t xml:space="preserve"> </w:t>
      </w:r>
      <w:r>
        <w:t>nhận</w:t>
      </w:r>
      <w:r>
        <w:rPr>
          <w:spacing w:val="-5"/>
        </w:rPr>
        <w:t xml:space="preserve"> </w:t>
      </w:r>
      <w:r>
        <w:t>rằng</w:t>
      </w:r>
      <w:r>
        <w:rPr>
          <w:spacing w:val="-4"/>
        </w:rPr>
        <w:t xml:space="preserve"> </w:t>
      </w:r>
      <w:r>
        <w:t>mọi</w:t>
      </w:r>
      <w:r>
        <w:rPr>
          <w:spacing w:val="-5"/>
        </w:rPr>
        <w:t xml:space="preserve"> </w:t>
      </w:r>
      <w:r>
        <w:t>thứ</w:t>
      </w:r>
      <w:r>
        <w:rPr>
          <w:spacing w:val="-5"/>
        </w:rPr>
        <w:t xml:space="preserve"> </w:t>
      </w:r>
      <w:r>
        <w:t>đã</w:t>
      </w:r>
      <w:r>
        <w:rPr>
          <w:spacing w:val="-4"/>
        </w:rPr>
        <w:t xml:space="preserve"> </w:t>
      </w:r>
      <w:r>
        <w:t>sẵn</w:t>
      </w:r>
      <w:r>
        <w:rPr>
          <w:spacing w:val="-5"/>
        </w:rPr>
        <w:t xml:space="preserve"> </w:t>
      </w:r>
      <w:r>
        <w:t>sàng</w:t>
      </w:r>
      <w:r>
        <w:rPr>
          <w:spacing w:val="-5"/>
        </w:rPr>
        <w:t xml:space="preserve"> </w:t>
      </w:r>
      <w:r>
        <w:t>cho</w:t>
      </w:r>
      <w:r>
        <w:rPr>
          <w:spacing w:val="-5"/>
        </w:rPr>
        <w:t xml:space="preserve"> </w:t>
      </w:r>
      <w:r>
        <w:t>các</w:t>
      </w:r>
      <w:r>
        <w:rPr>
          <w:spacing w:val="-5"/>
        </w:rPr>
        <w:t xml:space="preserve"> </w:t>
      </w:r>
      <w:r>
        <w:t>bước</w:t>
      </w:r>
      <w:r>
        <w:rPr>
          <w:spacing w:val="-4"/>
        </w:rPr>
        <w:t xml:space="preserve"> </w:t>
      </w:r>
      <w:r>
        <w:t>xử</w:t>
      </w:r>
      <w:r>
        <w:rPr>
          <w:spacing w:val="-5"/>
        </w:rPr>
        <w:t xml:space="preserve"> </w:t>
      </w:r>
      <w:r>
        <w:t>lý</w:t>
      </w:r>
      <w:r>
        <w:rPr>
          <w:spacing w:val="-5"/>
        </w:rPr>
        <w:t xml:space="preserve"> </w:t>
      </w:r>
      <w:r>
        <w:t>và</w:t>
      </w:r>
      <w:r>
        <w:rPr>
          <w:spacing w:val="-5"/>
        </w:rPr>
        <w:t xml:space="preserve"> </w:t>
      </w:r>
      <w:r>
        <w:t>phân</w:t>
      </w:r>
      <w:r>
        <w:rPr>
          <w:spacing w:val="-5"/>
        </w:rPr>
        <w:t xml:space="preserve"> </w:t>
      </w:r>
      <w:r>
        <w:t>tích dữ liệu tiếp theo. Sự khởi đầu này là nền tảng vững chắc để chúng ta có thể tận dụng toàn</w:t>
      </w:r>
      <w:r>
        <w:rPr>
          <w:spacing w:val="-2"/>
        </w:rPr>
        <w:t xml:space="preserve"> </w:t>
      </w:r>
      <w:r>
        <w:t>bộ</w:t>
      </w:r>
      <w:r>
        <w:rPr>
          <w:spacing w:val="-2"/>
        </w:rPr>
        <w:t xml:space="preserve"> </w:t>
      </w:r>
      <w:r>
        <w:t>sức mạnh</w:t>
      </w:r>
      <w:r>
        <w:rPr>
          <w:spacing w:val="-1"/>
        </w:rPr>
        <w:t xml:space="preserve"> </w:t>
      </w:r>
      <w:r>
        <w:t>của Spark,</w:t>
      </w:r>
      <w:r>
        <w:rPr>
          <w:spacing w:val="-1"/>
        </w:rPr>
        <w:t xml:space="preserve"> </w:t>
      </w:r>
      <w:r>
        <w:t>cho</w:t>
      </w:r>
      <w:r>
        <w:rPr>
          <w:spacing w:val="-1"/>
        </w:rPr>
        <w:t xml:space="preserve"> </w:t>
      </w:r>
      <w:r>
        <w:t>phép</w:t>
      </w:r>
      <w:r>
        <w:rPr>
          <w:spacing w:val="-2"/>
        </w:rPr>
        <w:t xml:space="preserve"> </w:t>
      </w:r>
      <w:r>
        <w:t>xử lý</w:t>
      </w:r>
      <w:r>
        <w:rPr>
          <w:spacing w:val="-2"/>
        </w:rPr>
        <w:t xml:space="preserve"> </w:t>
      </w:r>
      <w:r>
        <w:t>các</w:t>
      </w:r>
      <w:r>
        <w:rPr>
          <w:spacing w:val="-1"/>
        </w:rPr>
        <w:t xml:space="preserve"> </w:t>
      </w:r>
      <w:r>
        <w:t>tập</w:t>
      </w:r>
      <w:r>
        <w:rPr>
          <w:spacing w:val="-2"/>
        </w:rPr>
        <w:t xml:space="preserve"> </w:t>
      </w:r>
      <w:r>
        <w:t>dữ</w:t>
      </w:r>
      <w:r>
        <w:rPr>
          <w:spacing w:val="-1"/>
        </w:rPr>
        <w:t xml:space="preserve"> </w:t>
      </w:r>
      <w:r>
        <w:t>liệu</w:t>
      </w:r>
      <w:r>
        <w:rPr>
          <w:spacing w:val="-2"/>
        </w:rPr>
        <w:t xml:space="preserve"> </w:t>
      </w:r>
      <w:r>
        <w:t>lớn một cách</w:t>
      </w:r>
      <w:r>
        <w:rPr>
          <w:spacing w:val="-1"/>
        </w:rPr>
        <w:t xml:space="preserve"> </w:t>
      </w:r>
      <w:r>
        <w:t>song</w:t>
      </w:r>
      <w:r>
        <w:rPr>
          <w:spacing w:val="-2"/>
        </w:rPr>
        <w:t xml:space="preserve"> </w:t>
      </w:r>
      <w:r>
        <w:t>song</w:t>
      </w:r>
      <w:r>
        <w:rPr>
          <w:spacing w:val="-2"/>
        </w:rPr>
        <w:t xml:space="preserve"> </w:t>
      </w:r>
      <w:r>
        <w:t>và hiệu quả.</w:t>
      </w:r>
    </w:p>
    <w:p w14:paraId="5D7CCF1E">
      <w:pPr>
        <w:pStyle w:val="7"/>
        <w:spacing w:after="0" w:line="360" w:lineRule="auto"/>
        <w:sectPr>
          <w:pgSz w:w="11910" w:h="16850"/>
          <w:pgMar w:top="1060" w:right="566" w:bottom="840" w:left="1700" w:header="0" w:footer="660" w:gutter="0"/>
          <w:cols w:space="720" w:num="1"/>
        </w:sectPr>
      </w:pPr>
    </w:p>
    <w:p w14:paraId="4194C8C2">
      <w:pPr>
        <w:pStyle w:val="7"/>
        <w:ind w:left="301"/>
        <w:jc w:val="left"/>
        <w:rPr>
          <w:sz w:val="20"/>
        </w:rPr>
      </w:pPr>
      <w:r>
        <w:rPr>
          <w:sz w:val="20"/>
        </w:rPr>
        <w:drawing>
          <wp:inline distT="0" distB="0" distL="0" distR="0">
            <wp:extent cx="5393055" cy="1676400"/>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5393612" cy="1676400"/>
                    </a:xfrm>
                    <a:prstGeom prst="rect">
                      <a:avLst/>
                    </a:prstGeom>
                  </pic:spPr>
                </pic:pic>
              </a:graphicData>
            </a:graphic>
          </wp:inline>
        </w:drawing>
      </w:r>
    </w:p>
    <w:p w14:paraId="6317D863">
      <w:pPr>
        <w:pStyle w:val="4"/>
        <w:numPr>
          <w:ilvl w:val="2"/>
          <w:numId w:val="15"/>
        </w:numPr>
        <w:tabs>
          <w:tab w:val="left" w:pos="720"/>
        </w:tabs>
        <w:spacing w:before="234" w:after="0" w:line="240" w:lineRule="auto"/>
        <w:ind w:left="720" w:right="0" w:hanging="359"/>
        <w:jc w:val="both"/>
      </w:pPr>
      <w:bookmarkStart w:id="54" w:name="_bookmark54"/>
      <w:bookmarkEnd w:id="54"/>
      <w:r>
        <w:t>Tiền</w:t>
      </w:r>
      <w:r>
        <w:rPr>
          <w:spacing w:val="-5"/>
        </w:rPr>
        <w:t xml:space="preserve"> </w:t>
      </w:r>
      <w:r>
        <w:t>xử</w:t>
      </w:r>
      <w:r>
        <w:rPr>
          <w:spacing w:val="-4"/>
        </w:rPr>
        <w:t xml:space="preserve"> </w:t>
      </w:r>
      <w:r>
        <w:t>lý</w:t>
      </w:r>
      <w:r>
        <w:rPr>
          <w:spacing w:val="-4"/>
        </w:rPr>
        <w:t xml:space="preserve"> </w:t>
      </w:r>
      <w:r>
        <w:t>Dữ</w:t>
      </w:r>
      <w:r>
        <w:rPr>
          <w:spacing w:val="-4"/>
        </w:rPr>
        <w:t xml:space="preserve"> liệu</w:t>
      </w:r>
    </w:p>
    <w:p w14:paraId="7C9EC84B">
      <w:pPr>
        <w:pStyle w:val="7"/>
        <w:spacing w:before="2"/>
        <w:ind w:left="0"/>
        <w:jc w:val="left"/>
        <w:rPr>
          <w:b/>
          <w:sz w:val="15"/>
        </w:rPr>
      </w:pPr>
      <w:r>
        <w:rPr>
          <w:b/>
          <w:sz w:val="15"/>
        </w:rPr>
        <w:drawing>
          <wp:anchor distT="0" distB="0" distL="0" distR="0" simplePos="0" relativeHeight="251666432" behindDoc="1" locked="0" layoutInCell="1" allowOverlap="1">
            <wp:simplePos x="0" y="0"/>
            <wp:positionH relativeFrom="page">
              <wp:posOffset>1798320</wp:posOffset>
            </wp:positionH>
            <wp:positionV relativeFrom="paragraph">
              <wp:posOffset>125730</wp:posOffset>
            </wp:positionV>
            <wp:extent cx="4043680" cy="2480310"/>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4043808" cy="2480310"/>
                    </a:xfrm>
                    <a:prstGeom prst="rect">
                      <a:avLst/>
                    </a:prstGeom>
                  </pic:spPr>
                </pic:pic>
              </a:graphicData>
            </a:graphic>
          </wp:anchor>
        </w:drawing>
      </w:r>
    </w:p>
    <w:p w14:paraId="46BAED37">
      <w:pPr>
        <w:pStyle w:val="7"/>
        <w:spacing w:before="71" w:line="360" w:lineRule="auto"/>
        <w:ind w:right="568" w:firstLine="566"/>
      </w:pPr>
      <w:r>
        <w:t>Sau khi môi trường Spark đã sẵn sàng, chúng ta sẽ thực hiện các bước tiền xử lý để chuẩn bị dữ liệu cho mô hình học máy. Dữ liệu thô thường chứa các lỗi định dạng hoặc không phù hợp với các thuật toán học máy. Quy trình tiền xử lý được thực hiện thông qua các bước sau:</w:t>
      </w:r>
    </w:p>
    <w:p w14:paraId="19346924">
      <w:pPr>
        <w:pStyle w:val="13"/>
        <w:numPr>
          <w:ilvl w:val="0"/>
          <w:numId w:val="20"/>
        </w:numPr>
        <w:tabs>
          <w:tab w:val="left" w:pos="720"/>
        </w:tabs>
        <w:spacing w:before="1" w:after="0" w:line="240" w:lineRule="auto"/>
        <w:ind w:left="720" w:right="0" w:hanging="359"/>
        <w:jc w:val="both"/>
        <w:rPr>
          <w:sz w:val="26"/>
        </w:rPr>
      </w:pPr>
      <w:r>
        <w:rPr>
          <w:b/>
          <w:sz w:val="26"/>
        </w:rPr>
        <w:t>Tải</w:t>
      </w:r>
      <w:r>
        <w:rPr>
          <w:b/>
          <w:spacing w:val="-5"/>
          <w:sz w:val="26"/>
        </w:rPr>
        <w:t xml:space="preserve"> </w:t>
      </w:r>
      <w:r>
        <w:rPr>
          <w:b/>
          <w:sz w:val="26"/>
        </w:rPr>
        <w:t>Dữ</w:t>
      </w:r>
      <w:r>
        <w:rPr>
          <w:b/>
          <w:spacing w:val="-5"/>
          <w:sz w:val="26"/>
        </w:rPr>
        <w:t xml:space="preserve"> </w:t>
      </w:r>
      <w:r>
        <w:rPr>
          <w:b/>
          <w:sz w:val="26"/>
        </w:rPr>
        <w:t>liệu:</w:t>
      </w:r>
      <w:r>
        <w:rPr>
          <w:b/>
          <w:spacing w:val="-5"/>
          <w:sz w:val="26"/>
        </w:rPr>
        <w:t xml:space="preserve"> </w:t>
      </w:r>
      <w:r>
        <w:rPr>
          <w:sz w:val="26"/>
        </w:rPr>
        <w:t>Dữ</w:t>
      </w:r>
      <w:r>
        <w:rPr>
          <w:spacing w:val="-4"/>
          <w:sz w:val="26"/>
        </w:rPr>
        <w:t xml:space="preserve"> </w:t>
      </w:r>
      <w:r>
        <w:rPr>
          <w:sz w:val="26"/>
        </w:rPr>
        <w:t>liệu</w:t>
      </w:r>
      <w:r>
        <w:rPr>
          <w:spacing w:val="-5"/>
          <w:sz w:val="26"/>
        </w:rPr>
        <w:t xml:space="preserve"> </w:t>
      </w:r>
      <w:r>
        <w:rPr>
          <w:sz w:val="26"/>
        </w:rPr>
        <w:t>được</w:t>
      </w:r>
      <w:r>
        <w:rPr>
          <w:spacing w:val="-5"/>
          <w:sz w:val="26"/>
        </w:rPr>
        <w:t xml:space="preserve"> </w:t>
      </w:r>
      <w:r>
        <w:rPr>
          <w:sz w:val="26"/>
        </w:rPr>
        <w:t>đọc</w:t>
      </w:r>
      <w:r>
        <w:rPr>
          <w:spacing w:val="-5"/>
          <w:sz w:val="26"/>
        </w:rPr>
        <w:t xml:space="preserve"> </w:t>
      </w:r>
      <w:r>
        <w:rPr>
          <w:sz w:val="26"/>
        </w:rPr>
        <w:t>từ</w:t>
      </w:r>
      <w:r>
        <w:rPr>
          <w:spacing w:val="-4"/>
          <w:sz w:val="26"/>
        </w:rPr>
        <w:t xml:space="preserve"> </w:t>
      </w:r>
      <w:r>
        <w:rPr>
          <w:sz w:val="26"/>
        </w:rPr>
        <w:t>tệp</w:t>
      </w:r>
      <w:r>
        <w:rPr>
          <w:spacing w:val="-5"/>
          <w:sz w:val="26"/>
        </w:rPr>
        <w:t xml:space="preserve"> </w:t>
      </w:r>
      <w:r>
        <w:rPr>
          <w:sz w:val="26"/>
        </w:rPr>
        <w:t>CSV</w:t>
      </w:r>
      <w:r>
        <w:rPr>
          <w:spacing w:val="-5"/>
          <w:sz w:val="26"/>
        </w:rPr>
        <w:t xml:space="preserve"> </w:t>
      </w:r>
      <w:r>
        <w:rPr>
          <w:sz w:val="26"/>
        </w:rPr>
        <w:t>vào</w:t>
      </w:r>
      <w:r>
        <w:rPr>
          <w:spacing w:val="-3"/>
          <w:sz w:val="26"/>
        </w:rPr>
        <w:t xml:space="preserve"> </w:t>
      </w:r>
      <w:r>
        <w:rPr>
          <w:sz w:val="26"/>
        </w:rPr>
        <w:t>một</w:t>
      </w:r>
      <w:r>
        <w:rPr>
          <w:spacing w:val="-2"/>
          <w:sz w:val="26"/>
        </w:rPr>
        <w:t xml:space="preserve"> </w:t>
      </w:r>
      <w:r>
        <w:rPr>
          <w:b/>
          <w:sz w:val="26"/>
        </w:rPr>
        <w:t>DataFrame</w:t>
      </w:r>
      <w:r>
        <w:rPr>
          <w:b/>
          <w:spacing w:val="-3"/>
          <w:sz w:val="26"/>
        </w:rPr>
        <w:t xml:space="preserve"> </w:t>
      </w:r>
      <w:r>
        <w:rPr>
          <w:sz w:val="26"/>
        </w:rPr>
        <w:t>của</w:t>
      </w:r>
      <w:r>
        <w:rPr>
          <w:spacing w:val="-2"/>
          <w:sz w:val="26"/>
        </w:rPr>
        <w:t xml:space="preserve"> Spark.</w:t>
      </w:r>
    </w:p>
    <w:p w14:paraId="0A2D1755">
      <w:pPr>
        <w:pStyle w:val="13"/>
        <w:numPr>
          <w:ilvl w:val="0"/>
          <w:numId w:val="20"/>
        </w:numPr>
        <w:tabs>
          <w:tab w:val="left" w:pos="721"/>
        </w:tabs>
        <w:spacing w:before="148" w:after="0" w:line="360" w:lineRule="auto"/>
        <w:ind w:left="721" w:right="567" w:hanging="360"/>
        <w:jc w:val="both"/>
        <w:rPr>
          <w:sz w:val="26"/>
        </w:rPr>
      </w:pPr>
      <w:r>
        <w:rPr>
          <w:b/>
          <w:sz w:val="26"/>
        </w:rPr>
        <w:t>Đổi</w:t>
      </w:r>
      <w:r>
        <w:rPr>
          <w:b/>
          <w:spacing w:val="-2"/>
          <w:sz w:val="26"/>
        </w:rPr>
        <w:t xml:space="preserve"> </w:t>
      </w:r>
      <w:r>
        <w:rPr>
          <w:b/>
          <w:sz w:val="26"/>
        </w:rPr>
        <w:t>tên</w:t>
      </w:r>
      <w:r>
        <w:rPr>
          <w:b/>
          <w:spacing w:val="-1"/>
          <w:sz w:val="26"/>
        </w:rPr>
        <w:t xml:space="preserve"> </w:t>
      </w:r>
      <w:r>
        <w:rPr>
          <w:b/>
          <w:sz w:val="26"/>
        </w:rPr>
        <w:t>và Làm</w:t>
      </w:r>
      <w:r>
        <w:rPr>
          <w:b/>
          <w:spacing w:val="-4"/>
          <w:sz w:val="26"/>
        </w:rPr>
        <w:t xml:space="preserve"> </w:t>
      </w:r>
      <w:r>
        <w:rPr>
          <w:b/>
          <w:sz w:val="26"/>
        </w:rPr>
        <w:t xml:space="preserve">sạch: </w:t>
      </w:r>
      <w:r>
        <w:rPr>
          <w:sz w:val="26"/>
        </w:rPr>
        <w:t>Các</w:t>
      </w:r>
      <w:r>
        <w:rPr>
          <w:spacing w:val="-1"/>
          <w:sz w:val="26"/>
        </w:rPr>
        <w:t xml:space="preserve"> </w:t>
      </w:r>
      <w:r>
        <w:rPr>
          <w:sz w:val="26"/>
        </w:rPr>
        <w:t>cột</w:t>
      </w:r>
      <w:r>
        <w:rPr>
          <w:spacing w:val="-2"/>
          <w:sz w:val="26"/>
        </w:rPr>
        <w:t xml:space="preserve"> </w:t>
      </w:r>
      <w:r>
        <w:rPr>
          <w:sz w:val="26"/>
        </w:rPr>
        <w:t>có</w:t>
      </w:r>
      <w:r>
        <w:rPr>
          <w:spacing w:val="-1"/>
          <w:sz w:val="26"/>
        </w:rPr>
        <w:t xml:space="preserve"> </w:t>
      </w:r>
      <w:r>
        <w:rPr>
          <w:sz w:val="26"/>
        </w:rPr>
        <w:t>tên</w:t>
      </w:r>
      <w:r>
        <w:rPr>
          <w:spacing w:val="-2"/>
          <w:sz w:val="26"/>
        </w:rPr>
        <w:t xml:space="preserve"> </w:t>
      </w:r>
      <w:r>
        <w:rPr>
          <w:sz w:val="26"/>
        </w:rPr>
        <w:t>không chuẩn</w:t>
      </w:r>
      <w:r>
        <w:rPr>
          <w:spacing w:val="-1"/>
          <w:sz w:val="26"/>
        </w:rPr>
        <w:t xml:space="preserve"> </w:t>
      </w:r>
      <w:r>
        <w:rPr>
          <w:sz w:val="26"/>
        </w:rPr>
        <w:t>xác</w:t>
      </w:r>
      <w:r>
        <w:rPr>
          <w:spacing w:val="-1"/>
          <w:sz w:val="26"/>
        </w:rPr>
        <w:t xml:space="preserve"> </w:t>
      </w:r>
      <w:r>
        <w:rPr>
          <w:sz w:val="26"/>
        </w:rPr>
        <w:t>như 'Temprature'</w:t>
      </w:r>
      <w:r>
        <w:rPr>
          <w:spacing w:val="-2"/>
          <w:sz w:val="26"/>
        </w:rPr>
        <w:t xml:space="preserve"> </w:t>
      </w:r>
      <w:r>
        <w:rPr>
          <w:sz w:val="26"/>
        </w:rPr>
        <w:t>và 'Fat '</w:t>
      </w:r>
      <w:r>
        <w:rPr>
          <w:spacing w:val="-4"/>
          <w:sz w:val="26"/>
        </w:rPr>
        <w:t xml:space="preserve"> </w:t>
      </w:r>
      <w:r>
        <w:rPr>
          <w:sz w:val="26"/>
        </w:rPr>
        <w:t>được</w:t>
      </w:r>
      <w:r>
        <w:rPr>
          <w:spacing w:val="-3"/>
          <w:sz w:val="26"/>
        </w:rPr>
        <w:t xml:space="preserve"> </w:t>
      </w:r>
      <w:r>
        <w:rPr>
          <w:sz w:val="26"/>
        </w:rPr>
        <w:t>đổi</w:t>
      </w:r>
      <w:r>
        <w:rPr>
          <w:spacing w:val="-3"/>
          <w:sz w:val="26"/>
        </w:rPr>
        <w:t xml:space="preserve"> </w:t>
      </w:r>
      <w:r>
        <w:rPr>
          <w:sz w:val="26"/>
        </w:rPr>
        <w:t>tên</w:t>
      </w:r>
      <w:r>
        <w:rPr>
          <w:spacing w:val="-3"/>
          <w:sz w:val="26"/>
        </w:rPr>
        <w:t xml:space="preserve"> </w:t>
      </w:r>
      <w:r>
        <w:rPr>
          <w:sz w:val="26"/>
        </w:rPr>
        <w:t>thành 'Temperature'</w:t>
      </w:r>
      <w:r>
        <w:rPr>
          <w:spacing w:val="-4"/>
          <w:sz w:val="26"/>
        </w:rPr>
        <w:t xml:space="preserve"> </w:t>
      </w:r>
      <w:r>
        <w:rPr>
          <w:sz w:val="26"/>
        </w:rPr>
        <w:t>và 'Fat'</w:t>
      </w:r>
      <w:r>
        <w:rPr>
          <w:spacing w:val="-2"/>
          <w:sz w:val="26"/>
        </w:rPr>
        <w:t xml:space="preserve"> </w:t>
      </w:r>
      <w:r>
        <w:rPr>
          <w:sz w:val="26"/>
        </w:rPr>
        <w:t>để</w:t>
      </w:r>
      <w:r>
        <w:rPr>
          <w:spacing w:val="-3"/>
          <w:sz w:val="26"/>
        </w:rPr>
        <w:t xml:space="preserve"> </w:t>
      </w:r>
      <w:r>
        <w:rPr>
          <w:sz w:val="26"/>
        </w:rPr>
        <w:t>đảm</w:t>
      </w:r>
      <w:r>
        <w:rPr>
          <w:spacing w:val="-3"/>
          <w:sz w:val="26"/>
        </w:rPr>
        <w:t xml:space="preserve"> </w:t>
      </w:r>
      <w:r>
        <w:rPr>
          <w:sz w:val="26"/>
        </w:rPr>
        <w:t>bảo</w:t>
      </w:r>
      <w:r>
        <w:rPr>
          <w:spacing w:val="-3"/>
          <w:sz w:val="26"/>
        </w:rPr>
        <w:t xml:space="preserve"> </w:t>
      </w:r>
      <w:r>
        <w:rPr>
          <w:sz w:val="26"/>
        </w:rPr>
        <w:t>tính</w:t>
      </w:r>
      <w:r>
        <w:rPr>
          <w:spacing w:val="-1"/>
          <w:sz w:val="26"/>
        </w:rPr>
        <w:t xml:space="preserve"> </w:t>
      </w:r>
      <w:r>
        <w:rPr>
          <w:sz w:val="26"/>
        </w:rPr>
        <w:t>nhất</w:t>
      </w:r>
      <w:r>
        <w:rPr>
          <w:spacing w:val="-3"/>
          <w:sz w:val="26"/>
        </w:rPr>
        <w:t xml:space="preserve"> </w:t>
      </w:r>
      <w:r>
        <w:rPr>
          <w:sz w:val="26"/>
        </w:rPr>
        <w:t>quán</w:t>
      </w:r>
      <w:r>
        <w:rPr>
          <w:spacing w:val="-1"/>
          <w:sz w:val="26"/>
        </w:rPr>
        <w:t xml:space="preserve"> </w:t>
      </w:r>
      <w:r>
        <w:rPr>
          <w:sz w:val="26"/>
        </w:rPr>
        <w:t>và</w:t>
      </w:r>
      <w:r>
        <w:rPr>
          <w:spacing w:val="-3"/>
          <w:sz w:val="26"/>
        </w:rPr>
        <w:t xml:space="preserve"> </w:t>
      </w:r>
      <w:r>
        <w:rPr>
          <w:sz w:val="26"/>
        </w:rPr>
        <w:t>dễ</w:t>
      </w:r>
      <w:r>
        <w:rPr>
          <w:spacing w:val="-3"/>
          <w:sz w:val="26"/>
        </w:rPr>
        <w:t xml:space="preserve"> </w:t>
      </w:r>
      <w:r>
        <w:rPr>
          <w:sz w:val="26"/>
        </w:rPr>
        <w:t>dàng truy cập.</w:t>
      </w:r>
    </w:p>
    <w:p w14:paraId="02EFEBE7">
      <w:pPr>
        <w:pStyle w:val="13"/>
        <w:numPr>
          <w:ilvl w:val="0"/>
          <w:numId w:val="20"/>
        </w:numPr>
        <w:tabs>
          <w:tab w:val="left" w:pos="721"/>
        </w:tabs>
        <w:spacing w:before="1" w:after="0" w:line="360" w:lineRule="auto"/>
        <w:ind w:left="721" w:right="562" w:hanging="360"/>
        <w:jc w:val="both"/>
        <w:rPr>
          <w:sz w:val="26"/>
        </w:rPr>
      </w:pPr>
      <w:r>
        <w:rPr>
          <w:b/>
          <w:sz w:val="26"/>
        </w:rPr>
        <w:t xml:space="preserve">Mã hóa Biến mục tiêu: </w:t>
      </w:r>
      <w:r>
        <w:rPr>
          <w:sz w:val="26"/>
        </w:rPr>
        <w:t>Cột 'Grade' chứa các giá trị chuỗi như 'high', 'medium', 'low'</w:t>
      </w:r>
      <w:r>
        <w:rPr>
          <w:spacing w:val="-9"/>
          <w:sz w:val="26"/>
        </w:rPr>
        <w:t xml:space="preserve"> </w:t>
      </w:r>
      <w:r>
        <w:rPr>
          <w:sz w:val="26"/>
        </w:rPr>
        <w:t>không</w:t>
      </w:r>
      <w:r>
        <w:rPr>
          <w:spacing w:val="-8"/>
          <w:sz w:val="26"/>
        </w:rPr>
        <w:t xml:space="preserve"> </w:t>
      </w:r>
      <w:r>
        <w:rPr>
          <w:sz w:val="26"/>
        </w:rPr>
        <w:t>thể</w:t>
      </w:r>
      <w:r>
        <w:rPr>
          <w:spacing w:val="-5"/>
          <w:sz w:val="26"/>
        </w:rPr>
        <w:t xml:space="preserve"> </w:t>
      </w:r>
      <w:r>
        <w:rPr>
          <w:sz w:val="26"/>
        </w:rPr>
        <w:t>được</w:t>
      </w:r>
      <w:r>
        <w:rPr>
          <w:spacing w:val="-8"/>
          <w:sz w:val="26"/>
        </w:rPr>
        <w:t xml:space="preserve"> </w:t>
      </w:r>
      <w:r>
        <w:rPr>
          <w:sz w:val="26"/>
        </w:rPr>
        <w:t>sử</w:t>
      </w:r>
      <w:r>
        <w:rPr>
          <w:spacing w:val="-7"/>
          <w:sz w:val="26"/>
        </w:rPr>
        <w:t xml:space="preserve"> </w:t>
      </w:r>
      <w:r>
        <w:rPr>
          <w:sz w:val="26"/>
        </w:rPr>
        <w:t>dụng</w:t>
      </w:r>
      <w:r>
        <w:rPr>
          <w:spacing w:val="-5"/>
          <w:sz w:val="26"/>
        </w:rPr>
        <w:t xml:space="preserve"> </w:t>
      </w:r>
      <w:r>
        <w:rPr>
          <w:sz w:val="26"/>
        </w:rPr>
        <w:t>trực</w:t>
      </w:r>
      <w:r>
        <w:rPr>
          <w:spacing w:val="-7"/>
          <w:sz w:val="26"/>
        </w:rPr>
        <w:t xml:space="preserve"> </w:t>
      </w:r>
      <w:r>
        <w:rPr>
          <w:sz w:val="26"/>
        </w:rPr>
        <w:t>tiếp.</w:t>
      </w:r>
      <w:r>
        <w:rPr>
          <w:spacing w:val="-8"/>
          <w:sz w:val="26"/>
        </w:rPr>
        <w:t xml:space="preserve"> </w:t>
      </w:r>
      <w:r>
        <w:rPr>
          <w:sz w:val="26"/>
        </w:rPr>
        <w:t>Chúng</w:t>
      </w:r>
      <w:r>
        <w:rPr>
          <w:spacing w:val="-8"/>
          <w:sz w:val="26"/>
        </w:rPr>
        <w:t xml:space="preserve"> </w:t>
      </w:r>
      <w:r>
        <w:rPr>
          <w:sz w:val="26"/>
        </w:rPr>
        <w:t>ta</w:t>
      </w:r>
      <w:r>
        <w:rPr>
          <w:spacing w:val="-7"/>
          <w:sz w:val="26"/>
        </w:rPr>
        <w:t xml:space="preserve"> </w:t>
      </w:r>
      <w:r>
        <w:rPr>
          <w:sz w:val="26"/>
        </w:rPr>
        <w:t>dùng</w:t>
      </w:r>
      <w:r>
        <w:rPr>
          <w:spacing w:val="-5"/>
          <w:sz w:val="26"/>
        </w:rPr>
        <w:t xml:space="preserve"> </w:t>
      </w:r>
      <w:r>
        <w:rPr>
          <w:b/>
          <w:sz w:val="26"/>
        </w:rPr>
        <w:t>StringIndexer</w:t>
      </w:r>
      <w:r>
        <w:rPr>
          <w:b/>
          <w:spacing w:val="-6"/>
          <w:sz w:val="26"/>
        </w:rPr>
        <w:t xml:space="preserve"> </w:t>
      </w:r>
      <w:r>
        <w:rPr>
          <w:sz w:val="26"/>
        </w:rPr>
        <w:t>để</w:t>
      </w:r>
      <w:r>
        <w:rPr>
          <w:spacing w:val="-7"/>
          <w:sz w:val="26"/>
        </w:rPr>
        <w:t xml:space="preserve"> </w:t>
      </w:r>
      <w:r>
        <w:rPr>
          <w:sz w:val="26"/>
        </w:rPr>
        <w:t>chuyển đổi các giá trị này thành các nhãn số nguyên (ví dụ: 0, 1, 2), tạo ra cột 'label' - định dạng bắt buộc cho các thuật toán phân loại trong Spark MLlib.</w:t>
      </w:r>
    </w:p>
    <w:p w14:paraId="6633D8B4">
      <w:pPr>
        <w:pStyle w:val="13"/>
        <w:numPr>
          <w:ilvl w:val="0"/>
          <w:numId w:val="20"/>
        </w:numPr>
        <w:tabs>
          <w:tab w:val="left" w:pos="721"/>
        </w:tabs>
        <w:spacing w:before="0" w:after="0" w:line="360" w:lineRule="auto"/>
        <w:ind w:left="721" w:right="567" w:hanging="360"/>
        <w:jc w:val="both"/>
        <w:rPr>
          <w:sz w:val="26"/>
        </w:rPr>
      </w:pPr>
      <w:r>
        <w:rPr>
          <w:b/>
          <w:sz w:val="26"/>
        </w:rPr>
        <w:t xml:space="preserve">Tạo Vector Đặc trưng: </w:t>
      </w:r>
      <w:r>
        <w:rPr>
          <w:sz w:val="26"/>
        </w:rPr>
        <w:t xml:space="preserve">Tất cả các cột đặc trưng đầu vào ('pH', 'Temperature', 'Taste', v.v.) được gom lại thành một cột vector duy nhất bằng cách sử dụng </w:t>
      </w:r>
      <w:r>
        <w:rPr>
          <w:b/>
          <w:sz w:val="26"/>
        </w:rPr>
        <w:t>VectorAssembler</w:t>
      </w:r>
      <w:r>
        <w:rPr>
          <w:sz w:val="26"/>
        </w:rPr>
        <w:t>. Cột vector này, có tên là 'features', là đầu vào chuẩn mà các thuật toán học máy của Spark yêu cầu.</w:t>
      </w:r>
    </w:p>
    <w:p w14:paraId="3859B681">
      <w:pPr>
        <w:pStyle w:val="13"/>
        <w:spacing w:after="0" w:line="360" w:lineRule="auto"/>
        <w:jc w:val="both"/>
        <w:rPr>
          <w:sz w:val="26"/>
        </w:rPr>
        <w:sectPr>
          <w:pgSz w:w="11910" w:h="16850"/>
          <w:pgMar w:top="1140" w:right="566" w:bottom="840" w:left="1700" w:header="0" w:footer="660" w:gutter="0"/>
          <w:cols w:space="720" w:num="1"/>
        </w:sectPr>
      </w:pPr>
    </w:p>
    <w:p w14:paraId="6E548322">
      <w:pPr>
        <w:pStyle w:val="7"/>
        <w:spacing w:before="75" w:line="362" w:lineRule="auto"/>
        <w:ind w:right="2848"/>
        <w:jc w:val="left"/>
      </w:pPr>
      <w:r>
        <mc:AlternateContent>
          <mc:Choice Requires="wps">
            <w:drawing>
              <wp:anchor distT="0" distB="0" distL="0" distR="0" simplePos="0" relativeHeight="251663360" behindDoc="1" locked="0" layoutInCell="1" allowOverlap="1">
                <wp:simplePos x="0" y="0"/>
                <wp:positionH relativeFrom="page">
                  <wp:posOffset>1005840</wp:posOffset>
                </wp:positionH>
                <wp:positionV relativeFrom="paragraph">
                  <wp:posOffset>32385</wp:posOffset>
                </wp:positionV>
                <wp:extent cx="5911215" cy="6021070"/>
                <wp:effectExtent l="0" t="0" r="0" b="0"/>
                <wp:wrapNone/>
                <wp:docPr id="17" name="Graphic 17"/>
                <wp:cNvGraphicFramePr/>
                <a:graphic xmlns:a="http://schemas.openxmlformats.org/drawingml/2006/main">
                  <a:graphicData uri="http://schemas.microsoft.com/office/word/2010/wordprocessingShape">
                    <wps:wsp>
                      <wps:cNvSpPr/>
                      <wps:spPr>
                        <a:xfrm>
                          <a:off x="0" y="0"/>
                          <a:ext cx="5911215" cy="6021070"/>
                        </a:xfrm>
                        <a:custGeom>
                          <a:avLst/>
                          <a:gdLst/>
                          <a:ahLst/>
                          <a:cxnLst/>
                          <a:rect l="l" t="t" r="r" b="b"/>
                          <a:pathLst>
                            <a:path w="5911215" h="6021070">
                              <a:moveTo>
                                <a:pt x="6096" y="4577473"/>
                              </a:moveTo>
                              <a:lnTo>
                                <a:pt x="0" y="4577473"/>
                              </a:lnTo>
                              <a:lnTo>
                                <a:pt x="0" y="4862449"/>
                              </a:lnTo>
                              <a:lnTo>
                                <a:pt x="0" y="5145913"/>
                              </a:lnTo>
                              <a:lnTo>
                                <a:pt x="0" y="5430901"/>
                              </a:lnTo>
                              <a:lnTo>
                                <a:pt x="0" y="5715889"/>
                              </a:lnTo>
                              <a:lnTo>
                                <a:pt x="0" y="6014593"/>
                              </a:lnTo>
                              <a:lnTo>
                                <a:pt x="6096" y="6014593"/>
                              </a:lnTo>
                              <a:lnTo>
                                <a:pt x="6096" y="5715889"/>
                              </a:lnTo>
                              <a:lnTo>
                                <a:pt x="6096" y="5430901"/>
                              </a:lnTo>
                              <a:lnTo>
                                <a:pt x="6096" y="5145913"/>
                              </a:lnTo>
                              <a:lnTo>
                                <a:pt x="6096" y="4862449"/>
                              </a:lnTo>
                              <a:lnTo>
                                <a:pt x="6096" y="4577473"/>
                              </a:lnTo>
                              <a:close/>
                            </a:path>
                            <a:path w="5911215" h="6021070">
                              <a:moveTo>
                                <a:pt x="6096" y="2298522"/>
                              </a:moveTo>
                              <a:lnTo>
                                <a:pt x="0" y="2298522"/>
                              </a:lnTo>
                              <a:lnTo>
                                <a:pt x="0" y="2583815"/>
                              </a:lnTo>
                              <a:lnTo>
                                <a:pt x="0" y="2868803"/>
                              </a:lnTo>
                              <a:lnTo>
                                <a:pt x="0" y="4577461"/>
                              </a:lnTo>
                              <a:lnTo>
                                <a:pt x="6096" y="4577461"/>
                              </a:lnTo>
                              <a:lnTo>
                                <a:pt x="6096" y="2583815"/>
                              </a:lnTo>
                              <a:lnTo>
                                <a:pt x="6096" y="2298522"/>
                              </a:lnTo>
                              <a:close/>
                            </a:path>
                            <a:path w="5911215" h="6021070">
                              <a:moveTo>
                                <a:pt x="5904865" y="6014605"/>
                              </a:moveTo>
                              <a:lnTo>
                                <a:pt x="6096" y="6014605"/>
                              </a:lnTo>
                              <a:lnTo>
                                <a:pt x="0" y="6014605"/>
                              </a:lnTo>
                              <a:lnTo>
                                <a:pt x="0" y="6020689"/>
                              </a:lnTo>
                              <a:lnTo>
                                <a:pt x="6096" y="6020689"/>
                              </a:lnTo>
                              <a:lnTo>
                                <a:pt x="5904865" y="6020689"/>
                              </a:lnTo>
                              <a:lnTo>
                                <a:pt x="5904865" y="6014605"/>
                              </a:lnTo>
                              <a:close/>
                            </a:path>
                            <a:path w="5911215" h="6021070">
                              <a:moveTo>
                                <a:pt x="5904865" y="0"/>
                              </a:moveTo>
                              <a:lnTo>
                                <a:pt x="6096" y="0"/>
                              </a:lnTo>
                              <a:lnTo>
                                <a:pt x="0" y="0"/>
                              </a:lnTo>
                              <a:lnTo>
                                <a:pt x="0" y="6045"/>
                              </a:lnTo>
                              <a:lnTo>
                                <a:pt x="0" y="2298446"/>
                              </a:lnTo>
                              <a:lnTo>
                                <a:pt x="6096" y="2298446"/>
                              </a:lnTo>
                              <a:lnTo>
                                <a:pt x="6096" y="6096"/>
                              </a:lnTo>
                              <a:lnTo>
                                <a:pt x="5904865" y="6096"/>
                              </a:lnTo>
                              <a:lnTo>
                                <a:pt x="5904865" y="0"/>
                              </a:lnTo>
                              <a:close/>
                            </a:path>
                            <a:path w="5911215" h="6021070">
                              <a:moveTo>
                                <a:pt x="5911024" y="6014605"/>
                              </a:moveTo>
                              <a:lnTo>
                                <a:pt x="5904941" y="6014605"/>
                              </a:lnTo>
                              <a:lnTo>
                                <a:pt x="5904941" y="6020689"/>
                              </a:lnTo>
                              <a:lnTo>
                                <a:pt x="5911024" y="6020689"/>
                              </a:lnTo>
                              <a:lnTo>
                                <a:pt x="5911024" y="6014605"/>
                              </a:lnTo>
                              <a:close/>
                            </a:path>
                            <a:path w="5911215" h="6021070">
                              <a:moveTo>
                                <a:pt x="5911024" y="4577473"/>
                              </a:moveTo>
                              <a:lnTo>
                                <a:pt x="5904941" y="4577473"/>
                              </a:lnTo>
                              <a:lnTo>
                                <a:pt x="5904941" y="4862449"/>
                              </a:lnTo>
                              <a:lnTo>
                                <a:pt x="5904941" y="5145913"/>
                              </a:lnTo>
                              <a:lnTo>
                                <a:pt x="5904941" y="5430901"/>
                              </a:lnTo>
                              <a:lnTo>
                                <a:pt x="5904941" y="5715889"/>
                              </a:lnTo>
                              <a:lnTo>
                                <a:pt x="5904941" y="6014593"/>
                              </a:lnTo>
                              <a:lnTo>
                                <a:pt x="5911024" y="6014593"/>
                              </a:lnTo>
                              <a:lnTo>
                                <a:pt x="5911024" y="5715889"/>
                              </a:lnTo>
                              <a:lnTo>
                                <a:pt x="5911024" y="5430901"/>
                              </a:lnTo>
                              <a:lnTo>
                                <a:pt x="5911024" y="5145913"/>
                              </a:lnTo>
                              <a:lnTo>
                                <a:pt x="5911024" y="4862449"/>
                              </a:lnTo>
                              <a:lnTo>
                                <a:pt x="5911024" y="4577473"/>
                              </a:lnTo>
                              <a:close/>
                            </a:path>
                            <a:path w="5911215" h="6021070">
                              <a:moveTo>
                                <a:pt x="5911024" y="2298522"/>
                              </a:moveTo>
                              <a:lnTo>
                                <a:pt x="5904941" y="2298522"/>
                              </a:lnTo>
                              <a:lnTo>
                                <a:pt x="5904941" y="2583815"/>
                              </a:lnTo>
                              <a:lnTo>
                                <a:pt x="5904941" y="2868803"/>
                              </a:lnTo>
                              <a:lnTo>
                                <a:pt x="5904941" y="4577461"/>
                              </a:lnTo>
                              <a:lnTo>
                                <a:pt x="5911024" y="4577461"/>
                              </a:lnTo>
                              <a:lnTo>
                                <a:pt x="5911024" y="2583815"/>
                              </a:lnTo>
                              <a:lnTo>
                                <a:pt x="5911024" y="2298522"/>
                              </a:lnTo>
                              <a:close/>
                            </a:path>
                            <a:path w="5911215" h="6021070">
                              <a:moveTo>
                                <a:pt x="5911024" y="0"/>
                              </a:moveTo>
                              <a:lnTo>
                                <a:pt x="5904941" y="0"/>
                              </a:lnTo>
                              <a:lnTo>
                                <a:pt x="5904941" y="6045"/>
                              </a:lnTo>
                              <a:lnTo>
                                <a:pt x="5904941" y="6096"/>
                              </a:lnTo>
                              <a:lnTo>
                                <a:pt x="5904941" y="2298446"/>
                              </a:lnTo>
                              <a:lnTo>
                                <a:pt x="5911024" y="2298446"/>
                              </a:lnTo>
                              <a:lnTo>
                                <a:pt x="5911024" y="6045"/>
                              </a:lnTo>
                              <a:lnTo>
                                <a:pt x="5911024" y="0"/>
                              </a:lnTo>
                              <a:close/>
                            </a:path>
                          </a:pathLst>
                        </a:custGeom>
                        <a:solidFill>
                          <a:srgbClr val="000000"/>
                        </a:solidFill>
                      </wps:spPr>
                      <wps:bodyPr wrap="square" lIns="0" tIns="0" rIns="0" bIns="0" rtlCol="0">
                        <a:noAutofit/>
                      </wps:bodyPr>
                    </wps:wsp>
                  </a:graphicData>
                </a:graphic>
              </wp:anchor>
            </w:drawing>
          </mc:Choice>
          <mc:Fallback>
            <w:pict>
              <v:shape id="Graphic 17" o:spid="_x0000_s1026" o:spt="100" style="position:absolute;left:0pt;margin-left:79.2pt;margin-top:2.55pt;height:474.1pt;width:465.45pt;mso-position-horizontal-relative:page;z-index:-251653120;mso-width-relative:page;mso-height-relative:page;" fillcolor="#000000" filled="t" stroked="f" coordsize="5911215,6021070" o:gfxdata="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JpRzPrXAAAACgEAAA8AAAAAAAAAAQAgAAAAIgAAAGRycy9kb3ducmV2Lnht&#10;bFBLAQIUABQAAAAIAIdO4kAUZ7kSwgMAACMSAAAOAAAAAAAAAAEAIAAAACYBAABkcnMvZTJvRG9j&#10;LnhtbFBLBQYAAAAABgAGAFkBAABaBwAAAAA=&#10;" path="m6096,4577473l0,4577473,0,4862449,0,5145913,0,5430901,0,5715889,0,6014593,6096,6014593,6096,5715889,6096,5430901,6096,5145913,6096,4862449,6096,4577473xem6096,2298522l0,2298522,0,2583815,0,2868803,0,4577461,6096,4577461,6096,2583815,6096,2298522xem5904865,6014605l6096,6014605,0,6014605,0,6020689,6096,6020689,5904865,6020689,5904865,6014605xem5904865,0l6096,0,0,0,0,6045,0,2298446,6096,2298446,6096,6096,5904865,6096,5904865,0xem5911024,6014605l5904941,6014605,5904941,6020689,5911024,6020689,5911024,6014605xem5911024,4577473l5904941,4577473,5904941,4862449,5904941,5145913,5904941,5430901,5904941,5715889,5904941,6014593,5911024,6014593,5911024,5715889,5911024,5430901,5911024,5145913,5911024,4862449,5911024,4577473xem5911024,2298522l5904941,2298522,5904941,2583815,5904941,2868803,5904941,4577461,5911024,4577461,5911024,2583815,5911024,2298522xem5911024,0l5904941,0,5904941,6045,5904941,6096,5904941,2298446,5911024,2298446,5911024,6045,5911024,0xe">
                <v:fill on="t" focussize="0,0"/>
                <v:stroke on="f"/>
                <v:imagedata o:title=""/>
                <o:lock v:ext="edit" aspectratio="f"/>
                <v:textbox inset="0mm,0mm,0mm,0mm"/>
              </v:shape>
            </w:pict>
          </mc:Fallback>
        </mc:AlternateContent>
      </w:r>
      <w:r>
        <w:t>from</w:t>
      </w:r>
      <w:r>
        <w:rPr>
          <w:spacing w:val="-11"/>
        </w:rPr>
        <w:t xml:space="preserve"> </w:t>
      </w:r>
      <w:r>
        <w:t>pyspark.ml.feature</w:t>
      </w:r>
      <w:r>
        <w:rPr>
          <w:spacing w:val="-9"/>
        </w:rPr>
        <w:t xml:space="preserve"> </w:t>
      </w:r>
      <w:r>
        <w:t>import</w:t>
      </w:r>
      <w:r>
        <w:rPr>
          <w:spacing w:val="-9"/>
        </w:rPr>
        <w:t xml:space="preserve"> </w:t>
      </w:r>
      <w:r>
        <w:t>VectorAssembler,</w:t>
      </w:r>
      <w:r>
        <w:rPr>
          <w:spacing w:val="-9"/>
        </w:rPr>
        <w:t xml:space="preserve"> </w:t>
      </w:r>
      <w:r>
        <w:t>StringIndexer # Tải dữ liệu từ file CSV</w:t>
      </w:r>
    </w:p>
    <w:p w14:paraId="63A26106">
      <w:pPr>
        <w:pStyle w:val="7"/>
        <w:tabs>
          <w:tab w:val="left" w:pos="1196"/>
          <w:tab w:val="left" w:pos="1613"/>
          <w:tab w:val="left" w:pos="4819"/>
          <w:tab w:val="left" w:pos="5608"/>
          <w:tab w:val="left" w:pos="6441"/>
          <w:tab w:val="left" w:pos="6984"/>
          <w:tab w:val="left" w:pos="7759"/>
          <w:tab w:val="left" w:pos="8463"/>
        </w:tabs>
        <w:spacing w:line="360" w:lineRule="auto"/>
        <w:ind w:right="565"/>
        <w:jc w:val="left"/>
      </w:pPr>
      <w:r>
        <w:rPr>
          <w:spacing w:val="-2"/>
        </w:rPr>
        <w:t>file_path</w:t>
      </w:r>
      <w:r>
        <w:tab/>
      </w:r>
      <w:r>
        <w:rPr>
          <w:spacing w:val="-10"/>
        </w:rPr>
        <w:t>=</w:t>
      </w:r>
      <w:r>
        <w:tab/>
      </w:r>
      <w:r>
        <w:rPr>
          <w:spacing w:val="-2"/>
        </w:rPr>
        <w:t>"/content/drive/MyDrive/Sử</w:t>
      </w:r>
      <w:r>
        <w:tab/>
      </w:r>
      <w:r>
        <w:rPr>
          <w:spacing w:val="-4"/>
        </w:rPr>
        <w:t>dụng</w:t>
      </w:r>
      <w:r>
        <w:tab/>
      </w:r>
      <w:r>
        <w:rPr>
          <w:spacing w:val="-2"/>
        </w:rPr>
        <w:t>spark</w:t>
      </w:r>
      <w:r>
        <w:tab/>
      </w:r>
      <w:r>
        <w:rPr>
          <w:spacing w:val="-6"/>
        </w:rPr>
        <w:t>dự</w:t>
      </w:r>
      <w:r>
        <w:tab/>
      </w:r>
      <w:r>
        <w:rPr>
          <w:spacing w:val="-4"/>
        </w:rPr>
        <w:t>doán</w:t>
      </w:r>
      <w:r>
        <w:tab/>
      </w:r>
      <w:r>
        <w:rPr>
          <w:spacing w:val="-4"/>
        </w:rPr>
        <w:t>chất</w:t>
      </w:r>
      <w:r>
        <w:tab/>
      </w:r>
      <w:r>
        <w:rPr>
          <w:spacing w:val="-2"/>
        </w:rPr>
        <w:t>lượng sữa/milknew.csv"</w:t>
      </w:r>
    </w:p>
    <w:p w14:paraId="6B0FCDAF">
      <w:pPr>
        <w:pStyle w:val="7"/>
        <w:spacing w:line="360" w:lineRule="auto"/>
        <w:ind w:right="2950"/>
        <w:jc w:val="left"/>
      </w:pPr>
      <w:r>
        <w:t>df</w:t>
      </w:r>
      <w:r>
        <w:rPr>
          <w:spacing w:val="-8"/>
        </w:rPr>
        <w:t xml:space="preserve"> </w:t>
      </w:r>
      <w:r>
        <w:t>=</w:t>
      </w:r>
      <w:r>
        <w:rPr>
          <w:spacing w:val="-10"/>
        </w:rPr>
        <w:t xml:space="preserve"> </w:t>
      </w:r>
      <w:r>
        <w:t>spark.read.csv(file_path,</w:t>
      </w:r>
      <w:r>
        <w:rPr>
          <w:spacing w:val="-10"/>
        </w:rPr>
        <w:t xml:space="preserve"> </w:t>
      </w:r>
      <w:r>
        <w:t>header=True,</w:t>
      </w:r>
      <w:r>
        <w:rPr>
          <w:spacing w:val="-10"/>
        </w:rPr>
        <w:t xml:space="preserve"> </w:t>
      </w:r>
      <w:r>
        <w:t>inferSchema=True) # Hiển thị 5 dòng đầu tiên của dữ liệu</w:t>
      </w:r>
    </w:p>
    <w:p w14:paraId="6A3522CD">
      <w:pPr>
        <w:pStyle w:val="7"/>
        <w:spacing w:line="360" w:lineRule="auto"/>
        <w:ind w:right="5596"/>
        <w:jc w:val="left"/>
      </w:pPr>
      <w:r>
        <w:t>print("DataFrame</w:t>
      </w:r>
      <w:r>
        <w:rPr>
          <w:spacing w:val="-17"/>
        </w:rPr>
        <w:t xml:space="preserve"> </w:t>
      </w:r>
      <w:r>
        <w:t>ban</w:t>
      </w:r>
      <w:r>
        <w:rPr>
          <w:spacing w:val="-16"/>
        </w:rPr>
        <w:t xml:space="preserve"> </w:t>
      </w:r>
      <w:r>
        <w:t xml:space="preserve">đầu:") </w:t>
      </w:r>
      <w:r>
        <w:rPr>
          <w:spacing w:val="-2"/>
        </w:rPr>
        <w:t>df.show(5)</w:t>
      </w:r>
    </w:p>
    <w:p w14:paraId="23152D94">
      <w:pPr>
        <w:pStyle w:val="7"/>
        <w:jc w:val="left"/>
      </w:pPr>
      <w:r>
        <w:t>#</w:t>
      </w:r>
      <w:r>
        <w:rPr>
          <w:spacing w:val="-4"/>
        </w:rPr>
        <w:t xml:space="preserve"> </w:t>
      </w:r>
      <w:r>
        <w:t>Đổi</w:t>
      </w:r>
      <w:r>
        <w:rPr>
          <w:spacing w:val="-4"/>
        </w:rPr>
        <w:t xml:space="preserve"> </w:t>
      </w:r>
      <w:r>
        <w:t>tên</w:t>
      </w:r>
      <w:r>
        <w:rPr>
          <w:spacing w:val="-4"/>
        </w:rPr>
        <w:t xml:space="preserve"> </w:t>
      </w:r>
      <w:r>
        <w:t>các</w:t>
      </w:r>
      <w:r>
        <w:rPr>
          <w:spacing w:val="-3"/>
        </w:rPr>
        <w:t xml:space="preserve"> </w:t>
      </w:r>
      <w:r>
        <w:t>cột</w:t>
      </w:r>
      <w:r>
        <w:rPr>
          <w:spacing w:val="-4"/>
        </w:rPr>
        <w:t xml:space="preserve"> </w:t>
      </w:r>
      <w:r>
        <w:t>để</w:t>
      </w:r>
      <w:r>
        <w:rPr>
          <w:spacing w:val="-1"/>
        </w:rPr>
        <w:t xml:space="preserve"> </w:t>
      </w:r>
      <w:r>
        <w:t>dễ</w:t>
      </w:r>
      <w:r>
        <w:rPr>
          <w:spacing w:val="-1"/>
        </w:rPr>
        <w:t xml:space="preserve"> </w:t>
      </w:r>
      <w:r>
        <w:t>làm</w:t>
      </w:r>
      <w:r>
        <w:rPr>
          <w:spacing w:val="-3"/>
        </w:rPr>
        <w:t xml:space="preserve"> </w:t>
      </w:r>
      <w:r>
        <w:rPr>
          <w:spacing w:val="-4"/>
        </w:rPr>
        <w:t>việc</w:t>
      </w:r>
    </w:p>
    <w:p w14:paraId="5C6A7BFF">
      <w:pPr>
        <w:pStyle w:val="7"/>
        <w:spacing w:before="148"/>
        <w:jc w:val="left"/>
      </w:pPr>
      <w:r>
        <w:t>df</w:t>
      </w:r>
      <w:r>
        <w:rPr>
          <w:spacing w:val="-12"/>
        </w:rPr>
        <w:t xml:space="preserve"> </w:t>
      </w:r>
      <w:r>
        <w:t>=</w:t>
      </w:r>
      <w:r>
        <w:rPr>
          <w:spacing w:val="-14"/>
        </w:rPr>
        <w:t xml:space="preserve"> </w:t>
      </w:r>
      <w:r>
        <w:t>df.withColumnRenamed("Temprature",</w:t>
      </w:r>
      <w:r>
        <w:rPr>
          <w:spacing w:val="-14"/>
        </w:rPr>
        <w:t xml:space="preserve"> </w:t>
      </w:r>
      <w:r>
        <w:t>"Temperature")</w:t>
      </w:r>
      <w:r>
        <w:rPr>
          <w:spacing w:val="-11"/>
        </w:rPr>
        <w:t xml:space="preserve"> </w:t>
      </w:r>
      <w:r>
        <w:rPr>
          <w:spacing w:val="-10"/>
        </w:rPr>
        <w:t>\</w:t>
      </w:r>
    </w:p>
    <w:p w14:paraId="78703DA9">
      <w:pPr>
        <w:pStyle w:val="7"/>
        <w:spacing w:before="150"/>
        <w:ind w:left="455"/>
        <w:jc w:val="left"/>
      </w:pPr>
      <w:r>
        <w:t>.withColumnRenamed("Fat</w:t>
      </w:r>
      <w:r>
        <w:rPr>
          <w:spacing w:val="-13"/>
        </w:rPr>
        <w:t xml:space="preserve"> </w:t>
      </w:r>
      <w:r>
        <w:t>",</w:t>
      </w:r>
      <w:r>
        <w:rPr>
          <w:spacing w:val="-14"/>
        </w:rPr>
        <w:t xml:space="preserve"> </w:t>
      </w:r>
      <w:r>
        <w:rPr>
          <w:spacing w:val="-2"/>
        </w:rPr>
        <w:t>"Fat")</w:t>
      </w:r>
    </w:p>
    <w:p w14:paraId="2261C4C1">
      <w:pPr>
        <w:pStyle w:val="7"/>
        <w:spacing w:before="147"/>
        <w:jc w:val="left"/>
      </w:pPr>
      <w:r>
        <w:t>#</w:t>
      </w:r>
      <w:r>
        <w:rPr>
          <w:spacing w:val="-6"/>
        </w:rPr>
        <w:t xml:space="preserve"> </w:t>
      </w:r>
      <w:r>
        <w:t>Biến</w:t>
      </w:r>
      <w:r>
        <w:rPr>
          <w:spacing w:val="-5"/>
        </w:rPr>
        <w:t xml:space="preserve"> </w:t>
      </w:r>
      <w:r>
        <w:t>đổi</w:t>
      </w:r>
      <w:r>
        <w:rPr>
          <w:spacing w:val="-4"/>
        </w:rPr>
        <w:t xml:space="preserve"> </w:t>
      </w:r>
      <w:r>
        <w:t>cột</w:t>
      </w:r>
      <w:r>
        <w:rPr>
          <w:spacing w:val="-3"/>
        </w:rPr>
        <w:t xml:space="preserve"> </w:t>
      </w:r>
      <w:r>
        <w:t>mục</w:t>
      </w:r>
      <w:r>
        <w:rPr>
          <w:spacing w:val="-3"/>
        </w:rPr>
        <w:t xml:space="preserve"> </w:t>
      </w:r>
      <w:r>
        <w:t>tiêu</w:t>
      </w:r>
      <w:r>
        <w:rPr>
          <w:spacing w:val="-4"/>
        </w:rPr>
        <w:t xml:space="preserve"> </w:t>
      </w:r>
      <w:r>
        <w:t>'Grade'</w:t>
      </w:r>
      <w:r>
        <w:rPr>
          <w:spacing w:val="-6"/>
        </w:rPr>
        <w:t xml:space="preserve"> </w:t>
      </w:r>
      <w:r>
        <w:t>từ</w:t>
      </w:r>
      <w:r>
        <w:rPr>
          <w:spacing w:val="-4"/>
        </w:rPr>
        <w:t xml:space="preserve"> </w:t>
      </w:r>
      <w:r>
        <w:t>chuỗi</w:t>
      </w:r>
      <w:r>
        <w:rPr>
          <w:spacing w:val="-4"/>
        </w:rPr>
        <w:t xml:space="preserve"> </w:t>
      </w:r>
      <w:r>
        <w:t>thành</w:t>
      </w:r>
      <w:r>
        <w:rPr>
          <w:spacing w:val="-4"/>
        </w:rPr>
        <w:t xml:space="preserve"> </w:t>
      </w:r>
      <w:r>
        <w:rPr>
          <w:spacing w:val="-5"/>
        </w:rPr>
        <w:t>số</w:t>
      </w:r>
    </w:p>
    <w:p w14:paraId="53177372">
      <w:pPr>
        <w:pStyle w:val="7"/>
        <w:spacing w:before="150" w:line="360" w:lineRule="auto"/>
        <w:ind w:right="1208"/>
        <w:jc w:val="left"/>
      </w:pPr>
      <w:r>
        <w:t>string_indexer</w:t>
      </w:r>
      <w:r>
        <w:rPr>
          <w:spacing w:val="-12"/>
        </w:rPr>
        <w:t xml:space="preserve"> </w:t>
      </w:r>
      <w:r>
        <w:t>=</w:t>
      </w:r>
      <w:r>
        <w:rPr>
          <w:spacing w:val="-12"/>
        </w:rPr>
        <w:t xml:space="preserve"> </w:t>
      </w:r>
      <w:r>
        <w:t>StringIndexer(inputCol="Grade",</w:t>
      </w:r>
      <w:r>
        <w:rPr>
          <w:spacing w:val="-12"/>
        </w:rPr>
        <w:t xml:space="preserve"> </w:t>
      </w:r>
      <w:r>
        <w:t>outputCol="label") indexed_df = string_indexer.fit(df).transform(df)</w:t>
      </w:r>
    </w:p>
    <w:p w14:paraId="0F9BF081">
      <w:pPr>
        <w:pStyle w:val="7"/>
        <w:spacing w:before="1"/>
        <w:jc w:val="left"/>
      </w:pPr>
      <w:r>
        <w:t>#</w:t>
      </w:r>
      <w:r>
        <w:rPr>
          <w:spacing w:val="-5"/>
        </w:rPr>
        <w:t xml:space="preserve"> </w:t>
      </w:r>
      <w:r>
        <w:t>Xây</w:t>
      </w:r>
      <w:r>
        <w:rPr>
          <w:spacing w:val="-9"/>
        </w:rPr>
        <w:t xml:space="preserve"> </w:t>
      </w:r>
      <w:r>
        <w:t>dựng</w:t>
      </w:r>
      <w:r>
        <w:rPr>
          <w:spacing w:val="-4"/>
        </w:rPr>
        <w:t xml:space="preserve"> </w:t>
      </w:r>
      <w:r>
        <w:t>vector</w:t>
      </w:r>
      <w:r>
        <w:rPr>
          <w:spacing w:val="-4"/>
        </w:rPr>
        <w:t xml:space="preserve"> </w:t>
      </w:r>
      <w:r>
        <w:t>đặc</w:t>
      </w:r>
      <w:r>
        <w:rPr>
          <w:spacing w:val="-2"/>
        </w:rPr>
        <w:t xml:space="preserve"> </w:t>
      </w:r>
      <w:r>
        <w:t>trưng</w:t>
      </w:r>
      <w:r>
        <w:rPr>
          <w:spacing w:val="-4"/>
        </w:rPr>
        <w:t xml:space="preserve"> </w:t>
      </w:r>
      <w:r>
        <w:t>từ</w:t>
      </w:r>
      <w:r>
        <w:rPr>
          <w:spacing w:val="-4"/>
        </w:rPr>
        <w:t xml:space="preserve"> </w:t>
      </w:r>
      <w:r>
        <w:t>các</w:t>
      </w:r>
      <w:r>
        <w:rPr>
          <w:spacing w:val="-4"/>
        </w:rPr>
        <w:t xml:space="preserve"> </w:t>
      </w:r>
      <w:r>
        <w:t>cột</w:t>
      </w:r>
      <w:r>
        <w:rPr>
          <w:spacing w:val="-4"/>
        </w:rPr>
        <w:t xml:space="preserve"> </w:t>
      </w:r>
      <w:r>
        <w:t>đầu</w:t>
      </w:r>
      <w:r>
        <w:rPr>
          <w:spacing w:val="-2"/>
        </w:rPr>
        <w:t xml:space="preserve"> </w:t>
      </w:r>
      <w:r>
        <w:rPr>
          <w:spacing w:val="-5"/>
        </w:rPr>
        <w:t>vào</w:t>
      </w:r>
    </w:p>
    <w:p w14:paraId="5427C19E">
      <w:pPr>
        <w:pStyle w:val="7"/>
        <w:spacing w:before="149" w:line="360" w:lineRule="auto"/>
        <w:ind w:right="565"/>
        <w:jc w:val="left"/>
      </w:pPr>
      <w:r>
        <w:t>feature_cols = ['pH', 'Temperature', 'Taste', 'Odor', 'Fat', 'Turbidity', 'Colour'] vector_assembler</w:t>
      </w:r>
      <w:r>
        <w:rPr>
          <w:spacing w:val="-13"/>
        </w:rPr>
        <w:t xml:space="preserve"> </w:t>
      </w:r>
      <w:r>
        <w:t>=</w:t>
      </w:r>
      <w:r>
        <w:rPr>
          <w:spacing w:val="-11"/>
        </w:rPr>
        <w:t xml:space="preserve"> </w:t>
      </w:r>
      <w:r>
        <w:t>VectorAssembler(inputCols=feature_cols,</w:t>
      </w:r>
      <w:r>
        <w:rPr>
          <w:spacing w:val="-13"/>
        </w:rPr>
        <w:t xml:space="preserve"> </w:t>
      </w:r>
      <w:r>
        <w:t>outputCol="features") final_df = vector_assembler.transform(indexed_df)</w:t>
      </w:r>
    </w:p>
    <w:p w14:paraId="2C6AD136">
      <w:pPr>
        <w:pStyle w:val="7"/>
        <w:spacing w:line="360" w:lineRule="auto"/>
        <w:ind w:right="5466"/>
      </w:pPr>
      <w:r>
        <w:t># Hiển thị DataFrame sau khi tiền xử lý print("\nDataFrame</w:t>
      </w:r>
      <w:r>
        <w:rPr>
          <w:spacing w:val="-6"/>
        </w:rPr>
        <w:t xml:space="preserve"> </w:t>
      </w:r>
      <w:r>
        <w:t>sau</w:t>
      </w:r>
      <w:r>
        <w:rPr>
          <w:spacing w:val="-6"/>
        </w:rPr>
        <w:t xml:space="preserve"> </w:t>
      </w:r>
      <w:r>
        <w:t>khi</w:t>
      </w:r>
      <w:r>
        <w:rPr>
          <w:spacing w:val="-9"/>
        </w:rPr>
        <w:t xml:space="preserve"> </w:t>
      </w:r>
      <w:r>
        <w:t>tiền</w:t>
      </w:r>
      <w:r>
        <w:rPr>
          <w:spacing w:val="-9"/>
        </w:rPr>
        <w:t xml:space="preserve"> </w:t>
      </w:r>
      <w:r>
        <w:t>xử</w:t>
      </w:r>
      <w:r>
        <w:rPr>
          <w:spacing w:val="-8"/>
        </w:rPr>
        <w:t xml:space="preserve"> </w:t>
      </w:r>
      <w:r>
        <w:t xml:space="preserve">lý:") </w:t>
      </w:r>
      <w:r>
        <w:rPr>
          <w:spacing w:val="-2"/>
        </w:rPr>
        <w:t>final_df.show(5)</w:t>
      </w:r>
    </w:p>
    <w:p w14:paraId="338B1368">
      <w:pPr>
        <w:pStyle w:val="4"/>
        <w:numPr>
          <w:ilvl w:val="2"/>
          <w:numId w:val="15"/>
        </w:numPr>
        <w:tabs>
          <w:tab w:val="left" w:pos="720"/>
        </w:tabs>
        <w:spacing w:before="39" w:after="0" w:line="240" w:lineRule="auto"/>
        <w:ind w:left="720" w:right="0" w:hanging="359"/>
        <w:jc w:val="both"/>
      </w:pPr>
      <w:bookmarkStart w:id="55" w:name="_bookmark55"/>
      <w:bookmarkEnd w:id="55"/>
      <w:r>
        <w:t>Huấn</w:t>
      </w:r>
      <w:r>
        <w:rPr>
          <w:spacing w:val="-7"/>
        </w:rPr>
        <w:t xml:space="preserve"> </w:t>
      </w:r>
      <w:r>
        <w:t>luyện</w:t>
      </w:r>
      <w:r>
        <w:rPr>
          <w:spacing w:val="-6"/>
        </w:rPr>
        <w:t xml:space="preserve"> </w:t>
      </w:r>
      <w:r>
        <w:t>và</w:t>
      </w:r>
      <w:r>
        <w:rPr>
          <w:spacing w:val="-5"/>
        </w:rPr>
        <w:t xml:space="preserve"> </w:t>
      </w:r>
      <w:r>
        <w:t>Đánh</w:t>
      </w:r>
      <w:r>
        <w:rPr>
          <w:spacing w:val="-5"/>
        </w:rPr>
        <w:t xml:space="preserve"> </w:t>
      </w:r>
      <w:r>
        <w:t>giá</w:t>
      </w:r>
      <w:r>
        <w:rPr>
          <w:spacing w:val="-6"/>
        </w:rPr>
        <w:t xml:space="preserve"> </w:t>
      </w:r>
      <w:r>
        <w:t>Mô</w:t>
      </w:r>
      <w:r>
        <w:rPr>
          <w:spacing w:val="-7"/>
        </w:rPr>
        <w:t xml:space="preserve"> </w:t>
      </w:r>
      <w:r>
        <w:rPr>
          <w:spacing w:val="-4"/>
        </w:rPr>
        <w:t>hình</w:t>
      </w:r>
    </w:p>
    <w:p w14:paraId="199EE9E1">
      <w:pPr>
        <w:pStyle w:val="13"/>
        <w:numPr>
          <w:ilvl w:val="0"/>
          <w:numId w:val="21"/>
        </w:numPr>
        <w:tabs>
          <w:tab w:val="left" w:pos="162"/>
        </w:tabs>
        <w:spacing w:before="140" w:after="0" w:line="360" w:lineRule="auto"/>
        <w:ind w:left="2" w:right="568" w:firstLine="0"/>
        <w:jc w:val="both"/>
        <w:rPr>
          <w:sz w:val="26"/>
        </w:rPr>
      </w:pPr>
      <w:r>
        <w:rPr>
          <w:b/>
          <w:sz w:val="26"/>
        </w:rPr>
        <w:t xml:space="preserve">Chia Dữ liệu: </w:t>
      </w:r>
      <w:r>
        <w:rPr>
          <w:sz w:val="26"/>
        </w:rPr>
        <w:t xml:space="preserve">Trước tiên, tập dữ liệu tổng thể được chia thành hai phần quan trọng: </w:t>
      </w:r>
      <w:r>
        <w:rPr>
          <w:b/>
          <w:sz w:val="26"/>
        </w:rPr>
        <w:t xml:space="preserve">tập huấn luyện (training data) </w:t>
      </w:r>
      <w:r>
        <w:rPr>
          <w:sz w:val="26"/>
        </w:rPr>
        <w:t xml:space="preserve">và </w:t>
      </w:r>
      <w:r>
        <w:rPr>
          <w:b/>
          <w:sz w:val="26"/>
        </w:rPr>
        <w:t>tập kiểm tra (testing data)</w:t>
      </w:r>
      <w:r>
        <w:rPr>
          <w:sz w:val="26"/>
        </w:rPr>
        <w:t>. Chúng ta sẽ sử dụng phương pháp chia ngẫu nhiên với tỷ lệ 80% cho tập huấn luyện và 20% cho tập kiểm tra. Việc chia ngẫu nhiên này là rất quan trọng để đảm bảo rằng cả hai tập dữ liệu đều đại diện cho phân bố chung của dữ liệu gốc. Tập huấn luyện sẽ được sử dụng để mô hình học các quy tắc và mối quan hệ, trong khi tập kiểm tra được giữ lại như một "bài kiểm tra cuối cùng" để đánh giá khách quan hiệu suất của mô hình.</w:t>
      </w:r>
    </w:p>
    <w:p w14:paraId="4C85BFE6">
      <w:pPr>
        <w:pStyle w:val="13"/>
        <w:numPr>
          <w:ilvl w:val="0"/>
          <w:numId w:val="21"/>
        </w:numPr>
        <w:tabs>
          <w:tab w:val="left" w:pos="145"/>
        </w:tabs>
        <w:spacing w:before="1" w:after="0" w:line="360" w:lineRule="auto"/>
        <w:ind w:left="2" w:right="565" w:firstLine="0"/>
        <w:jc w:val="both"/>
        <w:rPr>
          <w:b/>
          <w:sz w:val="26"/>
        </w:rPr>
      </w:pPr>
      <w:r>
        <w:rPr>
          <w:b/>
          <w:sz w:val="26"/>
        </w:rPr>
        <w:t>Khởi</w:t>
      </w:r>
      <w:r>
        <w:rPr>
          <w:b/>
          <w:spacing w:val="-11"/>
          <w:sz w:val="26"/>
        </w:rPr>
        <w:t xml:space="preserve"> </w:t>
      </w:r>
      <w:r>
        <w:rPr>
          <w:b/>
          <w:sz w:val="26"/>
        </w:rPr>
        <w:t>tạo</w:t>
      </w:r>
      <w:r>
        <w:rPr>
          <w:b/>
          <w:spacing w:val="-11"/>
          <w:sz w:val="26"/>
        </w:rPr>
        <w:t xml:space="preserve"> </w:t>
      </w:r>
      <w:r>
        <w:rPr>
          <w:b/>
          <w:sz w:val="26"/>
        </w:rPr>
        <w:t>Mô</w:t>
      </w:r>
      <w:r>
        <w:rPr>
          <w:b/>
          <w:spacing w:val="-11"/>
          <w:sz w:val="26"/>
        </w:rPr>
        <w:t xml:space="preserve"> </w:t>
      </w:r>
      <w:r>
        <w:rPr>
          <w:b/>
          <w:sz w:val="26"/>
        </w:rPr>
        <w:t>hình</w:t>
      </w:r>
      <w:r>
        <w:rPr>
          <w:b/>
          <w:spacing w:val="-11"/>
          <w:sz w:val="26"/>
        </w:rPr>
        <w:t xml:space="preserve"> </w:t>
      </w:r>
      <w:r>
        <w:rPr>
          <w:b/>
          <w:sz w:val="26"/>
        </w:rPr>
        <w:t>và</w:t>
      </w:r>
      <w:r>
        <w:rPr>
          <w:b/>
          <w:spacing w:val="-9"/>
          <w:sz w:val="26"/>
        </w:rPr>
        <w:t xml:space="preserve"> </w:t>
      </w:r>
      <w:r>
        <w:rPr>
          <w:b/>
          <w:sz w:val="26"/>
        </w:rPr>
        <w:t>Tinh</w:t>
      </w:r>
      <w:r>
        <w:rPr>
          <w:b/>
          <w:spacing w:val="-11"/>
          <w:sz w:val="26"/>
        </w:rPr>
        <w:t xml:space="preserve"> </w:t>
      </w:r>
      <w:r>
        <w:rPr>
          <w:b/>
          <w:sz w:val="26"/>
        </w:rPr>
        <w:t>chỉnh</w:t>
      </w:r>
      <w:r>
        <w:rPr>
          <w:b/>
          <w:spacing w:val="-11"/>
          <w:sz w:val="26"/>
        </w:rPr>
        <w:t xml:space="preserve"> </w:t>
      </w:r>
      <w:r>
        <w:rPr>
          <w:b/>
          <w:sz w:val="26"/>
        </w:rPr>
        <w:t>Siêu</w:t>
      </w:r>
      <w:r>
        <w:rPr>
          <w:b/>
          <w:spacing w:val="-11"/>
          <w:sz w:val="26"/>
        </w:rPr>
        <w:t xml:space="preserve"> </w:t>
      </w:r>
      <w:r>
        <w:rPr>
          <w:b/>
          <w:sz w:val="26"/>
        </w:rPr>
        <w:t>tham</w:t>
      </w:r>
      <w:r>
        <w:rPr>
          <w:b/>
          <w:spacing w:val="-11"/>
          <w:sz w:val="26"/>
        </w:rPr>
        <w:t xml:space="preserve"> </w:t>
      </w:r>
      <w:r>
        <w:rPr>
          <w:b/>
          <w:sz w:val="26"/>
        </w:rPr>
        <w:t>số:</w:t>
      </w:r>
      <w:r>
        <w:rPr>
          <w:b/>
          <w:spacing w:val="-9"/>
          <w:sz w:val="26"/>
        </w:rPr>
        <w:t xml:space="preserve"> </w:t>
      </w:r>
      <w:r>
        <w:rPr>
          <w:sz w:val="26"/>
        </w:rPr>
        <w:t>Mô</w:t>
      </w:r>
      <w:r>
        <w:rPr>
          <w:spacing w:val="-11"/>
          <w:sz w:val="26"/>
        </w:rPr>
        <w:t xml:space="preserve"> </w:t>
      </w:r>
      <w:r>
        <w:rPr>
          <w:sz w:val="26"/>
        </w:rPr>
        <w:t>hình</w:t>
      </w:r>
      <w:r>
        <w:rPr>
          <w:spacing w:val="-11"/>
          <w:sz w:val="26"/>
        </w:rPr>
        <w:t xml:space="preserve"> </w:t>
      </w:r>
      <w:r>
        <w:rPr>
          <w:b/>
          <w:sz w:val="26"/>
        </w:rPr>
        <w:t>Hồi</w:t>
      </w:r>
      <w:r>
        <w:rPr>
          <w:b/>
          <w:spacing w:val="-11"/>
          <w:sz w:val="26"/>
        </w:rPr>
        <w:t xml:space="preserve"> </w:t>
      </w:r>
      <w:r>
        <w:rPr>
          <w:b/>
          <w:sz w:val="26"/>
        </w:rPr>
        <w:t>quy</w:t>
      </w:r>
      <w:r>
        <w:rPr>
          <w:b/>
          <w:spacing w:val="-9"/>
          <w:sz w:val="26"/>
        </w:rPr>
        <w:t xml:space="preserve"> </w:t>
      </w:r>
      <w:r>
        <w:rPr>
          <w:b/>
          <w:sz w:val="26"/>
        </w:rPr>
        <w:t>Logistic</w:t>
      </w:r>
      <w:r>
        <w:rPr>
          <w:b/>
          <w:spacing w:val="-11"/>
          <w:sz w:val="26"/>
        </w:rPr>
        <w:t xml:space="preserve"> </w:t>
      </w:r>
      <w:r>
        <w:rPr>
          <w:b/>
          <w:sz w:val="26"/>
        </w:rPr>
        <w:t xml:space="preserve">(Logistic Regression) </w:t>
      </w:r>
      <w:r>
        <w:rPr>
          <w:sz w:val="26"/>
        </w:rPr>
        <w:t>được chọn làm thuật toán phân loại chính. Tuy nhiên, hiệu suất của một mô</w:t>
      </w:r>
      <w:r>
        <w:rPr>
          <w:spacing w:val="12"/>
          <w:sz w:val="26"/>
        </w:rPr>
        <w:t xml:space="preserve"> </w:t>
      </w:r>
      <w:r>
        <w:rPr>
          <w:sz w:val="26"/>
        </w:rPr>
        <w:t>hình</w:t>
      </w:r>
      <w:r>
        <w:rPr>
          <w:spacing w:val="12"/>
          <w:sz w:val="26"/>
        </w:rPr>
        <w:t xml:space="preserve"> </w:t>
      </w:r>
      <w:r>
        <w:rPr>
          <w:sz w:val="26"/>
        </w:rPr>
        <w:t>học</w:t>
      </w:r>
      <w:r>
        <w:rPr>
          <w:spacing w:val="14"/>
          <w:sz w:val="26"/>
        </w:rPr>
        <w:t xml:space="preserve"> </w:t>
      </w:r>
      <w:r>
        <w:rPr>
          <w:sz w:val="26"/>
        </w:rPr>
        <w:t>máy</w:t>
      </w:r>
      <w:r>
        <w:rPr>
          <w:spacing w:val="8"/>
          <w:sz w:val="26"/>
        </w:rPr>
        <w:t xml:space="preserve"> </w:t>
      </w:r>
      <w:r>
        <w:rPr>
          <w:sz w:val="26"/>
        </w:rPr>
        <w:t>không</w:t>
      </w:r>
      <w:r>
        <w:rPr>
          <w:spacing w:val="10"/>
          <w:sz w:val="26"/>
        </w:rPr>
        <w:t xml:space="preserve"> </w:t>
      </w:r>
      <w:r>
        <w:rPr>
          <w:sz w:val="26"/>
        </w:rPr>
        <w:t>chỉ</w:t>
      </w:r>
      <w:r>
        <w:rPr>
          <w:spacing w:val="13"/>
          <w:sz w:val="26"/>
        </w:rPr>
        <w:t xml:space="preserve"> </w:t>
      </w:r>
      <w:r>
        <w:rPr>
          <w:sz w:val="26"/>
        </w:rPr>
        <w:t>phụ</w:t>
      </w:r>
      <w:r>
        <w:rPr>
          <w:spacing w:val="10"/>
          <w:sz w:val="26"/>
        </w:rPr>
        <w:t xml:space="preserve"> </w:t>
      </w:r>
      <w:r>
        <w:rPr>
          <w:sz w:val="26"/>
        </w:rPr>
        <w:t>thuộc</w:t>
      </w:r>
      <w:r>
        <w:rPr>
          <w:spacing w:val="11"/>
          <w:sz w:val="26"/>
        </w:rPr>
        <w:t xml:space="preserve"> </w:t>
      </w:r>
      <w:r>
        <w:rPr>
          <w:sz w:val="26"/>
        </w:rPr>
        <w:t>vào</w:t>
      </w:r>
      <w:r>
        <w:rPr>
          <w:spacing w:val="10"/>
          <w:sz w:val="26"/>
        </w:rPr>
        <w:t xml:space="preserve"> </w:t>
      </w:r>
      <w:r>
        <w:rPr>
          <w:sz w:val="26"/>
        </w:rPr>
        <w:t>thuật</w:t>
      </w:r>
      <w:r>
        <w:rPr>
          <w:spacing w:val="10"/>
          <w:sz w:val="26"/>
        </w:rPr>
        <w:t xml:space="preserve"> </w:t>
      </w:r>
      <w:r>
        <w:rPr>
          <w:sz w:val="26"/>
        </w:rPr>
        <w:t>toán</w:t>
      </w:r>
      <w:r>
        <w:rPr>
          <w:spacing w:val="15"/>
          <w:sz w:val="26"/>
        </w:rPr>
        <w:t xml:space="preserve"> </w:t>
      </w:r>
      <w:r>
        <w:rPr>
          <w:sz w:val="26"/>
        </w:rPr>
        <w:t>mà</w:t>
      </w:r>
      <w:r>
        <w:rPr>
          <w:spacing w:val="12"/>
          <w:sz w:val="26"/>
        </w:rPr>
        <w:t xml:space="preserve"> </w:t>
      </w:r>
      <w:r>
        <w:rPr>
          <w:sz w:val="26"/>
        </w:rPr>
        <w:t>còn</w:t>
      </w:r>
      <w:r>
        <w:rPr>
          <w:spacing w:val="10"/>
          <w:sz w:val="26"/>
        </w:rPr>
        <w:t xml:space="preserve"> </w:t>
      </w:r>
      <w:r>
        <w:rPr>
          <w:sz w:val="26"/>
        </w:rPr>
        <w:t>phụ</w:t>
      </w:r>
      <w:r>
        <w:rPr>
          <w:spacing w:val="11"/>
          <w:sz w:val="26"/>
        </w:rPr>
        <w:t xml:space="preserve"> </w:t>
      </w:r>
      <w:r>
        <w:rPr>
          <w:sz w:val="26"/>
        </w:rPr>
        <w:t>thuộc</w:t>
      </w:r>
      <w:r>
        <w:rPr>
          <w:spacing w:val="10"/>
          <w:sz w:val="26"/>
        </w:rPr>
        <w:t xml:space="preserve"> </w:t>
      </w:r>
      <w:r>
        <w:rPr>
          <w:sz w:val="26"/>
        </w:rPr>
        <w:t>vào</w:t>
      </w:r>
      <w:r>
        <w:rPr>
          <w:spacing w:val="13"/>
          <w:sz w:val="26"/>
        </w:rPr>
        <w:t xml:space="preserve"> </w:t>
      </w:r>
      <w:r>
        <w:rPr>
          <w:sz w:val="26"/>
        </w:rPr>
        <w:t>các</w:t>
      </w:r>
      <w:r>
        <w:rPr>
          <w:spacing w:val="15"/>
          <w:sz w:val="26"/>
        </w:rPr>
        <w:t xml:space="preserve"> </w:t>
      </w:r>
      <w:r>
        <w:rPr>
          <w:b/>
          <w:spacing w:val="-4"/>
          <w:sz w:val="26"/>
        </w:rPr>
        <w:t>siêu</w:t>
      </w:r>
    </w:p>
    <w:p w14:paraId="3682FBA5">
      <w:pPr>
        <w:pStyle w:val="13"/>
        <w:spacing w:after="0" w:line="360" w:lineRule="auto"/>
        <w:jc w:val="both"/>
        <w:rPr>
          <w:b/>
          <w:sz w:val="26"/>
        </w:rPr>
        <w:sectPr>
          <w:pgSz w:w="11910" w:h="16850"/>
          <w:pgMar w:top="1080" w:right="566" w:bottom="840" w:left="1700" w:header="0" w:footer="660" w:gutter="0"/>
          <w:cols w:space="720" w:num="1"/>
        </w:sectPr>
      </w:pPr>
    </w:p>
    <w:p w14:paraId="2E41417A">
      <w:pPr>
        <w:spacing w:before="67" w:line="360" w:lineRule="auto"/>
        <w:ind w:left="2" w:right="565" w:firstLine="0"/>
        <w:jc w:val="both"/>
        <w:rPr>
          <w:sz w:val="26"/>
        </w:rPr>
      </w:pPr>
      <w:r>
        <w:rPr>
          <w:b/>
          <w:sz w:val="26"/>
        </w:rPr>
        <w:t>tham</w:t>
      </w:r>
      <w:r>
        <w:rPr>
          <w:b/>
          <w:spacing w:val="-7"/>
          <w:sz w:val="26"/>
        </w:rPr>
        <w:t xml:space="preserve"> </w:t>
      </w:r>
      <w:r>
        <w:rPr>
          <w:b/>
          <w:sz w:val="26"/>
        </w:rPr>
        <w:t>số</w:t>
      </w:r>
      <w:r>
        <w:rPr>
          <w:b/>
          <w:spacing w:val="-5"/>
          <w:sz w:val="26"/>
        </w:rPr>
        <w:t xml:space="preserve"> </w:t>
      </w:r>
      <w:r>
        <w:rPr>
          <w:b/>
          <w:sz w:val="26"/>
        </w:rPr>
        <w:t>(hyperparameters)</w:t>
      </w:r>
      <w:r>
        <w:rPr>
          <w:b/>
          <w:spacing w:val="-3"/>
          <w:sz w:val="26"/>
        </w:rPr>
        <w:t xml:space="preserve"> </w:t>
      </w:r>
      <w:r>
        <w:rPr>
          <w:sz w:val="26"/>
        </w:rPr>
        <w:t>của</w:t>
      </w:r>
      <w:r>
        <w:rPr>
          <w:spacing w:val="-3"/>
          <w:sz w:val="26"/>
        </w:rPr>
        <w:t xml:space="preserve"> </w:t>
      </w:r>
      <w:r>
        <w:rPr>
          <w:sz w:val="26"/>
        </w:rPr>
        <w:t>nó.</w:t>
      </w:r>
      <w:r>
        <w:rPr>
          <w:spacing w:val="-3"/>
          <w:sz w:val="26"/>
        </w:rPr>
        <w:t xml:space="preserve"> </w:t>
      </w:r>
      <w:r>
        <w:rPr>
          <w:sz w:val="26"/>
        </w:rPr>
        <w:t>Để</w:t>
      </w:r>
      <w:r>
        <w:rPr>
          <w:spacing w:val="-3"/>
          <w:sz w:val="26"/>
        </w:rPr>
        <w:t xml:space="preserve"> </w:t>
      </w:r>
      <w:r>
        <w:rPr>
          <w:sz w:val="26"/>
        </w:rPr>
        <w:t>tìm</w:t>
      </w:r>
      <w:r>
        <w:rPr>
          <w:spacing w:val="-7"/>
          <w:sz w:val="26"/>
        </w:rPr>
        <w:t xml:space="preserve"> </w:t>
      </w:r>
      <w:r>
        <w:rPr>
          <w:sz w:val="26"/>
        </w:rPr>
        <w:t>ra</w:t>
      </w:r>
      <w:r>
        <w:rPr>
          <w:spacing w:val="-5"/>
          <w:sz w:val="26"/>
        </w:rPr>
        <w:t xml:space="preserve"> </w:t>
      </w:r>
      <w:r>
        <w:rPr>
          <w:sz w:val="26"/>
        </w:rPr>
        <w:t>bộ</w:t>
      </w:r>
      <w:r>
        <w:rPr>
          <w:spacing w:val="-5"/>
          <w:sz w:val="26"/>
        </w:rPr>
        <w:t xml:space="preserve"> </w:t>
      </w:r>
      <w:r>
        <w:rPr>
          <w:sz w:val="26"/>
        </w:rPr>
        <w:t>siêu</w:t>
      </w:r>
      <w:r>
        <w:rPr>
          <w:spacing w:val="-5"/>
          <w:sz w:val="26"/>
        </w:rPr>
        <w:t xml:space="preserve"> </w:t>
      </w:r>
      <w:r>
        <w:rPr>
          <w:sz w:val="26"/>
        </w:rPr>
        <w:t>tham</w:t>
      </w:r>
      <w:r>
        <w:rPr>
          <w:spacing w:val="-5"/>
          <w:sz w:val="26"/>
        </w:rPr>
        <w:t xml:space="preserve"> </w:t>
      </w:r>
      <w:r>
        <w:rPr>
          <w:sz w:val="26"/>
        </w:rPr>
        <w:t>số</w:t>
      </w:r>
      <w:r>
        <w:rPr>
          <w:spacing w:val="-5"/>
          <w:sz w:val="26"/>
        </w:rPr>
        <w:t xml:space="preserve"> </w:t>
      </w:r>
      <w:r>
        <w:rPr>
          <w:sz w:val="26"/>
        </w:rPr>
        <w:t>tối</w:t>
      </w:r>
      <w:r>
        <w:rPr>
          <w:spacing w:val="-3"/>
          <w:sz w:val="26"/>
        </w:rPr>
        <w:t xml:space="preserve"> </w:t>
      </w:r>
      <w:r>
        <w:rPr>
          <w:sz w:val="26"/>
        </w:rPr>
        <w:t>ưu</w:t>
      </w:r>
      <w:r>
        <w:rPr>
          <w:spacing w:val="-5"/>
          <w:sz w:val="26"/>
        </w:rPr>
        <w:t xml:space="preserve"> </w:t>
      </w:r>
      <w:r>
        <w:rPr>
          <w:sz w:val="26"/>
        </w:rPr>
        <w:t>nhất,</w:t>
      </w:r>
      <w:r>
        <w:rPr>
          <w:spacing w:val="-3"/>
          <w:sz w:val="26"/>
        </w:rPr>
        <w:t xml:space="preserve"> </w:t>
      </w:r>
      <w:r>
        <w:rPr>
          <w:sz w:val="26"/>
        </w:rPr>
        <w:t>chúng</w:t>
      </w:r>
      <w:r>
        <w:rPr>
          <w:spacing w:val="-3"/>
          <w:sz w:val="26"/>
        </w:rPr>
        <w:t xml:space="preserve"> </w:t>
      </w:r>
      <w:r>
        <w:rPr>
          <w:sz w:val="26"/>
        </w:rPr>
        <w:t>ta</w:t>
      </w:r>
      <w:r>
        <w:rPr>
          <w:spacing w:val="-3"/>
          <w:sz w:val="26"/>
        </w:rPr>
        <w:t xml:space="preserve"> </w:t>
      </w:r>
      <w:r>
        <w:rPr>
          <w:sz w:val="26"/>
        </w:rPr>
        <w:t>sử dụng</w:t>
      </w:r>
      <w:r>
        <w:rPr>
          <w:spacing w:val="-17"/>
          <w:sz w:val="26"/>
        </w:rPr>
        <w:t xml:space="preserve"> </w:t>
      </w:r>
      <w:r>
        <w:rPr>
          <w:sz w:val="26"/>
        </w:rPr>
        <w:t>phương</w:t>
      </w:r>
      <w:r>
        <w:rPr>
          <w:spacing w:val="-14"/>
          <w:sz w:val="26"/>
        </w:rPr>
        <w:t xml:space="preserve"> </w:t>
      </w:r>
      <w:r>
        <w:rPr>
          <w:sz w:val="26"/>
        </w:rPr>
        <w:t>pháp</w:t>
      </w:r>
      <w:r>
        <w:rPr>
          <w:spacing w:val="-15"/>
          <w:sz w:val="26"/>
        </w:rPr>
        <w:t xml:space="preserve"> </w:t>
      </w:r>
      <w:r>
        <w:rPr>
          <w:b/>
          <w:sz w:val="26"/>
        </w:rPr>
        <w:t>kiểm</w:t>
      </w:r>
      <w:r>
        <w:rPr>
          <w:b/>
          <w:spacing w:val="-16"/>
          <w:sz w:val="26"/>
        </w:rPr>
        <w:t xml:space="preserve"> </w:t>
      </w:r>
      <w:r>
        <w:rPr>
          <w:b/>
          <w:sz w:val="26"/>
        </w:rPr>
        <w:t>tra</w:t>
      </w:r>
      <w:r>
        <w:rPr>
          <w:b/>
          <w:spacing w:val="-15"/>
          <w:sz w:val="26"/>
        </w:rPr>
        <w:t xml:space="preserve"> </w:t>
      </w:r>
      <w:r>
        <w:rPr>
          <w:b/>
          <w:sz w:val="26"/>
        </w:rPr>
        <w:t>chéo</w:t>
      </w:r>
      <w:r>
        <w:rPr>
          <w:b/>
          <w:spacing w:val="-16"/>
          <w:sz w:val="26"/>
        </w:rPr>
        <w:t xml:space="preserve"> </w:t>
      </w:r>
      <w:r>
        <w:rPr>
          <w:b/>
          <w:sz w:val="26"/>
        </w:rPr>
        <w:t>(Cross-Validation)</w:t>
      </w:r>
      <w:r>
        <w:rPr>
          <w:b/>
          <w:spacing w:val="-15"/>
          <w:sz w:val="26"/>
        </w:rPr>
        <w:t xml:space="preserve"> </w:t>
      </w:r>
      <w:r>
        <w:rPr>
          <w:sz w:val="26"/>
        </w:rPr>
        <w:t>kết</w:t>
      </w:r>
      <w:r>
        <w:rPr>
          <w:spacing w:val="-15"/>
          <w:sz w:val="26"/>
        </w:rPr>
        <w:t xml:space="preserve"> </w:t>
      </w:r>
      <w:r>
        <w:rPr>
          <w:sz w:val="26"/>
        </w:rPr>
        <w:t>hợp</w:t>
      </w:r>
      <w:r>
        <w:rPr>
          <w:spacing w:val="-14"/>
          <w:sz w:val="26"/>
        </w:rPr>
        <w:t xml:space="preserve"> </w:t>
      </w:r>
      <w:r>
        <w:rPr>
          <w:sz w:val="26"/>
        </w:rPr>
        <w:t>với</w:t>
      </w:r>
      <w:r>
        <w:rPr>
          <w:spacing w:val="-15"/>
          <w:sz w:val="26"/>
        </w:rPr>
        <w:t xml:space="preserve"> </w:t>
      </w:r>
      <w:r>
        <w:rPr>
          <w:b/>
          <w:spacing w:val="-2"/>
          <w:sz w:val="26"/>
        </w:rPr>
        <w:t>ParamGridBuilder</w:t>
      </w:r>
      <w:r>
        <w:rPr>
          <w:spacing w:val="-2"/>
          <w:sz w:val="26"/>
        </w:rPr>
        <w:t>.</w:t>
      </w:r>
    </w:p>
    <w:p w14:paraId="66E517F2">
      <w:pPr>
        <w:pStyle w:val="13"/>
        <w:numPr>
          <w:ilvl w:val="1"/>
          <w:numId w:val="21"/>
        </w:numPr>
        <w:tabs>
          <w:tab w:val="left" w:pos="721"/>
        </w:tabs>
        <w:spacing w:before="1" w:after="0" w:line="360" w:lineRule="auto"/>
        <w:ind w:left="721" w:right="564" w:hanging="360"/>
        <w:jc w:val="both"/>
        <w:rPr>
          <w:sz w:val="26"/>
        </w:rPr>
      </w:pPr>
      <w:r>
        <w:rPr>
          <w:b/>
          <w:sz w:val="26"/>
        </w:rPr>
        <w:t xml:space="preserve">ParamGridBuilder </w:t>
      </w:r>
      <w:r>
        <w:rPr>
          <w:sz w:val="26"/>
        </w:rPr>
        <w:t xml:space="preserve">cho phép chúng ta định nghĩa một "lưới" các giá trị siêu tham số cần thử nghiệm (ví dụ: regParam và elasticNetParam của Logistic </w:t>
      </w:r>
      <w:r>
        <w:rPr>
          <w:spacing w:val="-2"/>
          <w:sz w:val="26"/>
        </w:rPr>
        <w:t>Regression).</w:t>
      </w:r>
    </w:p>
    <w:p w14:paraId="415A5559">
      <w:pPr>
        <w:pStyle w:val="13"/>
        <w:numPr>
          <w:ilvl w:val="1"/>
          <w:numId w:val="21"/>
        </w:numPr>
        <w:tabs>
          <w:tab w:val="left" w:pos="721"/>
        </w:tabs>
        <w:spacing w:before="1" w:after="0" w:line="360" w:lineRule="auto"/>
        <w:ind w:left="721" w:right="566" w:hanging="360"/>
        <w:jc w:val="both"/>
        <w:rPr>
          <w:sz w:val="26"/>
        </w:rPr>
      </w:pPr>
      <w:r>
        <w:rPr>
          <w:b/>
          <w:sz w:val="26"/>
        </w:rPr>
        <w:t xml:space="preserve">CrossValidator </w:t>
      </w:r>
      <w:r>
        <w:rPr>
          <w:sz w:val="26"/>
        </w:rPr>
        <w:t>sẽ tự động thử nghiệm</w:t>
      </w:r>
      <w:r>
        <w:rPr>
          <w:spacing w:val="-1"/>
          <w:sz w:val="26"/>
        </w:rPr>
        <w:t xml:space="preserve"> </w:t>
      </w:r>
      <w:r>
        <w:rPr>
          <w:sz w:val="26"/>
        </w:rPr>
        <w:t>từng sự kết hợp tham số trong lưới này. Nó chia tập huấn luyện thành nhiều "lát" (folds) và huấn luyện mô hình nhiều lần,</w:t>
      </w:r>
      <w:r>
        <w:rPr>
          <w:spacing w:val="-5"/>
          <w:sz w:val="26"/>
        </w:rPr>
        <w:t xml:space="preserve"> </w:t>
      </w:r>
      <w:r>
        <w:rPr>
          <w:sz w:val="26"/>
        </w:rPr>
        <w:t>sử</w:t>
      </w:r>
      <w:r>
        <w:rPr>
          <w:spacing w:val="-5"/>
          <w:sz w:val="26"/>
        </w:rPr>
        <w:t xml:space="preserve"> </w:t>
      </w:r>
      <w:r>
        <w:rPr>
          <w:sz w:val="26"/>
        </w:rPr>
        <w:t>dụng</w:t>
      </w:r>
      <w:r>
        <w:rPr>
          <w:spacing w:val="-5"/>
          <w:sz w:val="26"/>
        </w:rPr>
        <w:t xml:space="preserve"> </w:t>
      </w:r>
      <w:r>
        <w:rPr>
          <w:sz w:val="26"/>
        </w:rPr>
        <w:t>các</w:t>
      </w:r>
      <w:r>
        <w:rPr>
          <w:spacing w:val="-5"/>
          <w:sz w:val="26"/>
        </w:rPr>
        <w:t xml:space="preserve"> </w:t>
      </w:r>
      <w:r>
        <w:rPr>
          <w:sz w:val="26"/>
        </w:rPr>
        <w:t>lát</w:t>
      </w:r>
      <w:r>
        <w:rPr>
          <w:spacing w:val="-5"/>
          <w:sz w:val="26"/>
        </w:rPr>
        <w:t xml:space="preserve"> </w:t>
      </w:r>
      <w:r>
        <w:rPr>
          <w:sz w:val="26"/>
        </w:rPr>
        <w:t>khác</w:t>
      </w:r>
      <w:r>
        <w:rPr>
          <w:spacing w:val="-5"/>
          <w:sz w:val="26"/>
        </w:rPr>
        <w:t xml:space="preserve"> </w:t>
      </w:r>
      <w:r>
        <w:rPr>
          <w:sz w:val="26"/>
        </w:rPr>
        <w:t>nhau</w:t>
      </w:r>
      <w:r>
        <w:rPr>
          <w:spacing w:val="-5"/>
          <w:sz w:val="26"/>
        </w:rPr>
        <w:t xml:space="preserve"> </w:t>
      </w:r>
      <w:r>
        <w:rPr>
          <w:sz w:val="26"/>
        </w:rPr>
        <w:t>để</w:t>
      </w:r>
      <w:r>
        <w:rPr>
          <w:spacing w:val="-5"/>
          <w:sz w:val="26"/>
        </w:rPr>
        <w:t xml:space="preserve"> </w:t>
      </w:r>
      <w:r>
        <w:rPr>
          <w:sz w:val="26"/>
        </w:rPr>
        <w:t>huấn</w:t>
      </w:r>
      <w:r>
        <w:rPr>
          <w:spacing w:val="-5"/>
          <w:sz w:val="26"/>
        </w:rPr>
        <w:t xml:space="preserve"> </w:t>
      </w:r>
      <w:r>
        <w:rPr>
          <w:sz w:val="26"/>
        </w:rPr>
        <w:t>luyện</w:t>
      </w:r>
      <w:r>
        <w:rPr>
          <w:spacing w:val="-5"/>
          <w:sz w:val="26"/>
        </w:rPr>
        <w:t xml:space="preserve"> </w:t>
      </w:r>
      <w:r>
        <w:rPr>
          <w:sz w:val="26"/>
        </w:rPr>
        <w:t>và</w:t>
      </w:r>
      <w:r>
        <w:rPr>
          <w:spacing w:val="-5"/>
          <w:sz w:val="26"/>
        </w:rPr>
        <w:t xml:space="preserve"> </w:t>
      </w:r>
      <w:r>
        <w:rPr>
          <w:sz w:val="26"/>
        </w:rPr>
        <w:t>kiểm</w:t>
      </w:r>
      <w:r>
        <w:rPr>
          <w:spacing w:val="-7"/>
          <w:sz w:val="26"/>
        </w:rPr>
        <w:t xml:space="preserve"> </w:t>
      </w:r>
      <w:r>
        <w:rPr>
          <w:sz w:val="26"/>
        </w:rPr>
        <w:t>tra.</w:t>
      </w:r>
      <w:r>
        <w:rPr>
          <w:spacing w:val="-5"/>
          <w:sz w:val="26"/>
        </w:rPr>
        <w:t xml:space="preserve"> </w:t>
      </w:r>
      <w:r>
        <w:rPr>
          <w:sz w:val="26"/>
        </w:rPr>
        <w:t>Cách</w:t>
      </w:r>
      <w:r>
        <w:rPr>
          <w:spacing w:val="-5"/>
          <w:sz w:val="26"/>
        </w:rPr>
        <w:t xml:space="preserve"> </w:t>
      </w:r>
      <w:r>
        <w:rPr>
          <w:sz w:val="26"/>
        </w:rPr>
        <w:t>tiếp</w:t>
      </w:r>
      <w:r>
        <w:rPr>
          <w:spacing w:val="-5"/>
          <w:sz w:val="26"/>
        </w:rPr>
        <w:t xml:space="preserve"> </w:t>
      </w:r>
      <w:r>
        <w:rPr>
          <w:sz w:val="26"/>
        </w:rPr>
        <w:t>cận</w:t>
      </w:r>
      <w:r>
        <w:rPr>
          <w:spacing w:val="-5"/>
          <w:sz w:val="26"/>
        </w:rPr>
        <w:t xml:space="preserve"> </w:t>
      </w:r>
      <w:r>
        <w:rPr>
          <w:sz w:val="26"/>
        </w:rPr>
        <w:t>này</w:t>
      </w:r>
      <w:r>
        <w:rPr>
          <w:spacing w:val="-10"/>
          <w:sz w:val="26"/>
        </w:rPr>
        <w:t xml:space="preserve"> </w:t>
      </w:r>
      <w:r>
        <w:rPr>
          <w:sz w:val="26"/>
        </w:rPr>
        <w:t>giúp giảm thiểu hiện tượng quá khớp (overfitting) và đảm bảo rằng mô hình tốt nhất được chọn không chỉ hoạt động tốt trên một tập dữ liệu cụ thể mà còn có khả năng tổng quát hóa tốt.</w:t>
      </w:r>
    </w:p>
    <w:p w14:paraId="755AB52F">
      <w:pPr>
        <w:pStyle w:val="13"/>
        <w:numPr>
          <w:ilvl w:val="0"/>
          <w:numId w:val="21"/>
        </w:numPr>
        <w:tabs>
          <w:tab w:val="left" w:pos="148"/>
        </w:tabs>
        <w:spacing w:before="0" w:after="4" w:line="360" w:lineRule="auto"/>
        <w:ind w:left="2" w:right="567" w:firstLine="0"/>
        <w:jc w:val="both"/>
        <w:rPr>
          <w:sz w:val="26"/>
        </w:rPr>
      </w:pPr>
      <w:r>
        <w:rPr>
          <w:b/>
          <w:sz w:val="26"/>
        </w:rPr>
        <w:t>Đánh</w:t>
      </w:r>
      <w:r>
        <w:rPr>
          <w:b/>
          <w:spacing w:val="-6"/>
          <w:sz w:val="26"/>
        </w:rPr>
        <w:t xml:space="preserve"> </w:t>
      </w:r>
      <w:r>
        <w:rPr>
          <w:b/>
          <w:sz w:val="26"/>
        </w:rPr>
        <w:t>giá</w:t>
      </w:r>
      <w:r>
        <w:rPr>
          <w:b/>
          <w:spacing w:val="-5"/>
          <w:sz w:val="26"/>
        </w:rPr>
        <w:t xml:space="preserve"> </w:t>
      </w:r>
      <w:r>
        <w:rPr>
          <w:b/>
          <w:sz w:val="26"/>
        </w:rPr>
        <w:t>và</w:t>
      </w:r>
      <w:r>
        <w:rPr>
          <w:b/>
          <w:spacing w:val="-8"/>
          <w:sz w:val="26"/>
        </w:rPr>
        <w:t xml:space="preserve"> </w:t>
      </w:r>
      <w:r>
        <w:rPr>
          <w:b/>
          <w:sz w:val="26"/>
        </w:rPr>
        <w:t>Dự</w:t>
      </w:r>
      <w:r>
        <w:rPr>
          <w:b/>
          <w:spacing w:val="-5"/>
          <w:sz w:val="26"/>
        </w:rPr>
        <w:t xml:space="preserve"> </w:t>
      </w:r>
      <w:r>
        <w:rPr>
          <w:b/>
          <w:sz w:val="26"/>
        </w:rPr>
        <w:t>đoán:</w:t>
      </w:r>
      <w:r>
        <w:rPr>
          <w:b/>
          <w:spacing w:val="-6"/>
          <w:sz w:val="26"/>
        </w:rPr>
        <w:t xml:space="preserve"> </w:t>
      </w:r>
      <w:r>
        <w:rPr>
          <w:sz w:val="26"/>
        </w:rPr>
        <w:t>Sau</w:t>
      </w:r>
      <w:r>
        <w:rPr>
          <w:spacing w:val="-6"/>
          <w:sz w:val="26"/>
        </w:rPr>
        <w:t xml:space="preserve"> </w:t>
      </w:r>
      <w:r>
        <w:rPr>
          <w:sz w:val="26"/>
        </w:rPr>
        <w:t>khi</w:t>
      </w:r>
      <w:r>
        <w:rPr>
          <w:spacing w:val="-5"/>
          <w:sz w:val="26"/>
        </w:rPr>
        <w:t xml:space="preserve"> </w:t>
      </w:r>
      <w:r>
        <w:rPr>
          <w:sz w:val="26"/>
        </w:rPr>
        <w:t>CrossValidator</w:t>
      </w:r>
      <w:r>
        <w:rPr>
          <w:spacing w:val="-7"/>
          <w:sz w:val="26"/>
        </w:rPr>
        <w:t xml:space="preserve"> </w:t>
      </w:r>
      <w:r>
        <w:rPr>
          <w:sz w:val="26"/>
        </w:rPr>
        <w:t>đã</w:t>
      </w:r>
      <w:r>
        <w:rPr>
          <w:spacing w:val="-7"/>
          <w:sz w:val="26"/>
        </w:rPr>
        <w:t xml:space="preserve"> </w:t>
      </w:r>
      <w:r>
        <w:rPr>
          <w:sz w:val="26"/>
        </w:rPr>
        <w:t>tìm</w:t>
      </w:r>
      <w:r>
        <w:rPr>
          <w:spacing w:val="-10"/>
          <w:sz w:val="26"/>
        </w:rPr>
        <w:t xml:space="preserve"> </w:t>
      </w:r>
      <w:r>
        <w:rPr>
          <w:sz w:val="26"/>
        </w:rPr>
        <w:t>ra</w:t>
      </w:r>
      <w:r>
        <w:rPr>
          <w:spacing w:val="-3"/>
          <w:sz w:val="26"/>
        </w:rPr>
        <w:t xml:space="preserve"> </w:t>
      </w:r>
      <w:r>
        <w:rPr>
          <w:sz w:val="26"/>
        </w:rPr>
        <w:t>mô</w:t>
      </w:r>
      <w:r>
        <w:rPr>
          <w:spacing w:val="-5"/>
          <w:sz w:val="26"/>
        </w:rPr>
        <w:t xml:space="preserve"> </w:t>
      </w:r>
      <w:r>
        <w:rPr>
          <w:sz w:val="26"/>
        </w:rPr>
        <w:t>hình</w:t>
      </w:r>
      <w:r>
        <w:rPr>
          <w:spacing w:val="-8"/>
          <w:sz w:val="26"/>
        </w:rPr>
        <w:t xml:space="preserve"> </w:t>
      </w:r>
      <w:r>
        <w:rPr>
          <w:sz w:val="26"/>
        </w:rPr>
        <w:t>tốt</w:t>
      </w:r>
      <w:r>
        <w:rPr>
          <w:spacing w:val="-8"/>
          <w:sz w:val="26"/>
        </w:rPr>
        <w:t xml:space="preserve"> </w:t>
      </w:r>
      <w:r>
        <w:rPr>
          <w:sz w:val="26"/>
        </w:rPr>
        <w:t>nhất,</w:t>
      </w:r>
      <w:r>
        <w:rPr>
          <w:spacing w:val="-7"/>
          <w:sz w:val="26"/>
        </w:rPr>
        <w:t xml:space="preserve"> </w:t>
      </w:r>
      <w:r>
        <w:rPr>
          <w:sz w:val="26"/>
        </w:rPr>
        <w:t>chúng</w:t>
      </w:r>
      <w:r>
        <w:rPr>
          <w:spacing w:val="-6"/>
          <w:sz w:val="26"/>
        </w:rPr>
        <w:t xml:space="preserve"> </w:t>
      </w:r>
      <w:r>
        <w:rPr>
          <w:sz w:val="26"/>
        </w:rPr>
        <w:t>ta</w:t>
      </w:r>
      <w:r>
        <w:rPr>
          <w:spacing w:val="-7"/>
          <w:sz w:val="26"/>
        </w:rPr>
        <w:t xml:space="preserve"> </w:t>
      </w:r>
      <w:r>
        <w:rPr>
          <w:sz w:val="26"/>
        </w:rPr>
        <w:t>sẽ sử</w:t>
      </w:r>
      <w:r>
        <w:rPr>
          <w:spacing w:val="-1"/>
          <w:sz w:val="26"/>
        </w:rPr>
        <w:t xml:space="preserve"> </w:t>
      </w:r>
      <w:r>
        <w:rPr>
          <w:sz w:val="26"/>
        </w:rPr>
        <w:t>dụng</w:t>
      </w:r>
      <w:r>
        <w:rPr>
          <w:spacing w:val="-2"/>
          <w:sz w:val="26"/>
        </w:rPr>
        <w:t xml:space="preserve"> </w:t>
      </w:r>
      <w:r>
        <w:rPr>
          <w:sz w:val="26"/>
        </w:rPr>
        <w:t>mô</w:t>
      </w:r>
      <w:r>
        <w:rPr>
          <w:spacing w:val="-2"/>
          <w:sz w:val="26"/>
        </w:rPr>
        <w:t xml:space="preserve"> </w:t>
      </w:r>
      <w:r>
        <w:rPr>
          <w:sz w:val="26"/>
        </w:rPr>
        <w:t>hình</w:t>
      </w:r>
      <w:r>
        <w:rPr>
          <w:spacing w:val="-2"/>
          <w:sz w:val="26"/>
        </w:rPr>
        <w:t xml:space="preserve"> </w:t>
      </w:r>
      <w:r>
        <w:rPr>
          <w:sz w:val="26"/>
        </w:rPr>
        <w:t>đó</w:t>
      </w:r>
      <w:r>
        <w:rPr>
          <w:spacing w:val="-2"/>
          <w:sz w:val="26"/>
        </w:rPr>
        <w:t xml:space="preserve"> </w:t>
      </w:r>
      <w:r>
        <w:rPr>
          <w:sz w:val="26"/>
        </w:rPr>
        <w:t>để đưa</w:t>
      </w:r>
      <w:r>
        <w:rPr>
          <w:spacing w:val="-1"/>
          <w:sz w:val="26"/>
        </w:rPr>
        <w:t xml:space="preserve"> </w:t>
      </w:r>
      <w:r>
        <w:rPr>
          <w:sz w:val="26"/>
        </w:rPr>
        <w:t>ra</w:t>
      </w:r>
      <w:r>
        <w:rPr>
          <w:spacing w:val="-1"/>
          <w:sz w:val="26"/>
        </w:rPr>
        <w:t xml:space="preserve"> </w:t>
      </w:r>
      <w:r>
        <w:rPr>
          <w:sz w:val="26"/>
        </w:rPr>
        <w:t>dự</w:t>
      </w:r>
      <w:r>
        <w:rPr>
          <w:spacing w:val="-2"/>
          <w:sz w:val="26"/>
        </w:rPr>
        <w:t xml:space="preserve"> </w:t>
      </w:r>
      <w:r>
        <w:rPr>
          <w:sz w:val="26"/>
        </w:rPr>
        <w:t>đoán</w:t>
      </w:r>
      <w:r>
        <w:rPr>
          <w:spacing w:val="-1"/>
          <w:sz w:val="26"/>
        </w:rPr>
        <w:t xml:space="preserve"> </w:t>
      </w:r>
      <w:r>
        <w:rPr>
          <w:sz w:val="26"/>
        </w:rPr>
        <w:t>trên</w:t>
      </w:r>
      <w:r>
        <w:rPr>
          <w:spacing w:val="-1"/>
          <w:sz w:val="26"/>
        </w:rPr>
        <w:t xml:space="preserve"> </w:t>
      </w:r>
      <w:r>
        <w:rPr>
          <w:sz w:val="26"/>
        </w:rPr>
        <w:t>tập</w:t>
      </w:r>
      <w:r>
        <w:rPr>
          <w:spacing w:val="-2"/>
          <w:sz w:val="26"/>
        </w:rPr>
        <w:t xml:space="preserve"> </w:t>
      </w:r>
      <w:r>
        <w:rPr>
          <w:sz w:val="26"/>
        </w:rPr>
        <w:t>dữ</w:t>
      </w:r>
      <w:r>
        <w:rPr>
          <w:spacing w:val="-1"/>
          <w:sz w:val="26"/>
        </w:rPr>
        <w:t xml:space="preserve"> </w:t>
      </w:r>
      <w:r>
        <w:rPr>
          <w:sz w:val="26"/>
        </w:rPr>
        <w:t>liệu</w:t>
      </w:r>
      <w:r>
        <w:rPr>
          <w:spacing w:val="-2"/>
          <w:sz w:val="26"/>
        </w:rPr>
        <w:t xml:space="preserve"> </w:t>
      </w:r>
      <w:r>
        <w:rPr>
          <w:sz w:val="26"/>
        </w:rPr>
        <w:t>kiểm</w:t>
      </w:r>
      <w:r>
        <w:rPr>
          <w:spacing w:val="-3"/>
          <w:sz w:val="26"/>
        </w:rPr>
        <w:t xml:space="preserve"> </w:t>
      </w:r>
      <w:r>
        <w:rPr>
          <w:sz w:val="26"/>
        </w:rPr>
        <w:t>tra.</w:t>
      </w:r>
      <w:r>
        <w:rPr>
          <w:spacing w:val="-1"/>
          <w:sz w:val="26"/>
        </w:rPr>
        <w:t xml:space="preserve"> </w:t>
      </w:r>
      <w:r>
        <w:rPr>
          <w:sz w:val="26"/>
        </w:rPr>
        <w:t>Hiệu</w:t>
      </w:r>
      <w:r>
        <w:rPr>
          <w:spacing w:val="-2"/>
          <w:sz w:val="26"/>
        </w:rPr>
        <w:t xml:space="preserve"> </w:t>
      </w:r>
      <w:r>
        <w:rPr>
          <w:sz w:val="26"/>
        </w:rPr>
        <w:t>suất</w:t>
      </w:r>
      <w:r>
        <w:rPr>
          <w:spacing w:val="-2"/>
          <w:sz w:val="26"/>
        </w:rPr>
        <w:t xml:space="preserve"> </w:t>
      </w:r>
      <w:r>
        <w:rPr>
          <w:sz w:val="26"/>
        </w:rPr>
        <w:t>của</w:t>
      </w:r>
      <w:r>
        <w:rPr>
          <w:spacing w:val="-1"/>
          <w:sz w:val="26"/>
        </w:rPr>
        <w:t xml:space="preserve"> </w:t>
      </w:r>
      <w:r>
        <w:rPr>
          <w:sz w:val="26"/>
        </w:rPr>
        <w:t>mô</w:t>
      </w:r>
      <w:r>
        <w:rPr>
          <w:spacing w:val="-2"/>
          <w:sz w:val="26"/>
        </w:rPr>
        <w:t xml:space="preserve"> </w:t>
      </w:r>
      <w:r>
        <w:rPr>
          <w:sz w:val="26"/>
        </w:rPr>
        <w:t xml:space="preserve">hình được đánh giá bằng </w:t>
      </w:r>
      <w:r>
        <w:rPr>
          <w:b/>
          <w:sz w:val="26"/>
        </w:rPr>
        <w:t>MulticlassClassificationEvaluator</w:t>
      </w:r>
      <w:r>
        <w:rPr>
          <w:sz w:val="26"/>
        </w:rPr>
        <w:t xml:space="preserve">. Chỉ số đánh giá chính mà chúng ta tập trung vào là </w:t>
      </w:r>
      <w:r>
        <w:rPr>
          <w:b/>
          <w:sz w:val="26"/>
        </w:rPr>
        <w:t>độ chính xác (accuracy)</w:t>
      </w:r>
      <w:r>
        <w:rPr>
          <w:sz w:val="26"/>
        </w:rPr>
        <w:t>, đo lường tỷ lệ các dự đoán đúng trên tổng số các mẫu. Cuối cùng, kết quả sẽ được in ra, cho thấy bộ siêu tham số nào mang lại hiệu suất cao nhất và độ chính xác cuối cùng của mô hình trên dữ liệu kiểm tra. Điều này cung cấp một cái nhìn rõ ràng và định lượng về hiệu quả của mô hình.</w:t>
      </w:r>
    </w:p>
    <w:p w14:paraId="6EDCA70D">
      <w:pPr>
        <w:pStyle w:val="7"/>
        <w:ind w:left="1"/>
        <w:jc w:val="left"/>
        <w:rPr>
          <w:sz w:val="20"/>
        </w:rPr>
      </w:pPr>
      <w:r>
        <w:rPr>
          <w:sz w:val="20"/>
        </w:rPr>
        <w:drawing>
          <wp:inline distT="0" distB="0" distL="0" distR="0">
            <wp:extent cx="5953760" cy="3140710"/>
            <wp:effectExtent l="0" t="0" r="0" b="0"/>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stretch>
                      <a:fillRect/>
                    </a:stretch>
                  </pic:blipFill>
                  <pic:spPr>
                    <a:xfrm>
                      <a:off x="0" y="0"/>
                      <a:ext cx="5953767" cy="3140964"/>
                    </a:xfrm>
                    <a:prstGeom prst="rect">
                      <a:avLst/>
                    </a:prstGeom>
                  </pic:spPr>
                </pic:pic>
              </a:graphicData>
            </a:graphic>
          </wp:inline>
        </w:drawing>
      </w:r>
    </w:p>
    <w:p w14:paraId="7EA51CB8">
      <w:pPr>
        <w:pStyle w:val="7"/>
        <w:spacing w:after="0"/>
        <w:jc w:val="left"/>
        <w:rPr>
          <w:sz w:val="20"/>
        </w:rPr>
        <w:sectPr>
          <w:pgSz w:w="11910" w:h="16850"/>
          <w:pgMar w:top="1060" w:right="566" w:bottom="840" w:left="1700" w:header="0" w:footer="660" w:gutter="0"/>
          <w:cols w:space="720" w:num="1"/>
        </w:sectPr>
      </w:pPr>
    </w:p>
    <w:p w14:paraId="3B493A2F">
      <w:pPr>
        <w:pStyle w:val="2"/>
      </w:pPr>
      <w:bookmarkStart w:id="56" w:name="_bookmark56"/>
      <w:bookmarkEnd w:id="56"/>
      <w:r>
        <w:t>CHƯƠNG</w:t>
      </w:r>
      <w:r>
        <w:rPr>
          <w:spacing w:val="-10"/>
        </w:rPr>
        <w:t xml:space="preserve"> </w:t>
      </w:r>
      <w:r>
        <w:t>4.</w:t>
      </w:r>
      <w:r>
        <w:rPr>
          <w:spacing w:val="-6"/>
        </w:rPr>
        <w:t xml:space="preserve"> </w:t>
      </w:r>
      <w:r>
        <w:t>KẾT</w:t>
      </w:r>
      <w:r>
        <w:rPr>
          <w:spacing w:val="-8"/>
        </w:rPr>
        <w:t xml:space="preserve"> </w:t>
      </w:r>
      <w:r>
        <w:rPr>
          <w:spacing w:val="-4"/>
        </w:rPr>
        <w:t>LUẬN</w:t>
      </w:r>
    </w:p>
    <w:p w14:paraId="1E64C86D">
      <w:pPr>
        <w:pStyle w:val="3"/>
        <w:numPr>
          <w:ilvl w:val="0"/>
          <w:numId w:val="22"/>
        </w:numPr>
        <w:tabs>
          <w:tab w:val="left" w:pos="281"/>
        </w:tabs>
        <w:spacing w:before="303" w:after="0" w:line="240" w:lineRule="auto"/>
        <w:ind w:left="281" w:right="0" w:hanging="279"/>
        <w:jc w:val="left"/>
      </w:pPr>
      <w:bookmarkStart w:id="57" w:name="_bookmark57"/>
      <w:bookmarkEnd w:id="57"/>
      <w:r>
        <w:t>Kết</w:t>
      </w:r>
      <w:r>
        <w:rPr>
          <w:spacing w:val="-4"/>
        </w:rPr>
        <w:t xml:space="preserve"> </w:t>
      </w:r>
      <w:r>
        <w:t>quả</w:t>
      </w:r>
      <w:r>
        <w:rPr>
          <w:spacing w:val="-1"/>
        </w:rPr>
        <w:t xml:space="preserve"> </w:t>
      </w:r>
      <w:r>
        <w:t>đạt</w:t>
      </w:r>
      <w:r>
        <w:rPr>
          <w:spacing w:val="-2"/>
        </w:rPr>
        <w:t xml:space="preserve"> </w:t>
      </w:r>
      <w:r>
        <w:rPr>
          <w:spacing w:val="-4"/>
        </w:rPr>
        <w:t>được</w:t>
      </w:r>
    </w:p>
    <w:p w14:paraId="42E4ABFA">
      <w:pPr>
        <w:pStyle w:val="7"/>
        <w:spacing w:before="280" w:line="360" w:lineRule="auto"/>
        <w:ind w:right="562" w:firstLine="359"/>
      </w:pPr>
      <w:r>
        <w:t xml:space="preserve">Sau khi hoàn thành quá trình huấn luyện và tinh chỉnh bằng </w:t>
      </w:r>
      <w:r>
        <w:rPr>
          <w:b/>
        </w:rPr>
        <w:t>CrossValidator</w:t>
      </w:r>
      <w:r>
        <w:t>, mô hình đã chọn được bộ siêu tham số tối ưu nhất và đưa ra kết quả cuối cùng trên tập dữ liệu kiểm tra. Dưới đây là kết quả của mô hình:</w:t>
      </w:r>
    </w:p>
    <w:p w14:paraId="3B690D66">
      <w:pPr>
        <w:pStyle w:val="13"/>
        <w:numPr>
          <w:ilvl w:val="0"/>
          <w:numId w:val="23"/>
        </w:numPr>
        <w:tabs>
          <w:tab w:val="left" w:pos="720"/>
        </w:tabs>
        <w:spacing w:before="0" w:after="0" w:line="298" w:lineRule="exact"/>
        <w:ind w:left="720" w:right="0" w:hanging="359"/>
        <w:jc w:val="both"/>
        <w:rPr>
          <w:sz w:val="26"/>
        </w:rPr>
      </w:pPr>
      <w:r>
        <w:rPr>
          <w:b/>
          <w:sz w:val="26"/>
        </w:rPr>
        <w:t>Siêu</w:t>
      </w:r>
      <w:r>
        <w:rPr>
          <w:b/>
          <w:spacing w:val="-7"/>
          <w:sz w:val="26"/>
        </w:rPr>
        <w:t xml:space="preserve"> </w:t>
      </w:r>
      <w:r>
        <w:rPr>
          <w:b/>
          <w:sz w:val="26"/>
        </w:rPr>
        <w:t>tham</w:t>
      </w:r>
      <w:r>
        <w:rPr>
          <w:b/>
          <w:spacing w:val="-6"/>
          <w:sz w:val="26"/>
        </w:rPr>
        <w:t xml:space="preserve"> </w:t>
      </w:r>
      <w:r>
        <w:rPr>
          <w:b/>
          <w:sz w:val="26"/>
        </w:rPr>
        <w:t>số</w:t>
      </w:r>
      <w:r>
        <w:rPr>
          <w:b/>
          <w:spacing w:val="-6"/>
          <w:sz w:val="26"/>
        </w:rPr>
        <w:t xml:space="preserve"> </w:t>
      </w:r>
      <w:r>
        <w:rPr>
          <w:b/>
          <w:sz w:val="26"/>
        </w:rPr>
        <w:t>tốt</w:t>
      </w:r>
      <w:r>
        <w:rPr>
          <w:b/>
          <w:spacing w:val="-3"/>
          <w:sz w:val="26"/>
        </w:rPr>
        <w:t xml:space="preserve"> </w:t>
      </w:r>
      <w:r>
        <w:rPr>
          <w:b/>
          <w:sz w:val="26"/>
        </w:rPr>
        <w:t>nhất:</w:t>
      </w:r>
      <w:r>
        <w:rPr>
          <w:b/>
          <w:spacing w:val="-2"/>
          <w:sz w:val="26"/>
        </w:rPr>
        <w:t xml:space="preserve"> </w:t>
      </w:r>
      <w:r>
        <w:rPr>
          <w:sz w:val="26"/>
        </w:rPr>
        <w:t>regParam</w:t>
      </w:r>
      <w:r>
        <w:rPr>
          <w:spacing w:val="-8"/>
          <w:sz w:val="26"/>
        </w:rPr>
        <w:t xml:space="preserve"> </w:t>
      </w:r>
      <w:r>
        <w:rPr>
          <w:sz w:val="26"/>
        </w:rPr>
        <w:t>=</w:t>
      </w:r>
      <w:r>
        <w:rPr>
          <w:spacing w:val="-3"/>
          <w:sz w:val="26"/>
        </w:rPr>
        <w:t xml:space="preserve"> </w:t>
      </w:r>
      <w:r>
        <w:rPr>
          <w:sz w:val="26"/>
        </w:rPr>
        <w:t>0.01,</w:t>
      </w:r>
      <w:r>
        <w:rPr>
          <w:spacing w:val="-5"/>
          <w:sz w:val="26"/>
        </w:rPr>
        <w:t xml:space="preserve"> </w:t>
      </w:r>
      <w:r>
        <w:rPr>
          <w:sz w:val="26"/>
        </w:rPr>
        <w:t>elasticNetParam</w:t>
      </w:r>
      <w:r>
        <w:rPr>
          <w:spacing w:val="-6"/>
          <w:sz w:val="26"/>
        </w:rPr>
        <w:t xml:space="preserve"> </w:t>
      </w:r>
      <w:r>
        <w:rPr>
          <w:sz w:val="26"/>
        </w:rPr>
        <w:t>=</w:t>
      </w:r>
      <w:r>
        <w:rPr>
          <w:spacing w:val="-6"/>
          <w:sz w:val="26"/>
        </w:rPr>
        <w:t xml:space="preserve"> </w:t>
      </w:r>
      <w:r>
        <w:rPr>
          <w:spacing w:val="-5"/>
          <w:sz w:val="26"/>
        </w:rPr>
        <w:t>0.5</w:t>
      </w:r>
    </w:p>
    <w:p w14:paraId="7FD26B88">
      <w:pPr>
        <w:pStyle w:val="4"/>
        <w:numPr>
          <w:ilvl w:val="0"/>
          <w:numId w:val="23"/>
        </w:numPr>
        <w:tabs>
          <w:tab w:val="left" w:pos="720"/>
        </w:tabs>
        <w:spacing w:before="150" w:after="0" w:line="240" w:lineRule="auto"/>
        <w:ind w:left="720" w:right="0" w:hanging="359"/>
        <w:jc w:val="both"/>
        <w:rPr>
          <w:b w:val="0"/>
        </w:rPr>
      </w:pPr>
      <w:r>
        <w:t>Độ</w:t>
      </w:r>
      <w:r>
        <w:rPr>
          <w:spacing w:val="-6"/>
        </w:rPr>
        <w:t xml:space="preserve"> </w:t>
      </w:r>
      <w:r>
        <w:t>chính</w:t>
      </w:r>
      <w:r>
        <w:rPr>
          <w:spacing w:val="-3"/>
        </w:rPr>
        <w:t xml:space="preserve"> </w:t>
      </w:r>
      <w:r>
        <w:t>xác</w:t>
      </w:r>
      <w:r>
        <w:rPr>
          <w:spacing w:val="-5"/>
        </w:rPr>
        <w:t xml:space="preserve"> </w:t>
      </w:r>
      <w:r>
        <w:t>(Accuracy)</w:t>
      </w:r>
      <w:r>
        <w:rPr>
          <w:spacing w:val="-6"/>
        </w:rPr>
        <w:t xml:space="preserve"> </w:t>
      </w:r>
      <w:r>
        <w:t>trên</w:t>
      </w:r>
      <w:r>
        <w:rPr>
          <w:spacing w:val="-5"/>
        </w:rPr>
        <w:t xml:space="preserve"> </w:t>
      </w:r>
      <w:r>
        <w:t>tập</w:t>
      </w:r>
      <w:r>
        <w:rPr>
          <w:spacing w:val="-5"/>
        </w:rPr>
        <w:t xml:space="preserve"> </w:t>
      </w:r>
      <w:r>
        <w:t>kiểm</w:t>
      </w:r>
      <w:r>
        <w:rPr>
          <w:spacing w:val="-7"/>
        </w:rPr>
        <w:t xml:space="preserve"> </w:t>
      </w:r>
      <w:r>
        <w:t xml:space="preserve">tra: </w:t>
      </w:r>
      <w:r>
        <w:rPr>
          <w:b w:val="0"/>
          <w:spacing w:val="-2"/>
        </w:rPr>
        <w:t>0.8670</w:t>
      </w:r>
    </w:p>
    <w:p w14:paraId="058BBCED">
      <w:pPr>
        <w:pStyle w:val="7"/>
        <w:spacing w:before="149" w:line="360" w:lineRule="auto"/>
        <w:ind w:right="567" w:firstLine="359"/>
      </w:pPr>
      <w:r>
        <w:t>Kết</w:t>
      </w:r>
      <w:r>
        <w:rPr>
          <w:spacing w:val="-3"/>
        </w:rPr>
        <w:t xml:space="preserve"> </w:t>
      </w:r>
      <w:r>
        <w:t>quả</w:t>
      </w:r>
      <w:r>
        <w:rPr>
          <w:spacing w:val="-1"/>
        </w:rPr>
        <w:t xml:space="preserve"> </w:t>
      </w:r>
      <w:r>
        <w:t>này</w:t>
      </w:r>
      <w:r>
        <w:rPr>
          <w:spacing w:val="-7"/>
        </w:rPr>
        <w:t xml:space="preserve"> </w:t>
      </w:r>
      <w:r>
        <w:t>cho</w:t>
      </w:r>
      <w:r>
        <w:rPr>
          <w:spacing w:val="-1"/>
        </w:rPr>
        <w:t xml:space="preserve"> </w:t>
      </w:r>
      <w:r>
        <w:t>thấy</w:t>
      </w:r>
      <w:r>
        <w:rPr>
          <w:spacing w:val="-5"/>
        </w:rPr>
        <w:t xml:space="preserve"> </w:t>
      </w:r>
      <w:r>
        <w:t>rằng</w:t>
      </w:r>
      <w:r>
        <w:rPr>
          <w:spacing w:val="-1"/>
        </w:rPr>
        <w:t xml:space="preserve"> </w:t>
      </w:r>
      <w:r>
        <w:t>mô</w:t>
      </w:r>
      <w:r>
        <w:rPr>
          <w:spacing w:val="-1"/>
        </w:rPr>
        <w:t xml:space="preserve"> </w:t>
      </w:r>
      <w:r>
        <w:t xml:space="preserve">hình </w:t>
      </w:r>
      <w:r>
        <w:rPr>
          <w:b/>
        </w:rPr>
        <w:t>Hồi</w:t>
      </w:r>
      <w:r>
        <w:rPr>
          <w:b/>
          <w:spacing w:val="-3"/>
        </w:rPr>
        <w:t xml:space="preserve"> </w:t>
      </w:r>
      <w:r>
        <w:rPr>
          <w:b/>
        </w:rPr>
        <w:t>quy</w:t>
      </w:r>
      <w:r>
        <w:rPr>
          <w:b/>
          <w:spacing w:val="-1"/>
        </w:rPr>
        <w:t xml:space="preserve"> </w:t>
      </w:r>
      <w:r>
        <w:rPr>
          <w:b/>
        </w:rPr>
        <w:t xml:space="preserve">Logistic </w:t>
      </w:r>
      <w:r>
        <w:t>đã</w:t>
      </w:r>
      <w:r>
        <w:rPr>
          <w:spacing w:val="-3"/>
        </w:rPr>
        <w:t xml:space="preserve"> </w:t>
      </w:r>
      <w:r>
        <w:t>đạt được</w:t>
      </w:r>
      <w:r>
        <w:rPr>
          <w:spacing w:val="-1"/>
        </w:rPr>
        <w:t xml:space="preserve"> </w:t>
      </w:r>
      <w:r>
        <w:t>một</w:t>
      </w:r>
      <w:r>
        <w:rPr>
          <w:spacing w:val="-3"/>
        </w:rPr>
        <w:t xml:space="preserve"> </w:t>
      </w:r>
      <w:r>
        <w:t>độ</w:t>
      </w:r>
      <w:r>
        <w:rPr>
          <w:spacing w:val="-3"/>
        </w:rPr>
        <w:t xml:space="preserve"> </w:t>
      </w:r>
      <w:r>
        <w:t>chính</w:t>
      </w:r>
      <w:r>
        <w:rPr>
          <w:spacing w:val="-3"/>
        </w:rPr>
        <w:t xml:space="preserve"> </w:t>
      </w:r>
      <w:r>
        <w:t>xác đáng tin cậy</w:t>
      </w:r>
      <w:r>
        <w:rPr>
          <w:spacing w:val="-3"/>
        </w:rPr>
        <w:t xml:space="preserve"> </w:t>
      </w:r>
      <w:r>
        <w:t xml:space="preserve">trong việc phân loại chất lượng sữa. Cụ thể, mô hình có thể dự đoán đúng khoảng </w:t>
      </w:r>
      <w:r>
        <w:rPr>
          <w:b/>
        </w:rPr>
        <w:t xml:space="preserve">86.7% </w:t>
      </w:r>
      <w:r>
        <w:t>các mẫu sữa trong tập kiểm tra.</w:t>
      </w:r>
    </w:p>
    <w:p w14:paraId="620A0F92">
      <w:pPr>
        <w:pStyle w:val="4"/>
        <w:spacing w:before="9"/>
        <w:ind w:left="2" w:firstLine="0"/>
      </w:pPr>
      <w:r>
        <w:t>Phân</w:t>
      </w:r>
      <w:r>
        <w:rPr>
          <w:spacing w:val="-7"/>
        </w:rPr>
        <w:t xml:space="preserve"> </w:t>
      </w:r>
      <w:r>
        <w:t>tích</w:t>
      </w:r>
      <w:r>
        <w:rPr>
          <w:spacing w:val="-4"/>
        </w:rPr>
        <w:t xml:space="preserve"> </w:t>
      </w:r>
      <w:r>
        <w:t>Siêu</w:t>
      </w:r>
      <w:r>
        <w:rPr>
          <w:spacing w:val="-6"/>
        </w:rPr>
        <w:t xml:space="preserve"> </w:t>
      </w:r>
      <w:r>
        <w:t>tham</w:t>
      </w:r>
      <w:r>
        <w:rPr>
          <w:spacing w:val="-8"/>
        </w:rPr>
        <w:t xml:space="preserve"> </w:t>
      </w:r>
      <w:r>
        <w:t>số</w:t>
      </w:r>
      <w:r>
        <w:rPr>
          <w:spacing w:val="-6"/>
        </w:rPr>
        <w:t xml:space="preserve"> </w:t>
      </w:r>
      <w:r>
        <w:t>Tốt</w:t>
      </w:r>
      <w:r>
        <w:rPr>
          <w:spacing w:val="-6"/>
        </w:rPr>
        <w:t xml:space="preserve"> </w:t>
      </w:r>
      <w:r>
        <w:rPr>
          <w:spacing w:val="-4"/>
        </w:rPr>
        <w:t>nhất</w:t>
      </w:r>
    </w:p>
    <w:p w14:paraId="1319C630">
      <w:pPr>
        <w:pStyle w:val="13"/>
        <w:numPr>
          <w:ilvl w:val="0"/>
          <w:numId w:val="23"/>
        </w:numPr>
        <w:tabs>
          <w:tab w:val="left" w:pos="721"/>
        </w:tabs>
        <w:spacing w:before="141" w:after="0" w:line="360" w:lineRule="auto"/>
        <w:ind w:left="721" w:right="566" w:hanging="360"/>
        <w:jc w:val="both"/>
        <w:rPr>
          <w:sz w:val="26"/>
        </w:rPr>
      </w:pPr>
      <w:r>
        <w:rPr>
          <w:b/>
          <w:sz w:val="26"/>
        </w:rPr>
        <w:t xml:space="preserve">regParam (Tham số điều chuẩn): </w:t>
      </w:r>
      <w:r>
        <w:rPr>
          <w:sz w:val="26"/>
        </w:rPr>
        <w:t>Giá trị 0.01 cho thấy rằng mô hình đã chọn một</w:t>
      </w:r>
      <w:r>
        <w:rPr>
          <w:spacing w:val="-14"/>
          <w:sz w:val="26"/>
        </w:rPr>
        <w:t xml:space="preserve"> </w:t>
      </w:r>
      <w:r>
        <w:rPr>
          <w:sz w:val="26"/>
        </w:rPr>
        <w:t>mức</w:t>
      </w:r>
      <w:r>
        <w:rPr>
          <w:spacing w:val="-14"/>
          <w:sz w:val="26"/>
        </w:rPr>
        <w:t xml:space="preserve"> </w:t>
      </w:r>
      <w:r>
        <w:rPr>
          <w:sz w:val="26"/>
        </w:rPr>
        <w:t>độ</w:t>
      </w:r>
      <w:r>
        <w:rPr>
          <w:spacing w:val="-14"/>
          <w:sz w:val="26"/>
        </w:rPr>
        <w:t xml:space="preserve"> </w:t>
      </w:r>
      <w:r>
        <w:rPr>
          <w:sz w:val="26"/>
        </w:rPr>
        <w:t>điều</w:t>
      </w:r>
      <w:r>
        <w:rPr>
          <w:spacing w:val="-14"/>
          <w:sz w:val="26"/>
        </w:rPr>
        <w:t xml:space="preserve"> </w:t>
      </w:r>
      <w:r>
        <w:rPr>
          <w:sz w:val="26"/>
        </w:rPr>
        <w:t>chuẩn</w:t>
      </w:r>
      <w:r>
        <w:rPr>
          <w:spacing w:val="-12"/>
          <w:sz w:val="26"/>
        </w:rPr>
        <w:t xml:space="preserve"> </w:t>
      </w:r>
      <w:r>
        <w:rPr>
          <w:sz w:val="26"/>
        </w:rPr>
        <w:t>tương</w:t>
      </w:r>
      <w:r>
        <w:rPr>
          <w:spacing w:val="-15"/>
          <w:sz w:val="26"/>
        </w:rPr>
        <w:t xml:space="preserve"> </w:t>
      </w:r>
      <w:r>
        <w:rPr>
          <w:sz w:val="26"/>
        </w:rPr>
        <w:t>đối</w:t>
      </w:r>
      <w:r>
        <w:rPr>
          <w:spacing w:val="-14"/>
          <w:sz w:val="26"/>
        </w:rPr>
        <w:t xml:space="preserve"> </w:t>
      </w:r>
      <w:r>
        <w:rPr>
          <w:sz w:val="26"/>
        </w:rPr>
        <w:t>thấp.</w:t>
      </w:r>
      <w:r>
        <w:rPr>
          <w:spacing w:val="-14"/>
          <w:sz w:val="26"/>
        </w:rPr>
        <w:t xml:space="preserve"> </w:t>
      </w:r>
      <w:r>
        <w:rPr>
          <w:sz w:val="26"/>
        </w:rPr>
        <w:t>Điều</w:t>
      </w:r>
      <w:r>
        <w:rPr>
          <w:spacing w:val="-14"/>
          <w:sz w:val="26"/>
        </w:rPr>
        <w:t xml:space="preserve"> </w:t>
      </w:r>
      <w:r>
        <w:rPr>
          <w:sz w:val="26"/>
        </w:rPr>
        <w:t>chuẩn</w:t>
      </w:r>
      <w:r>
        <w:rPr>
          <w:spacing w:val="-14"/>
          <w:sz w:val="26"/>
        </w:rPr>
        <w:t xml:space="preserve"> </w:t>
      </w:r>
      <w:r>
        <w:rPr>
          <w:sz w:val="26"/>
        </w:rPr>
        <w:t>(regularization)</w:t>
      </w:r>
      <w:r>
        <w:rPr>
          <w:spacing w:val="-14"/>
          <w:sz w:val="26"/>
        </w:rPr>
        <w:t xml:space="preserve"> </w:t>
      </w:r>
      <w:r>
        <w:rPr>
          <w:sz w:val="26"/>
        </w:rPr>
        <w:t>giúp</w:t>
      </w:r>
      <w:r>
        <w:rPr>
          <w:spacing w:val="-14"/>
          <w:sz w:val="26"/>
        </w:rPr>
        <w:t xml:space="preserve"> </w:t>
      </w:r>
      <w:r>
        <w:rPr>
          <w:sz w:val="26"/>
        </w:rPr>
        <w:t>mô</w:t>
      </w:r>
      <w:r>
        <w:rPr>
          <w:spacing w:val="-14"/>
          <w:sz w:val="26"/>
        </w:rPr>
        <w:t xml:space="preserve"> </w:t>
      </w:r>
      <w:r>
        <w:rPr>
          <w:sz w:val="26"/>
        </w:rPr>
        <w:t>hình tránh bị quá khớp (overfitting) bằng cách giảm độ phức tạp của nó. Một giá trị nhỏ như 0.01 ngụ ý rằng mô hình không cần phải "phạt" quá nhiều các hệ số (weights) của mình để đạt được hiệu suất tốt, có thể là do mối quan hệ giữa các đặc trưng và biến mục tiêu khá rõ ràng.</w:t>
      </w:r>
    </w:p>
    <w:p w14:paraId="26DCB2C1">
      <w:pPr>
        <w:pStyle w:val="13"/>
        <w:numPr>
          <w:ilvl w:val="0"/>
          <w:numId w:val="23"/>
        </w:numPr>
        <w:tabs>
          <w:tab w:val="left" w:pos="721"/>
        </w:tabs>
        <w:spacing w:before="2" w:after="0" w:line="360" w:lineRule="auto"/>
        <w:ind w:left="721" w:right="566" w:hanging="360"/>
        <w:jc w:val="both"/>
        <w:rPr>
          <w:sz w:val="26"/>
        </w:rPr>
      </w:pPr>
      <w:r>
        <w:rPr>
          <w:b/>
          <w:sz w:val="26"/>
        </w:rPr>
        <w:t>elasticNetParam</w:t>
      </w:r>
      <w:r>
        <w:rPr>
          <w:b/>
          <w:spacing w:val="-4"/>
          <w:sz w:val="26"/>
        </w:rPr>
        <w:t xml:space="preserve"> </w:t>
      </w:r>
      <w:r>
        <w:rPr>
          <w:b/>
          <w:sz w:val="26"/>
        </w:rPr>
        <w:t>(Tham</w:t>
      </w:r>
      <w:r>
        <w:rPr>
          <w:b/>
          <w:spacing w:val="-1"/>
          <w:sz w:val="26"/>
        </w:rPr>
        <w:t xml:space="preserve"> </w:t>
      </w:r>
      <w:r>
        <w:rPr>
          <w:b/>
          <w:sz w:val="26"/>
        </w:rPr>
        <w:t>số mạng đàn</w:t>
      </w:r>
      <w:r>
        <w:rPr>
          <w:b/>
          <w:spacing w:val="-2"/>
          <w:sz w:val="26"/>
        </w:rPr>
        <w:t xml:space="preserve"> </w:t>
      </w:r>
      <w:r>
        <w:rPr>
          <w:b/>
          <w:sz w:val="26"/>
        </w:rPr>
        <w:t xml:space="preserve">hồi): </w:t>
      </w:r>
      <w:r>
        <w:rPr>
          <w:sz w:val="26"/>
        </w:rPr>
        <w:t>Giá</w:t>
      </w:r>
      <w:r>
        <w:rPr>
          <w:spacing w:val="-1"/>
          <w:sz w:val="26"/>
        </w:rPr>
        <w:t xml:space="preserve"> </w:t>
      </w:r>
      <w:r>
        <w:rPr>
          <w:sz w:val="26"/>
        </w:rPr>
        <w:t>trị</w:t>
      </w:r>
      <w:r>
        <w:rPr>
          <w:spacing w:val="-2"/>
          <w:sz w:val="26"/>
        </w:rPr>
        <w:t xml:space="preserve"> </w:t>
      </w:r>
      <w:r>
        <w:rPr>
          <w:sz w:val="26"/>
        </w:rPr>
        <w:t>0.5</w:t>
      </w:r>
      <w:r>
        <w:rPr>
          <w:spacing w:val="-2"/>
          <w:sz w:val="26"/>
        </w:rPr>
        <w:t xml:space="preserve"> </w:t>
      </w:r>
      <w:r>
        <w:rPr>
          <w:sz w:val="26"/>
        </w:rPr>
        <w:t>cho</w:t>
      </w:r>
      <w:r>
        <w:rPr>
          <w:spacing w:val="-1"/>
          <w:sz w:val="26"/>
        </w:rPr>
        <w:t xml:space="preserve"> </w:t>
      </w:r>
      <w:r>
        <w:rPr>
          <w:sz w:val="26"/>
        </w:rPr>
        <w:t>thấy</w:t>
      </w:r>
      <w:r>
        <w:rPr>
          <w:spacing w:val="-4"/>
          <w:sz w:val="26"/>
        </w:rPr>
        <w:t xml:space="preserve"> </w:t>
      </w:r>
      <w:r>
        <w:rPr>
          <w:sz w:val="26"/>
        </w:rPr>
        <w:t>mô hình</w:t>
      </w:r>
      <w:r>
        <w:rPr>
          <w:spacing w:val="-2"/>
          <w:sz w:val="26"/>
        </w:rPr>
        <w:t xml:space="preserve"> </w:t>
      </w:r>
      <w:r>
        <w:rPr>
          <w:sz w:val="26"/>
        </w:rPr>
        <w:t>đã</w:t>
      </w:r>
      <w:r>
        <w:rPr>
          <w:spacing w:val="-1"/>
          <w:sz w:val="26"/>
        </w:rPr>
        <w:t xml:space="preserve"> </w:t>
      </w:r>
      <w:r>
        <w:rPr>
          <w:sz w:val="26"/>
        </w:rPr>
        <w:t>sử dụng</w:t>
      </w:r>
      <w:r>
        <w:rPr>
          <w:spacing w:val="-8"/>
          <w:sz w:val="26"/>
        </w:rPr>
        <w:t xml:space="preserve"> </w:t>
      </w:r>
      <w:r>
        <w:rPr>
          <w:sz w:val="26"/>
        </w:rPr>
        <w:t>sự</w:t>
      </w:r>
      <w:r>
        <w:rPr>
          <w:spacing w:val="-7"/>
          <w:sz w:val="26"/>
        </w:rPr>
        <w:t xml:space="preserve"> </w:t>
      </w:r>
      <w:r>
        <w:rPr>
          <w:sz w:val="26"/>
        </w:rPr>
        <w:t>kết</w:t>
      </w:r>
      <w:r>
        <w:rPr>
          <w:spacing w:val="-7"/>
          <w:sz w:val="26"/>
        </w:rPr>
        <w:t xml:space="preserve"> </w:t>
      </w:r>
      <w:r>
        <w:rPr>
          <w:sz w:val="26"/>
        </w:rPr>
        <w:t>hợp</w:t>
      </w:r>
      <w:r>
        <w:rPr>
          <w:spacing w:val="-8"/>
          <w:sz w:val="26"/>
        </w:rPr>
        <w:t xml:space="preserve"> </w:t>
      </w:r>
      <w:r>
        <w:rPr>
          <w:sz w:val="26"/>
        </w:rPr>
        <w:t>của</w:t>
      </w:r>
      <w:r>
        <w:rPr>
          <w:spacing w:val="-7"/>
          <w:sz w:val="26"/>
        </w:rPr>
        <w:t xml:space="preserve"> </w:t>
      </w:r>
      <w:r>
        <w:rPr>
          <w:sz w:val="26"/>
        </w:rPr>
        <w:t>hai</w:t>
      </w:r>
      <w:r>
        <w:rPr>
          <w:spacing w:val="-5"/>
          <w:sz w:val="26"/>
        </w:rPr>
        <w:t xml:space="preserve"> </w:t>
      </w:r>
      <w:r>
        <w:rPr>
          <w:sz w:val="26"/>
        </w:rPr>
        <w:t>kỹ</w:t>
      </w:r>
      <w:r>
        <w:rPr>
          <w:spacing w:val="-13"/>
          <w:sz w:val="26"/>
        </w:rPr>
        <w:t xml:space="preserve"> </w:t>
      </w:r>
      <w:r>
        <w:rPr>
          <w:sz w:val="26"/>
        </w:rPr>
        <w:t>thuật</w:t>
      </w:r>
      <w:r>
        <w:rPr>
          <w:spacing w:val="-7"/>
          <w:sz w:val="26"/>
        </w:rPr>
        <w:t xml:space="preserve"> </w:t>
      </w:r>
      <w:r>
        <w:rPr>
          <w:sz w:val="26"/>
        </w:rPr>
        <w:t>điều</w:t>
      </w:r>
      <w:r>
        <w:rPr>
          <w:spacing w:val="-7"/>
          <w:sz w:val="26"/>
        </w:rPr>
        <w:t xml:space="preserve"> </w:t>
      </w:r>
      <w:r>
        <w:rPr>
          <w:sz w:val="26"/>
        </w:rPr>
        <w:t>chuẩn:</w:t>
      </w:r>
      <w:r>
        <w:rPr>
          <w:spacing w:val="-4"/>
          <w:sz w:val="26"/>
        </w:rPr>
        <w:t xml:space="preserve"> </w:t>
      </w:r>
      <w:r>
        <w:rPr>
          <w:b/>
          <w:sz w:val="26"/>
        </w:rPr>
        <w:t>L1</w:t>
      </w:r>
      <w:r>
        <w:rPr>
          <w:b/>
          <w:spacing w:val="-7"/>
          <w:sz w:val="26"/>
        </w:rPr>
        <w:t xml:space="preserve"> </w:t>
      </w:r>
      <w:r>
        <w:rPr>
          <w:sz w:val="26"/>
        </w:rPr>
        <w:t>và</w:t>
      </w:r>
      <w:r>
        <w:rPr>
          <w:spacing w:val="-7"/>
          <w:sz w:val="26"/>
        </w:rPr>
        <w:t xml:space="preserve"> </w:t>
      </w:r>
      <w:r>
        <w:rPr>
          <w:b/>
          <w:sz w:val="26"/>
        </w:rPr>
        <w:t>L2</w:t>
      </w:r>
      <w:r>
        <w:rPr>
          <w:sz w:val="26"/>
        </w:rPr>
        <w:t>.</w:t>
      </w:r>
      <w:r>
        <w:rPr>
          <w:spacing w:val="-8"/>
          <w:sz w:val="26"/>
        </w:rPr>
        <w:t xml:space="preserve"> </w:t>
      </w:r>
      <w:r>
        <w:rPr>
          <w:sz w:val="26"/>
        </w:rPr>
        <w:t>L1</w:t>
      </w:r>
      <w:r>
        <w:rPr>
          <w:spacing w:val="-7"/>
          <w:sz w:val="26"/>
        </w:rPr>
        <w:t xml:space="preserve"> </w:t>
      </w:r>
      <w:r>
        <w:rPr>
          <w:sz w:val="26"/>
        </w:rPr>
        <w:t>giúp</w:t>
      </w:r>
      <w:r>
        <w:rPr>
          <w:spacing w:val="-8"/>
          <w:sz w:val="26"/>
        </w:rPr>
        <w:t xml:space="preserve"> </w:t>
      </w:r>
      <w:r>
        <w:rPr>
          <w:sz w:val="26"/>
        </w:rPr>
        <w:t>chọn</w:t>
      </w:r>
      <w:r>
        <w:rPr>
          <w:spacing w:val="-7"/>
          <w:sz w:val="26"/>
        </w:rPr>
        <w:t xml:space="preserve"> </w:t>
      </w:r>
      <w:r>
        <w:rPr>
          <w:sz w:val="26"/>
        </w:rPr>
        <w:t>lọc</w:t>
      </w:r>
      <w:r>
        <w:rPr>
          <w:spacing w:val="-7"/>
          <w:sz w:val="26"/>
        </w:rPr>
        <w:t xml:space="preserve"> </w:t>
      </w:r>
      <w:r>
        <w:rPr>
          <w:sz w:val="26"/>
        </w:rPr>
        <w:t>các</w:t>
      </w:r>
      <w:r>
        <w:rPr>
          <w:spacing w:val="-7"/>
          <w:sz w:val="26"/>
        </w:rPr>
        <w:t xml:space="preserve"> </w:t>
      </w:r>
      <w:r>
        <w:rPr>
          <w:sz w:val="26"/>
        </w:rPr>
        <w:t>đặc trưng</w:t>
      </w:r>
      <w:r>
        <w:rPr>
          <w:spacing w:val="-3"/>
          <w:sz w:val="26"/>
        </w:rPr>
        <w:t xml:space="preserve"> </w:t>
      </w:r>
      <w:r>
        <w:rPr>
          <w:sz w:val="26"/>
        </w:rPr>
        <w:t>quan</w:t>
      </w:r>
      <w:r>
        <w:rPr>
          <w:spacing w:val="-3"/>
          <w:sz w:val="26"/>
        </w:rPr>
        <w:t xml:space="preserve"> </w:t>
      </w:r>
      <w:r>
        <w:rPr>
          <w:sz w:val="26"/>
        </w:rPr>
        <w:t>trọng</w:t>
      </w:r>
      <w:r>
        <w:rPr>
          <w:spacing w:val="-3"/>
          <w:sz w:val="26"/>
        </w:rPr>
        <w:t xml:space="preserve"> </w:t>
      </w:r>
      <w:r>
        <w:rPr>
          <w:sz w:val="26"/>
        </w:rPr>
        <w:t>bằng</w:t>
      </w:r>
      <w:r>
        <w:rPr>
          <w:spacing w:val="-1"/>
          <w:sz w:val="26"/>
        </w:rPr>
        <w:t xml:space="preserve"> </w:t>
      </w:r>
      <w:r>
        <w:rPr>
          <w:sz w:val="26"/>
        </w:rPr>
        <w:t>cách</w:t>
      </w:r>
      <w:r>
        <w:rPr>
          <w:spacing w:val="-3"/>
          <w:sz w:val="26"/>
        </w:rPr>
        <w:t xml:space="preserve"> </w:t>
      </w:r>
      <w:r>
        <w:rPr>
          <w:sz w:val="26"/>
        </w:rPr>
        <w:t>đẩy</w:t>
      </w:r>
      <w:r>
        <w:rPr>
          <w:spacing w:val="-10"/>
          <w:sz w:val="26"/>
        </w:rPr>
        <w:t xml:space="preserve"> </w:t>
      </w:r>
      <w:r>
        <w:rPr>
          <w:sz w:val="26"/>
        </w:rPr>
        <w:t>hệ</w:t>
      </w:r>
      <w:r>
        <w:rPr>
          <w:spacing w:val="-3"/>
          <w:sz w:val="26"/>
        </w:rPr>
        <w:t xml:space="preserve"> </w:t>
      </w:r>
      <w:r>
        <w:rPr>
          <w:sz w:val="26"/>
        </w:rPr>
        <w:t>số</w:t>
      </w:r>
      <w:r>
        <w:rPr>
          <w:spacing w:val="-3"/>
          <w:sz w:val="26"/>
        </w:rPr>
        <w:t xml:space="preserve"> </w:t>
      </w:r>
      <w:r>
        <w:rPr>
          <w:sz w:val="26"/>
        </w:rPr>
        <w:t>của</w:t>
      </w:r>
      <w:r>
        <w:rPr>
          <w:spacing w:val="-3"/>
          <w:sz w:val="26"/>
        </w:rPr>
        <w:t xml:space="preserve"> </w:t>
      </w:r>
      <w:r>
        <w:rPr>
          <w:sz w:val="26"/>
        </w:rPr>
        <w:t>các</w:t>
      </w:r>
      <w:r>
        <w:rPr>
          <w:spacing w:val="-3"/>
          <w:sz w:val="26"/>
        </w:rPr>
        <w:t xml:space="preserve"> </w:t>
      </w:r>
      <w:r>
        <w:rPr>
          <w:sz w:val="26"/>
        </w:rPr>
        <w:t>đặc</w:t>
      </w:r>
      <w:r>
        <w:rPr>
          <w:spacing w:val="-2"/>
          <w:sz w:val="26"/>
        </w:rPr>
        <w:t xml:space="preserve"> </w:t>
      </w:r>
      <w:r>
        <w:rPr>
          <w:sz w:val="26"/>
        </w:rPr>
        <w:t>trưng</w:t>
      </w:r>
      <w:r>
        <w:rPr>
          <w:spacing w:val="-3"/>
          <w:sz w:val="26"/>
        </w:rPr>
        <w:t xml:space="preserve"> </w:t>
      </w:r>
      <w:r>
        <w:rPr>
          <w:sz w:val="26"/>
        </w:rPr>
        <w:t>ít</w:t>
      </w:r>
      <w:r>
        <w:rPr>
          <w:spacing w:val="-3"/>
          <w:sz w:val="26"/>
        </w:rPr>
        <w:t xml:space="preserve"> </w:t>
      </w:r>
      <w:r>
        <w:rPr>
          <w:sz w:val="26"/>
        </w:rPr>
        <w:t>quan</w:t>
      </w:r>
      <w:r>
        <w:rPr>
          <w:spacing w:val="-3"/>
          <w:sz w:val="26"/>
        </w:rPr>
        <w:t xml:space="preserve"> </w:t>
      </w:r>
      <w:r>
        <w:rPr>
          <w:sz w:val="26"/>
        </w:rPr>
        <w:t>trọng</w:t>
      </w:r>
      <w:r>
        <w:rPr>
          <w:spacing w:val="-2"/>
          <w:sz w:val="26"/>
        </w:rPr>
        <w:t xml:space="preserve"> </w:t>
      </w:r>
      <w:r>
        <w:rPr>
          <w:sz w:val="26"/>
        </w:rPr>
        <w:t>về</w:t>
      </w:r>
      <w:r>
        <w:rPr>
          <w:spacing w:val="-3"/>
          <w:sz w:val="26"/>
        </w:rPr>
        <w:t xml:space="preserve"> </w:t>
      </w:r>
      <w:r>
        <w:rPr>
          <w:sz w:val="26"/>
        </w:rPr>
        <w:t>0,</w:t>
      </w:r>
      <w:r>
        <w:rPr>
          <w:spacing w:val="-3"/>
          <w:sz w:val="26"/>
        </w:rPr>
        <w:t xml:space="preserve"> </w:t>
      </w:r>
      <w:r>
        <w:rPr>
          <w:sz w:val="26"/>
        </w:rPr>
        <w:t>trong khi</w:t>
      </w:r>
      <w:r>
        <w:rPr>
          <w:spacing w:val="-7"/>
          <w:sz w:val="26"/>
        </w:rPr>
        <w:t xml:space="preserve"> </w:t>
      </w:r>
      <w:r>
        <w:rPr>
          <w:sz w:val="26"/>
        </w:rPr>
        <w:t>L2</w:t>
      </w:r>
      <w:r>
        <w:rPr>
          <w:spacing w:val="-5"/>
          <w:sz w:val="26"/>
        </w:rPr>
        <w:t xml:space="preserve"> </w:t>
      </w:r>
      <w:r>
        <w:rPr>
          <w:sz w:val="26"/>
        </w:rPr>
        <w:t>giúp</w:t>
      </w:r>
      <w:r>
        <w:rPr>
          <w:spacing w:val="-5"/>
          <w:sz w:val="26"/>
        </w:rPr>
        <w:t xml:space="preserve"> </w:t>
      </w:r>
      <w:r>
        <w:rPr>
          <w:sz w:val="26"/>
        </w:rPr>
        <w:t>giảm</w:t>
      </w:r>
      <w:r>
        <w:rPr>
          <w:spacing w:val="-7"/>
          <w:sz w:val="26"/>
        </w:rPr>
        <w:t xml:space="preserve"> </w:t>
      </w:r>
      <w:r>
        <w:rPr>
          <w:sz w:val="26"/>
        </w:rPr>
        <w:t>giá</w:t>
      </w:r>
      <w:r>
        <w:rPr>
          <w:spacing w:val="-5"/>
          <w:sz w:val="26"/>
        </w:rPr>
        <w:t xml:space="preserve"> </w:t>
      </w:r>
      <w:r>
        <w:rPr>
          <w:sz w:val="26"/>
        </w:rPr>
        <w:t>trị</w:t>
      </w:r>
      <w:r>
        <w:rPr>
          <w:spacing w:val="-7"/>
          <w:sz w:val="26"/>
        </w:rPr>
        <w:t xml:space="preserve"> </w:t>
      </w:r>
      <w:r>
        <w:rPr>
          <w:sz w:val="26"/>
        </w:rPr>
        <w:t>của</w:t>
      </w:r>
      <w:r>
        <w:rPr>
          <w:spacing w:val="-6"/>
          <w:sz w:val="26"/>
        </w:rPr>
        <w:t xml:space="preserve"> </w:t>
      </w:r>
      <w:r>
        <w:rPr>
          <w:sz w:val="26"/>
        </w:rPr>
        <w:t>tất</w:t>
      </w:r>
      <w:r>
        <w:rPr>
          <w:spacing w:val="-6"/>
          <w:sz w:val="26"/>
        </w:rPr>
        <w:t xml:space="preserve"> </w:t>
      </w:r>
      <w:r>
        <w:rPr>
          <w:sz w:val="26"/>
        </w:rPr>
        <w:t>cả</w:t>
      </w:r>
      <w:r>
        <w:rPr>
          <w:spacing w:val="-4"/>
          <w:sz w:val="26"/>
        </w:rPr>
        <w:t xml:space="preserve"> </w:t>
      </w:r>
      <w:r>
        <w:rPr>
          <w:sz w:val="26"/>
        </w:rPr>
        <w:t>các</w:t>
      </w:r>
      <w:r>
        <w:rPr>
          <w:spacing w:val="-4"/>
          <w:sz w:val="26"/>
        </w:rPr>
        <w:t xml:space="preserve"> </w:t>
      </w:r>
      <w:r>
        <w:rPr>
          <w:sz w:val="26"/>
        </w:rPr>
        <w:t>hệ</w:t>
      </w:r>
      <w:r>
        <w:rPr>
          <w:spacing w:val="-6"/>
          <w:sz w:val="26"/>
        </w:rPr>
        <w:t xml:space="preserve"> </w:t>
      </w:r>
      <w:r>
        <w:rPr>
          <w:sz w:val="26"/>
        </w:rPr>
        <w:t>số.</w:t>
      </w:r>
      <w:r>
        <w:rPr>
          <w:spacing w:val="-7"/>
          <w:sz w:val="26"/>
        </w:rPr>
        <w:t xml:space="preserve"> </w:t>
      </w:r>
      <w:r>
        <w:rPr>
          <w:sz w:val="26"/>
        </w:rPr>
        <w:t>Sự</w:t>
      </w:r>
      <w:r>
        <w:rPr>
          <w:spacing w:val="-6"/>
          <w:sz w:val="26"/>
        </w:rPr>
        <w:t xml:space="preserve"> </w:t>
      </w:r>
      <w:r>
        <w:rPr>
          <w:sz w:val="26"/>
        </w:rPr>
        <w:t>kết</w:t>
      </w:r>
      <w:r>
        <w:rPr>
          <w:spacing w:val="-6"/>
          <w:sz w:val="26"/>
        </w:rPr>
        <w:t xml:space="preserve"> </w:t>
      </w:r>
      <w:r>
        <w:rPr>
          <w:sz w:val="26"/>
        </w:rPr>
        <w:t>hợp</w:t>
      </w:r>
      <w:r>
        <w:rPr>
          <w:spacing w:val="-7"/>
          <w:sz w:val="26"/>
        </w:rPr>
        <w:t xml:space="preserve"> </w:t>
      </w:r>
      <w:r>
        <w:rPr>
          <w:sz w:val="26"/>
        </w:rPr>
        <w:t>này</w:t>
      </w:r>
      <w:r>
        <w:rPr>
          <w:spacing w:val="-9"/>
          <w:sz w:val="26"/>
        </w:rPr>
        <w:t xml:space="preserve"> </w:t>
      </w:r>
      <w:r>
        <w:rPr>
          <w:sz w:val="26"/>
        </w:rPr>
        <w:t>cho</w:t>
      </w:r>
      <w:r>
        <w:rPr>
          <w:spacing w:val="-4"/>
          <w:sz w:val="26"/>
        </w:rPr>
        <w:t xml:space="preserve"> </w:t>
      </w:r>
      <w:r>
        <w:rPr>
          <w:sz w:val="26"/>
        </w:rPr>
        <w:t>thấy</w:t>
      </w:r>
      <w:r>
        <w:rPr>
          <w:spacing w:val="-7"/>
          <w:sz w:val="26"/>
        </w:rPr>
        <w:t xml:space="preserve"> </w:t>
      </w:r>
      <w:r>
        <w:rPr>
          <w:sz w:val="26"/>
        </w:rPr>
        <w:t>mô</w:t>
      </w:r>
      <w:r>
        <w:rPr>
          <w:spacing w:val="-5"/>
          <w:sz w:val="26"/>
        </w:rPr>
        <w:t xml:space="preserve"> </w:t>
      </w:r>
      <w:r>
        <w:rPr>
          <w:sz w:val="26"/>
        </w:rPr>
        <w:t>hình</w:t>
      </w:r>
      <w:r>
        <w:rPr>
          <w:spacing w:val="-7"/>
          <w:sz w:val="26"/>
        </w:rPr>
        <w:t xml:space="preserve"> </w:t>
      </w:r>
      <w:r>
        <w:rPr>
          <w:sz w:val="26"/>
        </w:rPr>
        <w:t>đã cân bằng giữa việc chọn</w:t>
      </w:r>
      <w:r>
        <w:rPr>
          <w:spacing w:val="-1"/>
          <w:sz w:val="26"/>
        </w:rPr>
        <w:t xml:space="preserve"> </w:t>
      </w:r>
      <w:r>
        <w:rPr>
          <w:sz w:val="26"/>
        </w:rPr>
        <w:t>lọc</w:t>
      </w:r>
      <w:r>
        <w:rPr>
          <w:spacing w:val="-1"/>
          <w:sz w:val="26"/>
        </w:rPr>
        <w:t xml:space="preserve"> </w:t>
      </w:r>
      <w:r>
        <w:rPr>
          <w:sz w:val="26"/>
        </w:rPr>
        <w:t>đặc trưng</w:t>
      </w:r>
      <w:r>
        <w:rPr>
          <w:spacing w:val="-1"/>
          <w:sz w:val="26"/>
        </w:rPr>
        <w:t xml:space="preserve"> </w:t>
      </w:r>
      <w:r>
        <w:rPr>
          <w:sz w:val="26"/>
        </w:rPr>
        <w:t>và giảm độ</w:t>
      </w:r>
      <w:r>
        <w:rPr>
          <w:spacing w:val="-1"/>
          <w:sz w:val="26"/>
        </w:rPr>
        <w:t xml:space="preserve"> </w:t>
      </w:r>
      <w:r>
        <w:rPr>
          <w:sz w:val="26"/>
        </w:rPr>
        <w:t>lớn của các hệ số để đạt</w:t>
      </w:r>
      <w:r>
        <w:rPr>
          <w:spacing w:val="-1"/>
          <w:sz w:val="26"/>
        </w:rPr>
        <w:t xml:space="preserve"> </w:t>
      </w:r>
      <w:r>
        <w:rPr>
          <w:sz w:val="26"/>
        </w:rPr>
        <w:t>được kết quả tối ưu.</w:t>
      </w:r>
    </w:p>
    <w:p w14:paraId="4E32A625">
      <w:pPr>
        <w:pStyle w:val="4"/>
        <w:ind w:left="2" w:firstLine="0"/>
      </w:pPr>
      <w:r>
        <w:t>Ý</w:t>
      </w:r>
      <w:r>
        <w:rPr>
          <w:spacing w:val="-6"/>
        </w:rPr>
        <w:t xml:space="preserve"> </w:t>
      </w:r>
      <w:r>
        <w:t>nghĩa</w:t>
      </w:r>
      <w:r>
        <w:rPr>
          <w:spacing w:val="-5"/>
        </w:rPr>
        <w:t xml:space="preserve"> </w:t>
      </w:r>
      <w:r>
        <w:t>của</w:t>
      </w:r>
      <w:r>
        <w:rPr>
          <w:spacing w:val="-5"/>
        </w:rPr>
        <w:t xml:space="preserve"> </w:t>
      </w:r>
      <w:r>
        <w:t>Độ</w:t>
      </w:r>
      <w:r>
        <w:rPr>
          <w:spacing w:val="-3"/>
        </w:rPr>
        <w:t xml:space="preserve"> </w:t>
      </w:r>
      <w:r>
        <w:t>chính</w:t>
      </w:r>
      <w:r>
        <w:rPr>
          <w:spacing w:val="-3"/>
        </w:rPr>
        <w:t xml:space="preserve"> </w:t>
      </w:r>
      <w:r>
        <w:rPr>
          <w:spacing w:val="-5"/>
        </w:rPr>
        <w:t>xác</w:t>
      </w:r>
    </w:p>
    <w:p w14:paraId="7633A7B4">
      <w:pPr>
        <w:pStyle w:val="7"/>
        <w:spacing w:before="143" w:line="360" w:lineRule="auto"/>
        <w:ind w:right="567" w:firstLine="719"/>
      </w:pPr>
      <w:r>
        <w:t>Độ chính xác 86.70% là một con số rất tích cực. Nó khẳng định rằng mô hình học</w:t>
      </w:r>
      <w:r>
        <w:rPr>
          <w:spacing w:val="-7"/>
        </w:rPr>
        <w:t xml:space="preserve"> </w:t>
      </w:r>
      <w:r>
        <w:t>máy</w:t>
      </w:r>
      <w:r>
        <w:rPr>
          <w:spacing w:val="-15"/>
        </w:rPr>
        <w:t xml:space="preserve"> </w:t>
      </w:r>
      <w:r>
        <w:t>của</w:t>
      </w:r>
      <w:r>
        <w:rPr>
          <w:spacing w:val="-10"/>
        </w:rPr>
        <w:t xml:space="preserve"> </w:t>
      </w:r>
      <w:r>
        <w:t>chúng</w:t>
      </w:r>
      <w:r>
        <w:rPr>
          <w:spacing w:val="-10"/>
        </w:rPr>
        <w:t xml:space="preserve"> </w:t>
      </w:r>
      <w:r>
        <w:t>ta</w:t>
      </w:r>
      <w:r>
        <w:rPr>
          <w:spacing w:val="-9"/>
        </w:rPr>
        <w:t xml:space="preserve"> </w:t>
      </w:r>
      <w:r>
        <w:t>có</w:t>
      </w:r>
      <w:r>
        <w:rPr>
          <w:spacing w:val="-10"/>
        </w:rPr>
        <w:t xml:space="preserve"> </w:t>
      </w:r>
      <w:r>
        <w:t>khả</w:t>
      </w:r>
      <w:r>
        <w:rPr>
          <w:spacing w:val="-10"/>
        </w:rPr>
        <w:t xml:space="preserve"> </w:t>
      </w:r>
      <w:r>
        <w:t>năng</w:t>
      </w:r>
      <w:r>
        <w:rPr>
          <w:spacing w:val="-10"/>
        </w:rPr>
        <w:t xml:space="preserve"> </w:t>
      </w:r>
      <w:r>
        <w:t>phân</w:t>
      </w:r>
      <w:r>
        <w:rPr>
          <w:spacing w:val="-10"/>
        </w:rPr>
        <w:t xml:space="preserve"> </w:t>
      </w:r>
      <w:r>
        <w:t>loại</w:t>
      </w:r>
      <w:r>
        <w:rPr>
          <w:spacing w:val="-10"/>
        </w:rPr>
        <w:t xml:space="preserve"> </w:t>
      </w:r>
      <w:r>
        <w:t>chất</w:t>
      </w:r>
      <w:r>
        <w:rPr>
          <w:spacing w:val="-10"/>
        </w:rPr>
        <w:t xml:space="preserve"> </w:t>
      </w:r>
      <w:r>
        <w:t>lượng</w:t>
      </w:r>
      <w:r>
        <w:rPr>
          <w:spacing w:val="-10"/>
        </w:rPr>
        <w:t xml:space="preserve"> </w:t>
      </w:r>
      <w:r>
        <w:t>sữa</w:t>
      </w:r>
      <w:r>
        <w:rPr>
          <w:spacing w:val="-7"/>
        </w:rPr>
        <w:t xml:space="preserve"> </w:t>
      </w:r>
      <w:r>
        <w:t>một</w:t>
      </w:r>
      <w:r>
        <w:rPr>
          <w:spacing w:val="-10"/>
        </w:rPr>
        <w:t xml:space="preserve"> </w:t>
      </w:r>
      <w:r>
        <w:t>cách</w:t>
      </w:r>
      <w:r>
        <w:rPr>
          <w:spacing w:val="-9"/>
        </w:rPr>
        <w:t xml:space="preserve"> </w:t>
      </w:r>
      <w:r>
        <w:t>hiệu</w:t>
      </w:r>
      <w:r>
        <w:rPr>
          <w:spacing w:val="-10"/>
        </w:rPr>
        <w:t xml:space="preserve"> </w:t>
      </w:r>
      <w:r>
        <w:t>quả,</w:t>
      </w:r>
      <w:r>
        <w:rPr>
          <w:spacing w:val="-10"/>
        </w:rPr>
        <w:t xml:space="preserve"> </w:t>
      </w:r>
      <w:r>
        <w:t>vượt</w:t>
      </w:r>
      <w:r>
        <w:rPr>
          <w:spacing w:val="-10"/>
        </w:rPr>
        <w:t xml:space="preserve"> </w:t>
      </w:r>
      <w:r>
        <w:t xml:space="preserve">trội hơn nhiều so với việc phân loại ngẫu nhiên. Mặc dù độ chính xác không phải là chỉ số duy nhất, nhưng nó cung cấp một cái nhìn tổng quan vững chắc về hiệu suất của mô </w:t>
      </w:r>
      <w:r>
        <w:rPr>
          <w:spacing w:val="-2"/>
        </w:rPr>
        <w:t>hình.</w:t>
      </w:r>
    </w:p>
    <w:p w14:paraId="5A4BDCE7">
      <w:pPr>
        <w:pStyle w:val="7"/>
        <w:spacing w:line="360" w:lineRule="auto"/>
        <w:ind w:right="566"/>
      </w:pPr>
      <w:r>
        <w:t>Kết</w:t>
      </w:r>
      <w:r>
        <w:rPr>
          <w:spacing w:val="-5"/>
        </w:rPr>
        <w:t xml:space="preserve"> </w:t>
      </w:r>
      <w:r>
        <w:t>quả</w:t>
      </w:r>
      <w:r>
        <w:rPr>
          <w:spacing w:val="-3"/>
        </w:rPr>
        <w:t xml:space="preserve"> </w:t>
      </w:r>
      <w:r>
        <w:t>này</w:t>
      </w:r>
      <w:r>
        <w:rPr>
          <w:spacing w:val="-8"/>
        </w:rPr>
        <w:t xml:space="preserve"> </w:t>
      </w:r>
      <w:r>
        <w:t>chứng</w:t>
      </w:r>
      <w:r>
        <w:rPr>
          <w:spacing w:val="-2"/>
        </w:rPr>
        <w:t xml:space="preserve"> </w:t>
      </w:r>
      <w:r>
        <w:t>minh</w:t>
      </w:r>
      <w:r>
        <w:rPr>
          <w:spacing w:val="-5"/>
        </w:rPr>
        <w:t xml:space="preserve"> </w:t>
      </w:r>
      <w:r>
        <w:t>rằng</w:t>
      </w:r>
      <w:r>
        <w:rPr>
          <w:spacing w:val="-3"/>
        </w:rPr>
        <w:t xml:space="preserve"> </w:t>
      </w:r>
      <w:r>
        <w:t>việc</w:t>
      </w:r>
      <w:r>
        <w:rPr>
          <w:spacing w:val="-5"/>
        </w:rPr>
        <w:t xml:space="preserve"> </w:t>
      </w:r>
      <w:r>
        <w:t>áp</w:t>
      </w:r>
      <w:r>
        <w:rPr>
          <w:spacing w:val="-5"/>
        </w:rPr>
        <w:t xml:space="preserve"> </w:t>
      </w:r>
      <w:r>
        <w:t>dụng</w:t>
      </w:r>
      <w:r>
        <w:rPr>
          <w:spacing w:val="-4"/>
        </w:rPr>
        <w:t xml:space="preserve"> </w:t>
      </w:r>
      <w:r>
        <w:rPr>
          <w:b/>
        </w:rPr>
        <w:t>Hồi</w:t>
      </w:r>
      <w:r>
        <w:rPr>
          <w:b/>
          <w:spacing w:val="-5"/>
        </w:rPr>
        <w:t xml:space="preserve"> </w:t>
      </w:r>
      <w:r>
        <w:rPr>
          <w:b/>
        </w:rPr>
        <w:t>quy</w:t>
      </w:r>
      <w:r>
        <w:rPr>
          <w:b/>
          <w:spacing w:val="-3"/>
        </w:rPr>
        <w:t xml:space="preserve"> </w:t>
      </w:r>
      <w:r>
        <w:rPr>
          <w:b/>
        </w:rPr>
        <w:t>Logistic</w:t>
      </w:r>
      <w:r>
        <w:rPr>
          <w:b/>
          <w:spacing w:val="-4"/>
        </w:rPr>
        <w:t xml:space="preserve"> </w:t>
      </w:r>
      <w:r>
        <w:t>và</w:t>
      </w:r>
      <w:r>
        <w:rPr>
          <w:spacing w:val="-3"/>
        </w:rPr>
        <w:t xml:space="preserve"> </w:t>
      </w:r>
      <w:r>
        <w:t>quy</w:t>
      </w:r>
      <w:r>
        <w:rPr>
          <w:spacing w:val="-8"/>
        </w:rPr>
        <w:t xml:space="preserve"> </w:t>
      </w:r>
      <w:r>
        <w:t>trình</w:t>
      </w:r>
      <w:r>
        <w:rPr>
          <w:spacing w:val="-5"/>
        </w:rPr>
        <w:t xml:space="preserve"> </w:t>
      </w:r>
      <w:r>
        <w:t>tiền</w:t>
      </w:r>
      <w:r>
        <w:rPr>
          <w:spacing w:val="-3"/>
        </w:rPr>
        <w:t xml:space="preserve"> </w:t>
      </w:r>
      <w:r>
        <w:t>xử</w:t>
      </w:r>
      <w:r>
        <w:rPr>
          <w:spacing w:val="-4"/>
        </w:rPr>
        <w:t xml:space="preserve"> </w:t>
      </w:r>
      <w:r>
        <w:t>lý</w:t>
      </w:r>
      <w:r>
        <w:rPr>
          <w:spacing w:val="-3"/>
        </w:rPr>
        <w:t xml:space="preserve"> </w:t>
      </w:r>
      <w:r>
        <w:t>dữ liệu</w:t>
      </w:r>
      <w:r>
        <w:rPr>
          <w:spacing w:val="21"/>
        </w:rPr>
        <w:t xml:space="preserve"> </w:t>
      </w:r>
      <w:r>
        <w:t>với</w:t>
      </w:r>
      <w:r>
        <w:rPr>
          <w:spacing w:val="22"/>
        </w:rPr>
        <w:t xml:space="preserve"> </w:t>
      </w:r>
      <w:r>
        <w:rPr>
          <w:b/>
        </w:rPr>
        <w:t>PySpark</w:t>
      </w:r>
      <w:r>
        <w:rPr>
          <w:b/>
          <w:spacing w:val="22"/>
        </w:rPr>
        <w:t xml:space="preserve"> </w:t>
      </w:r>
      <w:r>
        <w:t>là</w:t>
      </w:r>
      <w:r>
        <w:rPr>
          <w:spacing w:val="24"/>
        </w:rPr>
        <w:t xml:space="preserve"> </w:t>
      </w:r>
      <w:r>
        <w:t>một</w:t>
      </w:r>
      <w:r>
        <w:rPr>
          <w:spacing w:val="22"/>
        </w:rPr>
        <w:t xml:space="preserve"> </w:t>
      </w:r>
      <w:r>
        <w:t>cách</w:t>
      </w:r>
      <w:r>
        <w:rPr>
          <w:spacing w:val="22"/>
        </w:rPr>
        <w:t xml:space="preserve"> </w:t>
      </w:r>
      <w:r>
        <w:t>tiếp</w:t>
      </w:r>
      <w:r>
        <w:rPr>
          <w:spacing w:val="21"/>
        </w:rPr>
        <w:t xml:space="preserve"> </w:t>
      </w:r>
      <w:r>
        <w:t>cận</w:t>
      </w:r>
      <w:r>
        <w:rPr>
          <w:spacing w:val="22"/>
        </w:rPr>
        <w:t xml:space="preserve"> </w:t>
      </w:r>
      <w:r>
        <w:t>hiệu</w:t>
      </w:r>
      <w:r>
        <w:rPr>
          <w:spacing w:val="22"/>
        </w:rPr>
        <w:t xml:space="preserve"> </w:t>
      </w:r>
      <w:r>
        <w:t>quả</w:t>
      </w:r>
      <w:r>
        <w:rPr>
          <w:spacing w:val="22"/>
        </w:rPr>
        <w:t xml:space="preserve"> </w:t>
      </w:r>
      <w:r>
        <w:t>để</w:t>
      </w:r>
      <w:r>
        <w:rPr>
          <w:spacing w:val="22"/>
        </w:rPr>
        <w:t xml:space="preserve"> </w:t>
      </w:r>
      <w:r>
        <w:t>giải</w:t>
      </w:r>
      <w:r>
        <w:rPr>
          <w:spacing w:val="22"/>
        </w:rPr>
        <w:t xml:space="preserve"> </w:t>
      </w:r>
      <w:r>
        <w:t>quyết</w:t>
      </w:r>
      <w:r>
        <w:rPr>
          <w:spacing w:val="23"/>
        </w:rPr>
        <w:t xml:space="preserve"> </w:t>
      </w:r>
      <w:r>
        <w:t>bài</w:t>
      </w:r>
      <w:r>
        <w:rPr>
          <w:spacing w:val="22"/>
        </w:rPr>
        <w:t xml:space="preserve"> </w:t>
      </w:r>
      <w:r>
        <w:t>toán</w:t>
      </w:r>
      <w:r>
        <w:rPr>
          <w:spacing w:val="21"/>
        </w:rPr>
        <w:t xml:space="preserve"> </w:t>
      </w:r>
      <w:r>
        <w:t>dự</w:t>
      </w:r>
      <w:r>
        <w:rPr>
          <w:spacing w:val="22"/>
        </w:rPr>
        <w:t xml:space="preserve"> </w:t>
      </w:r>
      <w:r>
        <w:t>đoán</w:t>
      </w:r>
      <w:r>
        <w:rPr>
          <w:spacing w:val="22"/>
        </w:rPr>
        <w:t xml:space="preserve"> </w:t>
      </w:r>
      <w:r>
        <w:rPr>
          <w:spacing w:val="-4"/>
        </w:rPr>
        <w:t>chất</w:t>
      </w:r>
    </w:p>
    <w:p w14:paraId="2E74C277">
      <w:pPr>
        <w:pStyle w:val="7"/>
        <w:spacing w:after="0" w:line="360" w:lineRule="auto"/>
        <w:sectPr>
          <w:pgSz w:w="11910" w:h="16850"/>
          <w:pgMar w:top="1060" w:right="566" w:bottom="840" w:left="1700" w:header="0" w:footer="660" w:gutter="0"/>
          <w:cols w:space="720" w:num="1"/>
        </w:sectPr>
      </w:pPr>
    </w:p>
    <w:p w14:paraId="2AD30B32">
      <w:pPr>
        <w:pStyle w:val="7"/>
        <w:spacing w:before="67" w:line="360" w:lineRule="auto"/>
        <w:ind w:right="570"/>
      </w:pPr>
      <w:r>
        <w:t>lượng</w:t>
      </w:r>
      <w:r>
        <w:rPr>
          <w:spacing w:val="-8"/>
        </w:rPr>
        <w:t xml:space="preserve"> </w:t>
      </w:r>
      <w:r>
        <w:t>sữa.</w:t>
      </w:r>
      <w:r>
        <w:rPr>
          <w:spacing w:val="-7"/>
        </w:rPr>
        <w:t xml:space="preserve"> </w:t>
      </w:r>
      <w:r>
        <w:t>Nó</w:t>
      </w:r>
      <w:r>
        <w:rPr>
          <w:spacing w:val="-6"/>
        </w:rPr>
        <w:t xml:space="preserve"> </w:t>
      </w:r>
      <w:r>
        <w:t>tạo</w:t>
      </w:r>
      <w:r>
        <w:rPr>
          <w:spacing w:val="-7"/>
        </w:rPr>
        <w:t xml:space="preserve"> </w:t>
      </w:r>
      <w:r>
        <w:t>ra</w:t>
      </w:r>
      <w:r>
        <w:rPr>
          <w:spacing w:val="-3"/>
        </w:rPr>
        <w:t xml:space="preserve"> </w:t>
      </w:r>
      <w:r>
        <w:t>một</w:t>
      </w:r>
      <w:r>
        <w:rPr>
          <w:spacing w:val="-8"/>
        </w:rPr>
        <w:t xml:space="preserve"> </w:t>
      </w:r>
      <w:r>
        <w:t>nền</w:t>
      </w:r>
      <w:r>
        <w:rPr>
          <w:spacing w:val="-7"/>
        </w:rPr>
        <w:t xml:space="preserve"> </w:t>
      </w:r>
      <w:r>
        <w:t>tảng</w:t>
      </w:r>
      <w:r>
        <w:rPr>
          <w:spacing w:val="-8"/>
        </w:rPr>
        <w:t xml:space="preserve"> </w:t>
      </w:r>
      <w:r>
        <w:t>vững</w:t>
      </w:r>
      <w:r>
        <w:rPr>
          <w:spacing w:val="-8"/>
        </w:rPr>
        <w:t xml:space="preserve"> </w:t>
      </w:r>
      <w:r>
        <w:t>chắc</w:t>
      </w:r>
      <w:r>
        <w:rPr>
          <w:spacing w:val="-7"/>
        </w:rPr>
        <w:t xml:space="preserve"> </w:t>
      </w:r>
      <w:r>
        <w:t>cho</w:t>
      </w:r>
      <w:r>
        <w:rPr>
          <w:spacing w:val="-8"/>
        </w:rPr>
        <w:t xml:space="preserve"> </w:t>
      </w:r>
      <w:r>
        <w:t>việc</w:t>
      </w:r>
      <w:r>
        <w:rPr>
          <w:spacing w:val="-7"/>
        </w:rPr>
        <w:t xml:space="preserve"> </w:t>
      </w:r>
      <w:r>
        <w:t>triển</w:t>
      </w:r>
      <w:r>
        <w:rPr>
          <w:spacing w:val="-7"/>
        </w:rPr>
        <w:t xml:space="preserve"> </w:t>
      </w:r>
      <w:r>
        <w:t>khai</w:t>
      </w:r>
      <w:r>
        <w:rPr>
          <w:spacing w:val="-8"/>
        </w:rPr>
        <w:t xml:space="preserve"> </w:t>
      </w:r>
      <w:r>
        <w:t>ứng</w:t>
      </w:r>
      <w:r>
        <w:rPr>
          <w:spacing w:val="-8"/>
        </w:rPr>
        <w:t xml:space="preserve"> </w:t>
      </w:r>
      <w:r>
        <w:t>dụng</w:t>
      </w:r>
      <w:r>
        <w:rPr>
          <w:spacing w:val="-8"/>
        </w:rPr>
        <w:t xml:space="preserve"> </w:t>
      </w:r>
      <w:r>
        <w:t>vào</w:t>
      </w:r>
      <w:r>
        <w:rPr>
          <w:spacing w:val="-7"/>
        </w:rPr>
        <w:t xml:space="preserve"> </w:t>
      </w:r>
      <w:r>
        <w:t>thực</w:t>
      </w:r>
      <w:r>
        <w:rPr>
          <w:spacing w:val="-7"/>
        </w:rPr>
        <w:t xml:space="preserve"> </w:t>
      </w:r>
      <w:r>
        <w:t>tiễn sản xuất, giúp các doanh nghiệp có thể tự động hóa quy trình kiểm soát chất lượng và đưa ra các quyết định nhanh chóng, chính xác.</w:t>
      </w:r>
    </w:p>
    <w:p w14:paraId="5CA3FC06">
      <w:pPr>
        <w:pStyle w:val="3"/>
        <w:numPr>
          <w:ilvl w:val="0"/>
          <w:numId w:val="22"/>
        </w:numPr>
        <w:tabs>
          <w:tab w:val="left" w:pos="281"/>
        </w:tabs>
        <w:spacing w:before="4" w:after="0" w:line="240" w:lineRule="auto"/>
        <w:ind w:left="281" w:right="0" w:hanging="279"/>
        <w:jc w:val="both"/>
      </w:pPr>
      <w:bookmarkStart w:id="58" w:name="_bookmark58"/>
      <w:bookmarkEnd w:id="58"/>
      <w:r>
        <w:t>Hạn</w:t>
      </w:r>
      <w:r>
        <w:rPr>
          <w:spacing w:val="-5"/>
        </w:rPr>
        <w:t xml:space="preserve"> </w:t>
      </w:r>
      <w:r>
        <w:t>chế</w:t>
      </w:r>
      <w:r>
        <w:rPr>
          <w:spacing w:val="-4"/>
        </w:rPr>
        <w:t xml:space="preserve"> </w:t>
      </w:r>
      <w:r>
        <w:t>và</w:t>
      </w:r>
      <w:r>
        <w:rPr>
          <w:spacing w:val="-1"/>
        </w:rPr>
        <w:t xml:space="preserve"> </w:t>
      </w:r>
      <w:r>
        <w:t>hướng</w:t>
      </w:r>
      <w:r>
        <w:rPr>
          <w:spacing w:val="-2"/>
        </w:rPr>
        <w:t xml:space="preserve"> </w:t>
      </w:r>
      <w:r>
        <w:t>phát</w:t>
      </w:r>
      <w:r>
        <w:rPr>
          <w:spacing w:val="-2"/>
        </w:rPr>
        <w:t xml:space="preserve"> </w:t>
      </w:r>
      <w:r>
        <w:rPr>
          <w:spacing w:val="-4"/>
        </w:rPr>
        <w:t>triển</w:t>
      </w:r>
    </w:p>
    <w:p w14:paraId="4684C840">
      <w:pPr>
        <w:pStyle w:val="4"/>
        <w:numPr>
          <w:ilvl w:val="1"/>
          <w:numId w:val="22"/>
        </w:numPr>
        <w:tabs>
          <w:tab w:val="left" w:pos="454"/>
        </w:tabs>
        <w:spacing w:before="285" w:after="0" w:line="240" w:lineRule="auto"/>
        <w:ind w:left="454" w:right="0" w:hanging="452"/>
        <w:jc w:val="both"/>
      </w:pPr>
      <w:bookmarkStart w:id="59" w:name="_bookmark59"/>
      <w:bookmarkEnd w:id="59"/>
      <w:r>
        <w:t>Hạn</w:t>
      </w:r>
      <w:r>
        <w:rPr>
          <w:spacing w:val="-7"/>
        </w:rPr>
        <w:t xml:space="preserve"> </w:t>
      </w:r>
      <w:r>
        <w:rPr>
          <w:spacing w:val="-5"/>
        </w:rPr>
        <w:t>chế</w:t>
      </w:r>
    </w:p>
    <w:p w14:paraId="2C8DD2EA">
      <w:pPr>
        <w:pStyle w:val="7"/>
        <w:spacing w:before="142" w:line="360" w:lineRule="auto"/>
        <w:ind w:right="564" w:firstLine="359"/>
      </w:pPr>
      <w:r>
        <w:t xml:space="preserve">Một trong những hạn chế lớn nhất của dự án này nằm ở </w:t>
      </w:r>
      <w:r>
        <w:rPr>
          <w:b/>
        </w:rPr>
        <w:t>tính đại diện và quy mô của dữ liệu</w:t>
      </w:r>
      <w:r>
        <w:t>. Bộ dữ liệu được sử dụng, mặc dù đủ để chứng minh tính khả thi của mô hình,</w:t>
      </w:r>
      <w:r>
        <w:rPr>
          <w:spacing w:val="-10"/>
        </w:rPr>
        <w:t xml:space="preserve"> </w:t>
      </w:r>
      <w:r>
        <w:t>nhưng</w:t>
      </w:r>
      <w:r>
        <w:rPr>
          <w:spacing w:val="-8"/>
        </w:rPr>
        <w:t xml:space="preserve"> </w:t>
      </w:r>
      <w:r>
        <w:t>có</w:t>
      </w:r>
      <w:r>
        <w:rPr>
          <w:spacing w:val="-10"/>
        </w:rPr>
        <w:t xml:space="preserve"> </w:t>
      </w:r>
      <w:r>
        <w:t>thể</w:t>
      </w:r>
      <w:r>
        <w:rPr>
          <w:spacing w:val="-10"/>
        </w:rPr>
        <w:t xml:space="preserve"> </w:t>
      </w:r>
      <w:r>
        <w:t>không</w:t>
      </w:r>
      <w:r>
        <w:rPr>
          <w:spacing w:val="-10"/>
        </w:rPr>
        <w:t xml:space="preserve"> </w:t>
      </w:r>
      <w:r>
        <w:t>phản</w:t>
      </w:r>
      <w:r>
        <w:rPr>
          <w:spacing w:val="-8"/>
        </w:rPr>
        <w:t xml:space="preserve"> </w:t>
      </w:r>
      <w:r>
        <w:t>ánh</w:t>
      </w:r>
      <w:r>
        <w:rPr>
          <w:spacing w:val="-10"/>
        </w:rPr>
        <w:t xml:space="preserve"> </w:t>
      </w:r>
      <w:r>
        <w:t>đầy</w:t>
      </w:r>
      <w:r>
        <w:rPr>
          <w:spacing w:val="-13"/>
        </w:rPr>
        <w:t xml:space="preserve"> </w:t>
      </w:r>
      <w:r>
        <w:t>đủ</w:t>
      </w:r>
      <w:r>
        <w:rPr>
          <w:spacing w:val="-8"/>
        </w:rPr>
        <w:t xml:space="preserve"> </w:t>
      </w:r>
      <w:r>
        <w:t>sự</w:t>
      </w:r>
      <w:r>
        <w:rPr>
          <w:spacing w:val="-7"/>
        </w:rPr>
        <w:t xml:space="preserve"> </w:t>
      </w:r>
      <w:r>
        <w:t>đa</w:t>
      </w:r>
      <w:r>
        <w:rPr>
          <w:spacing w:val="-10"/>
        </w:rPr>
        <w:t xml:space="preserve"> </w:t>
      </w:r>
      <w:r>
        <w:t>dạng</w:t>
      </w:r>
      <w:r>
        <w:rPr>
          <w:spacing w:val="-7"/>
        </w:rPr>
        <w:t xml:space="preserve"> </w:t>
      </w:r>
      <w:r>
        <w:t>và</w:t>
      </w:r>
      <w:r>
        <w:rPr>
          <w:spacing w:val="-10"/>
        </w:rPr>
        <w:t xml:space="preserve"> </w:t>
      </w:r>
      <w:r>
        <w:t>phức</w:t>
      </w:r>
      <w:r>
        <w:rPr>
          <w:spacing w:val="-7"/>
        </w:rPr>
        <w:t xml:space="preserve"> </w:t>
      </w:r>
      <w:r>
        <w:t>tạp</w:t>
      </w:r>
      <w:r>
        <w:rPr>
          <w:spacing w:val="-10"/>
        </w:rPr>
        <w:t xml:space="preserve"> </w:t>
      </w:r>
      <w:r>
        <w:t>của</w:t>
      </w:r>
      <w:r>
        <w:rPr>
          <w:spacing w:val="-10"/>
        </w:rPr>
        <w:t xml:space="preserve"> </w:t>
      </w:r>
      <w:r>
        <w:t>dữ</w:t>
      </w:r>
      <w:r>
        <w:rPr>
          <w:spacing w:val="-9"/>
        </w:rPr>
        <w:t xml:space="preserve"> </w:t>
      </w:r>
      <w:r>
        <w:t>liệu</w:t>
      </w:r>
      <w:r>
        <w:rPr>
          <w:spacing w:val="-10"/>
        </w:rPr>
        <w:t xml:space="preserve"> </w:t>
      </w:r>
      <w:r>
        <w:t>trong</w:t>
      </w:r>
      <w:r>
        <w:rPr>
          <w:spacing w:val="-8"/>
        </w:rPr>
        <w:t xml:space="preserve"> </w:t>
      </w:r>
      <w:r>
        <w:t>một môi</w:t>
      </w:r>
      <w:r>
        <w:rPr>
          <w:spacing w:val="-12"/>
        </w:rPr>
        <w:t xml:space="preserve"> </w:t>
      </w:r>
      <w:r>
        <w:t>trường</w:t>
      </w:r>
      <w:r>
        <w:rPr>
          <w:spacing w:val="-10"/>
        </w:rPr>
        <w:t xml:space="preserve"> </w:t>
      </w:r>
      <w:r>
        <w:t>sản</w:t>
      </w:r>
      <w:r>
        <w:rPr>
          <w:spacing w:val="-12"/>
        </w:rPr>
        <w:t xml:space="preserve"> </w:t>
      </w:r>
      <w:r>
        <w:t>xuất</w:t>
      </w:r>
      <w:r>
        <w:rPr>
          <w:spacing w:val="-12"/>
        </w:rPr>
        <w:t xml:space="preserve"> </w:t>
      </w:r>
      <w:r>
        <w:t>sữa</w:t>
      </w:r>
      <w:r>
        <w:rPr>
          <w:spacing w:val="-12"/>
        </w:rPr>
        <w:t xml:space="preserve"> </w:t>
      </w:r>
      <w:r>
        <w:t>thực</w:t>
      </w:r>
      <w:r>
        <w:rPr>
          <w:spacing w:val="-12"/>
        </w:rPr>
        <w:t xml:space="preserve"> </w:t>
      </w:r>
      <w:r>
        <w:t>tế.</w:t>
      </w:r>
      <w:r>
        <w:rPr>
          <w:spacing w:val="-12"/>
        </w:rPr>
        <w:t xml:space="preserve"> </w:t>
      </w:r>
      <w:r>
        <w:t>Dữ</w:t>
      </w:r>
      <w:r>
        <w:rPr>
          <w:spacing w:val="-9"/>
        </w:rPr>
        <w:t xml:space="preserve"> </w:t>
      </w:r>
      <w:r>
        <w:t>liệu</w:t>
      </w:r>
      <w:r>
        <w:rPr>
          <w:spacing w:val="-12"/>
        </w:rPr>
        <w:t xml:space="preserve"> </w:t>
      </w:r>
      <w:r>
        <w:t>thực</w:t>
      </w:r>
      <w:r>
        <w:rPr>
          <w:spacing w:val="-10"/>
        </w:rPr>
        <w:t xml:space="preserve"> </w:t>
      </w:r>
      <w:r>
        <w:t>tế</w:t>
      </w:r>
      <w:r>
        <w:rPr>
          <w:spacing w:val="-12"/>
        </w:rPr>
        <w:t xml:space="preserve"> </w:t>
      </w:r>
      <w:r>
        <w:t>thường</w:t>
      </w:r>
      <w:r>
        <w:rPr>
          <w:spacing w:val="-13"/>
        </w:rPr>
        <w:t xml:space="preserve"> </w:t>
      </w:r>
      <w:r>
        <w:t>xuyên</w:t>
      </w:r>
      <w:r>
        <w:rPr>
          <w:spacing w:val="-12"/>
        </w:rPr>
        <w:t xml:space="preserve"> </w:t>
      </w:r>
      <w:r>
        <w:t>có</w:t>
      </w:r>
      <w:r>
        <w:rPr>
          <w:spacing w:val="-12"/>
        </w:rPr>
        <w:t xml:space="preserve"> </w:t>
      </w:r>
      <w:r>
        <w:t>sự</w:t>
      </w:r>
      <w:r>
        <w:rPr>
          <w:spacing w:val="-12"/>
        </w:rPr>
        <w:t xml:space="preserve"> </w:t>
      </w:r>
      <w:r>
        <w:t>biến</w:t>
      </w:r>
      <w:r>
        <w:rPr>
          <w:spacing w:val="-12"/>
        </w:rPr>
        <w:t xml:space="preserve"> </w:t>
      </w:r>
      <w:r>
        <w:t>động</w:t>
      </w:r>
      <w:r>
        <w:rPr>
          <w:spacing w:val="-10"/>
        </w:rPr>
        <w:t xml:space="preserve"> </w:t>
      </w:r>
      <w:r>
        <w:t>lớn,</w:t>
      </w:r>
      <w:r>
        <w:rPr>
          <w:spacing w:val="-10"/>
        </w:rPr>
        <w:t xml:space="preserve"> </w:t>
      </w:r>
      <w:r>
        <w:t>chứa nhiều nhiễu, các giá trị bị thiếu (missing values) hoặc ngoại lai (outliers) do sai số của cảm biến hoặc các yếu tố môi trường không lường trước được. Việc thiếu dữ liệu từ nhiều nguồn khác nhau, ví dụ như dữ liệu về mùa vụ, giống bò, hoặc quy trình xử lý sữa, cũng làm giảm khả năng tổng quát hóa của mô hình.</w:t>
      </w:r>
    </w:p>
    <w:p w14:paraId="141D6015">
      <w:pPr>
        <w:pStyle w:val="7"/>
        <w:spacing w:before="1" w:line="360" w:lineRule="auto"/>
        <w:ind w:right="566" w:firstLine="359"/>
      </w:pPr>
      <w:r>
        <w:t xml:space="preserve">Hơn nữa, mô hình </w:t>
      </w:r>
      <w:r>
        <w:rPr>
          <w:b/>
        </w:rPr>
        <w:t>Hồi quy Logistic</w:t>
      </w:r>
      <w:r>
        <w:t>, mặc dù đơn giản và dễ diễn giải, có thể gặp khó</w:t>
      </w:r>
      <w:r>
        <w:rPr>
          <w:spacing w:val="-13"/>
        </w:rPr>
        <w:t xml:space="preserve"> </w:t>
      </w:r>
      <w:r>
        <w:t>khăn</w:t>
      </w:r>
      <w:r>
        <w:rPr>
          <w:spacing w:val="-13"/>
        </w:rPr>
        <w:t xml:space="preserve"> </w:t>
      </w:r>
      <w:r>
        <w:t>trong</w:t>
      </w:r>
      <w:r>
        <w:rPr>
          <w:spacing w:val="-13"/>
        </w:rPr>
        <w:t xml:space="preserve"> </w:t>
      </w:r>
      <w:r>
        <w:t>việc</w:t>
      </w:r>
      <w:r>
        <w:rPr>
          <w:spacing w:val="-13"/>
        </w:rPr>
        <w:t xml:space="preserve"> </w:t>
      </w:r>
      <w:r>
        <w:t>nắm</w:t>
      </w:r>
      <w:r>
        <w:rPr>
          <w:spacing w:val="-16"/>
        </w:rPr>
        <w:t xml:space="preserve"> </w:t>
      </w:r>
      <w:r>
        <w:t>bắt</w:t>
      </w:r>
      <w:r>
        <w:rPr>
          <w:spacing w:val="-13"/>
        </w:rPr>
        <w:t xml:space="preserve"> </w:t>
      </w:r>
      <w:r>
        <w:t>các</w:t>
      </w:r>
      <w:r>
        <w:rPr>
          <w:spacing w:val="-10"/>
        </w:rPr>
        <w:t xml:space="preserve"> </w:t>
      </w:r>
      <w:r>
        <w:t>mối</w:t>
      </w:r>
      <w:r>
        <w:rPr>
          <w:spacing w:val="-13"/>
        </w:rPr>
        <w:t xml:space="preserve"> </w:t>
      </w:r>
      <w:r>
        <w:t>quan</w:t>
      </w:r>
      <w:r>
        <w:rPr>
          <w:spacing w:val="-13"/>
        </w:rPr>
        <w:t xml:space="preserve"> </w:t>
      </w:r>
      <w:r>
        <w:t>hệ</w:t>
      </w:r>
      <w:r>
        <w:rPr>
          <w:spacing w:val="-11"/>
        </w:rPr>
        <w:t xml:space="preserve"> </w:t>
      </w:r>
      <w:r>
        <w:t>phức</w:t>
      </w:r>
      <w:r>
        <w:rPr>
          <w:spacing w:val="-13"/>
        </w:rPr>
        <w:t xml:space="preserve"> </w:t>
      </w:r>
      <w:r>
        <w:t>tạp,</w:t>
      </w:r>
      <w:r>
        <w:rPr>
          <w:spacing w:val="-13"/>
        </w:rPr>
        <w:t xml:space="preserve"> </w:t>
      </w:r>
      <w:r>
        <w:t>phi</w:t>
      </w:r>
      <w:r>
        <w:rPr>
          <w:spacing w:val="-13"/>
        </w:rPr>
        <w:t xml:space="preserve"> </w:t>
      </w:r>
      <w:r>
        <w:t>tuyến</w:t>
      </w:r>
      <w:r>
        <w:rPr>
          <w:spacing w:val="-13"/>
        </w:rPr>
        <w:t xml:space="preserve"> </w:t>
      </w:r>
      <w:r>
        <w:t>tính</w:t>
      </w:r>
      <w:r>
        <w:rPr>
          <w:spacing w:val="-11"/>
        </w:rPr>
        <w:t xml:space="preserve"> </w:t>
      </w:r>
      <w:r>
        <w:t>giữa</w:t>
      </w:r>
      <w:r>
        <w:rPr>
          <w:spacing w:val="-13"/>
        </w:rPr>
        <w:t xml:space="preserve"> </w:t>
      </w:r>
      <w:r>
        <w:t>các</w:t>
      </w:r>
      <w:r>
        <w:rPr>
          <w:spacing w:val="-13"/>
        </w:rPr>
        <w:t xml:space="preserve"> </w:t>
      </w:r>
      <w:r>
        <w:t>đặc</w:t>
      </w:r>
      <w:r>
        <w:rPr>
          <w:spacing w:val="-13"/>
        </w:rPr>
        <w:t xml:space="preserve"> </w:t>
      </w:r>
      <w:r>
        <w:t>trưng đầu vào và chất lượng sữa. Có thể những sai sót trong dự đoán của mô hình là do bản chất</w:t>
      </w:r>
      <w:r>
        <w:rPr>
          <w:spacing w:val="-5"/>
        </w:rPr>
        <w:t xml:space="preserve"> </w:t>
      </w:r>
      <w:r>
        <w:t>tuyến</w:t>
      </w:r>
      <w:r>
        <w:rPr>
          <w:spacing w:val="-5"/>
        </w:rPr>
        <w:t xml:space="preserve"> </w:t>
      </w:r>
      <w:r>
        <w:t>tính</w:t>
      </w:r>
      <w:r>
        <w:rPr>
          <w:spacing w:val="-3"/>
        </w:rPr>
        <w:t xml:space="preserve"> </w:t>
      </w:r>
      <w:r>
        <w:t>của</w:t>
      </w:r>
      <w:r>
        <w:rPr>
          <w:spacing w:val="-3"/>
        </w:rPr>
        <w:t xml:space="preserve"> </w:t>
      </w:r>
      <w:r>
        <w:t>thuật</w:t>
      </w:r>
      <w:r>
        <w:rPr>
          <w:spacing w:val="-5"/>
        </w:rPr>
        <w:t xml:space="preserve"> </w:t>
      </w:r>
      <w:r>
        <w:t>toán</w:t>
      </w:r>
      <w:r>
        <w:rPr>
          <w:spacing w:val="-3"/>
        </w:rPr>
        <w:t xml:space="preserve"> </w:t>
      </w:r>
      <w:r>
        <w:t>này,</w:t>
      </w:r>
      <w:r>
        <w:rPr>
          <w:spacing w:val="-5"/>
        </w:rPr>
        <w:t xml:space="preserve"> </w:t>
      </w:r>
      <w:r>
        <w:t>khi</w:t>
      </w:r>
      <w:r>
        <w:rPr>
          <w:spacing w:val="-5"/>
        </w:rPr>
        <w:t xml:space="preserve"> </w:t>
      </w:r>
      <w:r>
        <w:t>nó</w:t>
      </w:r>
      <w:r>
        <w:rPr>
          <w:spacing w:val="-3"/>
        </w:rPr>
        <w:t xml:space="preserve"> </w:t>
      </w:r>
      <w:r>
        <w:t>không</w:t>
      </w:r>
      <w:r>
        <w:rPr>
          <w:spacing w:val="-5"/>
        </w:rPr>
        <w:t xml:space="preserve"> </w:t>
      </w:r>
      <w:r>
        <w:t>thể</w:t>
      </w:r>
      <w:r>
        <w:rPr>
          <w:spacing w:val="-3"/>
        </w:rPr>
        <w:t xml:space="preserve"> </w:t>
      </w:r>
      <w:r>
        <w:t>nhận</w:t>
      </w:r>
      <w:r>
        <w:rPr>
          <w:spacing w:val="-3"/>
        </w:rPr>
        <w:t xml:space="preserve"> </w:t>
      </w:r>
      <w:r>
        <w:t>diện</w:t>
      </w:r>
      <w:r>
        <w:rPr>
          <w:spacing w:val="-5"/>
        </w:rPr>
        <w:t xml:space="preserve"> </w:t>
      </w:r>
      <w:r>
        <w:t>được</w:t>
      </w:r>
      <w:r>
        <w:rPr>
          <w:spacing w:val="-3"/>
        </w:rPr>
        <w:t xml:space="preserve"> </w:t>
      </w:r>
      <w:r>
        <w:t>các</w:t>
      </w:r>
      <w:r>
        <w:rPr>
          <w:spacing w:val="-4"/>
        </w:rPr>
        <w:t xml:space="preserve"> </w:t>
      </w:r>
      <w:r>
        <w:t>tương</w:t>
      </w:r>
      <w:r>
        <w:rPr>
          <w:spacing w:val="-3"/>
        </w:rPr>
        <w:t xml:space="preserve"> </w:t>
      </w:r>
      <w:r>
        <w:t>tác</w:t>
      </w:r>
      <w:r>
        <w:rPr>
          <w:spacing w:val="-5"/>
        </w:rPr>
        <w:t xml:space="preserve"> </w:t>
      </w:r>
      <w:r>
        <w:t>phức tạp hơn giữa các yếu tố như nhiệt độ và pH.</w:t>
      </w:r>
    </w:p>
    <w:p w14:paraId="3CEF4431">
      <w:pPr>
        <w:pStyle w:val="4"/>
        <w:numPr>
          <w:ilvl w:val="1"/>
          <w:numId w:val="22"/>
        </w:numPr>
        <w:tabs>
          <w:tab w:val="left" w:pos="454"/>
        </w:tabs>
        <w:spacing w:before="7" w:after="0" w:line="240" w:lineRule="auto"/>
        <w:ind w:left="454" w:right="0" w:hanging="452"/>
        <w:jc w:val="both"/>
      </w:pPr>
      <w:bookmarkStart w:id="60" w:name="_bookmark60"/>
      <w:bookmarkEnd w:id="60"/>
      <w:r>
        <w:t>Hướng</w:t>
      </w:r>
      <w:r>
        <w:rPr>
          <w:spacing w:val="-7"/>
        </w:rPr>
        <w:t xml:space="preserve"> </w:t>
      </w:r>
      <w:r>
        <w:t>phát</w:t>
      </w:r>
      <w:r>
        <w:rPr>
          <w:spacing w:val="-7"/>
        </w:rPr>
        <w:t xml:space="preserve"> </w:t>
      </w:r>
      <w:r>
        <w:rPr>
          <w:spacing w:val="-2"/>
        </w:rPr>
        <w:t>triển</w:t>
      </w:r>
    </w:p>
    <w:p w14:paraId="03DC4845">
      <w:pPr>
        <w:pStyle w:val="7"/>
        <w:spacing w:before="143" w:line="360" w:lineRule="auto"/>
        <w:ind w:right="563" w:firstLine="359"/>
      </w:pPr>
      <w:r>
        <w:t>Dựa trên những hạn chế đã được xác định, chúng tôi đề xuất một lộ trình phát triển chi tiết và có hệ thống để nâng cao hiệu quả của dự án:</w:t>
      </w:r>
    </w:p>
    <w:p w14:paraId="00A42E5D">
      <w:pPr>
        <w:pStyle w:val="13"/>
        <w:numPr>
          <w:ilvl w:val="2"/>
          <w:numId w:val="22"/>
        </w:numPr>
        <w:tabs>
          <w:tab w:val="left" w:pos="721"/>
        </w:tabs>
        <w:spacing w:before="0" w:after="0" w:line="360" w:lineRule="auto"/>
        <w:ind w:left="721" w:right="563" w:hanging="360"/>
        <w:jc w:val="both"/>
        <w:rPr>
          <w:sz w:val="26"/>
        </w:rPr>
      </w:pPr>
      <w:r>
        <w:rPr>
          <w:b/>
          <w:sz w:val="26"/>
        </w:rPr>
        <w:t xml:space="preserve">Tối ưu hóa và Đa dạng hóa Mô hình Học máy: </w:t>
      </w:r>
      <w:r>
        <w:rPr>
          <w:sz w:val="26"/>
        </w:rPr>
        <w:t>Chúng tôi sẽ không chỉ dừng lại</w:t>
      </w:r>
      <w:r>
        <w:rPr>
          <w:spacing w:val="-12"/>
          <w:sz w:val="26"/>
        </w:rPr>
        <w:t xml:space="preserve"> </w:t>
      </w:r>
      <w:r>
        <w:rPr>
          <w:sz w:val="26"/>
        </w:rPr>
        <w:t>ở</w:t>
      </w:r>
      <w:r>
        <w:rPr>
          <w:spacing w:val="-12"/>
          <w:sz w:val="26"/>
        </w:rPr>
        <w:t xml:space="preserve"> </w:t>
      </w:r>
      <w:r>
        <w:rPr>
          <w:sz w:val="26"/>
        </w:rPr>
        <w:t>Hồi</w:t>
      </w:r>
      <w:r>
        <w:rPr>
          <w:spacing w:val="-12"/>
          <w:sz w:val="26"/>
        </w:rPr>
        <w:t xml:space="preserve"> </w:t>
      </w:r>
      <w:r>
        <w:rPr>
          <w:sz w:val="26"/>
        </w:rPr>
        <w:t>quy</w:t>
      </w:r>
      <w:r>
        <w:rPr>
          <w:spacing w:val="-15"/>
          <w:sz w:val="26"/>
        </w:rPr>
        <w:t xml:space="preserve"> </w:t>
      </w:r>
      <w:r>
        <w:rPr>
          <w:sz w:val="26"/>
        </w:rPr>
        <w:t>Logistic</w:t>
      </w:r>
      <w:r>
        <w:rPr>
          <w:spacing w:val="-10"/>
          <w:sz w:val="26"/>
        </w:rPr>
        <w:t xml:space="preserve"> </w:t>
      </w:r>
      <w:r>
        <w:rPr>
          <w:sz w:val="26"/>
        </w:rPr>
        <w:t>mà</w:t>
      </w:r>
      <w:r>
        <w:rPr>
          <w:spacing w:val="-10"/>
          <w:sz w:val="26"/>
        </w:rPr>
        <w:t xml:space="preserve"> </w:t>
      </w:r>
      <w:r>
        <w:rPr>
          <w:sz w:val="26"/>
        </w:rPr>
        <w:t>còn</w:t>
      </w:r>
      <w:r>
        <w:rPr>
          <w:spacing w:val="-10"/>
          <w:sz w:val="26"/>
        </w:rPr>
        <w:t xml:space="preserve"> </w:t>
      </w:r>
      <w:r>
        <w:rPr>
          <w:sz w:val="26"/>
        </w:rPr>
        <w:t>khám</w:t>
      </w:r>
      <w:r>
        <w:rPr>
          <w:spacing w:val="-12"/>
          <w:sz w:val="26"/>
        </w:rPr>
        <w:t xml:space="preserve"> </w:t>
      </w:r>
      <w:r>
        <w:rPr>
          <w:sz w:val="26"/>
        </w:rPr>
        <w:t>phá</w:t>
      </w:r>
      <w:r>
        <w:rPr>
          <w:spacing w:val="-12"/>
          <w:sz w:val="26"/>
        </w:rPr>
        <w:t xml:space="preserve"> </w:t>
      </w:r>
      <w:r>
        <w:rPr>
          <w:sz w:val="26"/>
        </w:rPr>
        <w:t>các</w:t>
      </w:r>
      <w:r>
        <w:rPr>
          <w:spacing w:val="-10"/>
          <w:sz w:val="26"/>
        </w:rPr>
        <w:t xml:space="preserve"> </w:t>
      </w:r>
      <w:r>
        <w:rPr>
          <w:sz w:val="26"/>
        </w:rPr>
        <w:t>thuật</w:t>
      </w:r>
      <w:r>
        <w:rPr>
          <w:spacing w:val="-12"/>
          <w:sz w:val="26"/>
        </w:rPr>
        <w:t xml:space="preserve"> </w:t>
      </w:r>
      <w:r>
        <w:rPr>
          <w:sz w:val="26"/>
        </w:rPr>
        <w:t>toán</w:t>
      </w:r>
      <w:r>
        <w:rPr>
          <w:spacing w:val="-10"/>
          <w:sz w:val="26"/>
        </w:rPr>
        <w:t xml:space="preserve"> </w:t>
      </w:r>
      <w:r>
        <w:rPr>
          <w:sz w:val="26"/>
        </w:rPr>
        <w:t>học</w:t>
      </w:r>
      <w:r>
        <w:rPr>
          <w:spacing w:val="-10"/>
          <w:sz w:val="26"/>
        </w:rPr>
        <w:t xml:space="preserve"> </w:t>
      </w:r>
      <w:r>
        <w:rPr>
          <w:sz w:val="26"/>
        </w:rPr>
        <w:t>máy</w:t>
      </w:r>
      <w:r>
        <w:rPr>
          <w:spacing w:val="-15"/>
          <w:sz w:val="26"/>
        </w:rPr>
        <w:t xml:space="preserve"> </w:t>
      </w:r>
      <w:r>
        <w:rPr>
          <w:sz w:val="26"/>
        </w:rPr>
        <w:t>mạnh</w:t>
      </w:r>
      <w:r>
        <w:rPr>
          <w:spacing w:val="-10"/>
          <w:sz w:val="26"/>
        </w:rPr>
        <w:t xml:space="preserve"> </w:t>
      </w:r>
      <w:r>
        <w:rPr>
          <w:sz w:val="26"/>
        </w:rPr>
        <w:t>mẽ</w:t>
      </w:r>
      <w:r>
        <w:rPr>
          <w:spacing w:val="-12"/>
          <w:sz w:val="26"/>
        </w:rPr>
        <w:t xml:space="preserve"> </w:t>
      </w:r>
      <w:r>
        <w:rPr>
          <w:sz w:val="26"/>
        </w:rPr>
        <w:t>và</w:t>
      </w:r>
      <w:r>
        <w:rPr>
          <w:spacing w:val="-10"/>
          <w:sz w:val="26"/>
        </w:rPr>
        <w:t xml:space="preserve"> </w:t>
      </w:r>
      <w:r>
        <w:rPr>
          <w:sz w:val="26"/>
        </w:rPr>
        <w:t xml:space="preserve">hiện đại hơn. Các mô hình như </w:t>
      </w:r>
      <w:r>
        <w:rPr>
          <w:b/>
          <w:sz w:val="26"/>
        </w:rPr>
        <w:t>Random Forest</w:t>
      </w:r>
      <w:r>
        <w:rPr>
          <w:sz w:val="26"/>
        </w:rPr>
        <w:t xml:space="preserve">, </w:t>
      </w:r>
      <w:r>
        <w:rPr>
          <w:b/>
          <w:sz w:val="26"/>
        </w:rPr>
        <w:t xml:space="preserve">Gradient Boosted Trees </w:t>
      </w:r>
      <w:r>
        <w:rPr>
          <w:sz w:val="26"/>
        </w:rPr>
        <w:t>hay</w:t>
      </w:r>
      <w:r>
        <w:rPr>
          <w:spacing w:val="-4"/>
          <w:sz w:val="26"/>
        </w:rPr>
        <w:t xml:space="preserve"> </w:t>
      </w:r>
      <w:r>
        <w:rPr>
          <w:sz w:val="26"/>
        </w:rPr>
        <w:t>thậm chí</w:t>
      </w:r>
      <w:r>
        <w:rPr>
          <w:spacing w:val="-8"/>
          <w:sz w:val="26"/>
        </w:rPr>
        <w:t xml:space="preserve"> </w:t>
      </w:r>
      <w:r>
        <w:rPr>
          <w:sz w:val="26"/>
        </w:rPr>
        <w:t>là</w:t>
      </w:r>
      <w:r>
        <w:rPr>
          <w:spacing w:val="-6"/>
          <w:sz w:val="26"/>
        </w:rPr>
        <w:t xml:space="preserve"> </w:t>
      </w:r>
      <w:r>
        <w:rPr>
          <w:b/>
          <w:sz w:val="26"/>
        </w:rPr>
        <w:t>mạng</w:t>
      </w:r>
      <w:r>
        <w:rPr>
          <w:b/>
          <w:spacing w:val="-6"/>
          <w:sz w:val="26"/>
        </w:rPr>
        <w:t xml:space="preserve"> </w:t>
      </w:r>
      <w:r>
        <w:rPr>
          <w:b/>
          <w:sz w:val="26"/>
        </w:rPr>
        <w:t>nơ-ron</w:t>
      </w:r>
      <w:r>
        <w:rPr>
          <w:b/>
          <w:spacing w:val="-6"/>
          <w:sz w:val="26"/>
        </w:rPr>
        <w:t xml:space="preserve"> </w:t>
      </w:r>
      <w:r>
        <w:rPr>
          <w:sz w:val="26"/>
        </w:rPr>
        <w:t>có</w:t>
      </w:r>
      <w:r>
        <w:rPr>
          <w:spacing w:val="-6"/>
          <w:sz w:val="26"/>
        </w:rPr>
        <w:t xml:space="preserve"> </w:t>
      </w:r>
      <w:r>
        <w:rPr>
          <w:sz w:val="26"/>
        </w:rPr>
        <w:t>khả</w:t>
      </w:r>
      <w:r>
        <w:rPr>
          <w:spacing w:val="-8"/>
          <w:sz w:val="26"/>
        </w:rPr>
        <w:t xml:space="preserve"> </w:t>
      </w:r>
      <w:r>
        <w:rPr>
          <w:sz w:val="26"/>
        </w:rPr>
        <w:t>năng</w:t>
      </w:r>
      <w:r>
        <w:rPr>
          <w:spacing w:val="-6"/>
          <w:sz w:val="26"/>
        </w:rPr>
        <w:t xml:space="preserve"> </w:t>
      </w:r>
      <w:r>
        <w:rPr>
          <w:sz w:val="26"/>
        </w:rPr>
        <w:t>xử</w:t>
      </w:r>
      <w:r>
        <w:rPr>
          <w:spacing w:val="-8"/>
          <w:sz w:val="26"/>
        </w:rPr>
        <w:t xml:space="preserve"> </w:t>
      </w:r>
      <w:r>
        <w:rPr>
          <w:sz w:val="26"/>
        </w:rPr>
        <w:t>lý</w:t>
      </w:r>
      <w:r>
        <w:rPr>
          <w:spacing w:val="-7"/>
          <w:sz w:val="26"/>
        </w:rPr>
        <w:t xml:space="preserve"> </w:t>
      </w:r>
      <w:r>
        <w:rPr>
          <w:sz w:val="26"/>
        </w:rPr>
        <w:t>các</w:t>
      </w:r>
      <w:r>
        <w:rPr>
          <w:spacing w:val="-6"/>
          <w:sz w:val="26"/>
        </w:rPr>
        <w:t xml:space="preserve"> </w:t>
      </w:r>
      <w:r>
        <w:rPr>
          <w:sz w:val="26"/>
        </w:rPr>
        <w:t>mối</w:t>
      </w:r>
      <w:r>
        <w:rPr>
          <w:spacing w:val="-6"/>
          <w:sz w:val="26"/>
        </w:rPr>
        <w:t xml:space="preserve"> </w:t>
      </w:r>
      <w:r>
        <w:rPr>
          <w:sz w:val="26"/>
        </w:rPr>
        <w:t>quan</w:t>
      </w:r>
      <w:r>
        <w:rPr>
          <w:spacing w:val="-8"/>
          <w:sz w:val="26"/>
        </w:rPr>
        <w:t xml:space="preserve"> </w:t>
      </w:r>
      <w:r>
        <w:rPr>
          <w:sz w:val="26"/>
        </w:rPr>
        <w:t>hệ</w:t>
      </w:r>
      <w:r>
        <w:rPr>
          <w:spacing w:val="-8"/>
          <w:sz w:val="26"/>
        </w:rPr>
        <w:t xml:space="preserve"> </w:t>
      </w:r>
      <w:r>
        <w:rPr>
          <w:sz w:val="26"/>
        </w:rPr>
        <w:t>phi</w:t>
      </w:r>
      <w:r>
        <w:rPr>
          <w:spacing w:val="-6"/>
          <w:sz w:val="26"/>
        </w:rPr>
        <w:t xml:space="preserve"> </w:t>
      </w:r>
      <w:r>
        <w:rPr>
          <w:sz w:val="26"/>
        </w:rPr>
        <w:t>tuyến</w:t>
      </w:r>
      <w:r>
        <w:rPr>
          <w:spacing w:val="-6"/>
          <w:sz w:val="26"/>
        </w:rPr>
        <w:t xml:space="preserve"> </w:t>
      </w:r>
      <w:r>
        <w:rPr>
          <w:sz w:val="26"/>
        </w:rPr>
        <w:t>tính</w:t>
      </w:r>
      <w:r>
        <w:rPr>
          <w:spacing w:val="-4"/>
          <w:sz w:val="26"/>
        </w:rPr>
        <w:t xml:space="preserve"> </w:t>
      </w:r>
      <w:r>
        <w:rPr>
          <w:sz w:val="26"/>
        </w:rPr>
        <w:t>tốt</w:t>
      </w:r>
      <w:r>
        <w:rPr>
          <w:spacing w:val="-9"/>
          <w:sz w:val="26"/>
        </w:rPr>
        <w:t xml:space="preserve"> </w:t>
      </w:r>
      <w:r>
        <w:rPr>
          <w:sz w:val="26"/>
        </w:rPr>
        <w:t>hơn,</w:t>
      </w:r>
      <w:r>
        <w:rPr>
          <w:spacing w:val="-7"/>
          <w:sz w:val="26"/>
        </w:rPr>
        <w:t xml:space="preserve"> </w:t>
      </w:r>
      <w:r>
        <w:rPr>
          <w:sz w:val="26"/>
        </w:rPr>
        <w:t>từ đó cải thiện đáng kể độ chính xác của mô hình. Việc thử nghiệm với nhiều kiến trúc</w:t>
      </w:r>
      <w:r>
        <w:rPr>
          <w:spacing w:val="-5"/>
          <w:sz w:val="26"/>
        </w:rPr>
        <w:t xml:space="preserve"> </w:t>
      </w:r>
      <w:r>
        <w:rPr>
          <w:sz w:val="26"/>
        </w:rPr>
        <w:t>khác</w:t>
      </w:r>
      <w:r>
        <w:rPr>
          <w:spacing w:val="-3"/>
          <w:sz w:val="26"/>
        </w:rPr>
        <w:t xml:space="preserve"> </w:t>
      </w:r>
      <w:r>
        <w:rPr>
          <w:sz w:val="26"/>
        </w:rPr>
        <w:t>nhau</w:t>
      </w:r>
      <w:r>
        <w:rPr>
          <w:spacing w:val="-3"/>
          <w:sz w:val="26"/>
        </w:rPr>
        <w:t xml:space="preserve"> </w:t>
      </w:r>
      <w:r>
        <w:rPr>
          <w:sz w:val="26"/>
        </w:rPr>
        <w:t>và</w:t>
      </w:r>
      <w:r>
        <w:rPr>
          <w:spacing w:val="-5"/>
          <w:sz w:val="26"/>
        </w:rPr>
        <w:t xml:space="preserve"> </w:t>
      </w:r>
      <w:r>
        <w:rPr>
          <w:sz w:val="26"/>
        </w:rPr>
        <w:t>so</w:t>
      </w:r>
      <w:r>
        <w:rPr>
          <w:spacing w:val="-3"/>
          <w:sz w:val="26"/>
        </w:rPr>
        <w:t xml:space="preserve"> </w:t>
      </w:r>
      <w:r>
        <w:rPr>
          <w:sz w:val="26"/>
        </w:rPr>
        <w:t>sánh</w:t>
      </w:r>
      <w:r>
        <w:rPr>
          <w:spacing w:val="-5"/>
          <w:sz w:val="26"/>
        </w:rPr>
        <w:t xml:space="preserve"> </w:t>
      </w:r>
      <w:r>
        <w:rPr>
          <w:sz w:val="26"/>
        </w:rPr>
        <w:t>hiệu</w:t>
      </w:r>
      <w:r>
        <w:rPr>
          <w:spacing w:val="-3"/>
          <w:sz w:val="26"/>
        </w:rPr>
        <w:t xml:space="preserve"> </w:t>
      </w:r>
      <w:r>
        <w:rPr>
          <w:sz w:val="26"/>
        </w:rPr>
        <w:t>suất</w:t>
      </w:r>
      <w:r>
        <w:rPr>
          <w:spacing w:val="-5"/>
          <w:sz w:val="26"/>
        </w:rPr>
        <w:t xml:space="preserve"> </w:t>
      </w:r>
      <w:r>
        <w:rPr>
          <w:sz w:val="26"/>
        </w:rPr>
        <w:t>sẽ</w:t>
      </w:r>
      <w:r>
        <w:rPr>
          <w:spacing w:val="-5"/>
          <w:sz w:val="26"/>
        </w:rPr>
        <w:t xml:space="preserve"> </w:t>
      </w:r>
      <w:r>
        <w:rPr>
          <w:sz w:val="26"/>
        </w:rPr>
        <w:t>giúp</w:t>
      </w:r>
      <w:r>
        <w:rPr>
          <w:spacing w:val="-3"/>
          <w:sz w:val="26"/>
        </w:rPr>
        <w:t xml:space="preserve"> </w:t>
      </w:r>
      <w:r>
        <w:rPr>
          <w:sz w:val="26"/>
        </w:rPr>
        <w:t>chúng</w:t>
      </w:r>
      <w:r>
        <w:rPr>
          <w:spacing w:val="-5"/>
          <w:sz w:val="26"/>
        </w:rPr>
        <w:t xml:space="preserve"> </w:t>
      </w:r>
      <w:r>
        <w:rPr>
          <w:sz w:val="26"/>
        </w:rPr>
        <w:t>ta</w:t>
      </w:r>
      <w:r>
        <w:rPr>
          <w:spacing w:val="-5"/>
          <w:sz w:val="26"/>
        </w:rPr>
        <w:t xml:space="preserve"> </w:t>
      </w:r>
      <w:r>
        <w:rPr>
          <w:sz w:val="26"/>
        </w:rPr>
        <w:t>tìm</w:t>
      </w:r>
      <w:r>
        <w:rPr>
          <w:spacing w:val="-7"/>
          <w:sz w:val="26"/>
        </w:rPr>
        <w:t xml:space="preserve"> </w:t>
      </w:r>
      <w:r>
        <w:rPr>
          <w:sz w:val="26"/>
        </w:rPr>
        <w:t>ra</w:t>
      </w:r>
      <w:r>
        <w:rPr>
          <w:spacing w:val="-3"/>
          <w:sz w:val="26"/>
        </w:rPr>
        <w:t xml:space="preserve"> </w:t>
      </w:r>
      <w:r>
        <w:rPr>
          <w:sz w:val="26"/>
        </w:rPr>
        <w:t>"bộ</w:t>
      </w:r>
      <w:r>
        <w:rPr>
          <w:spacing w:val="-3"/>
          <w:sz w:val="26"/>
        </w:rPr>
        <w:t xml:space="preserve"> </w:t>
      </w:r>
      <w:r>
        <w:rPr>
          <w:sz w:val="26"/>
        </w:rPr>
        <w:t>não"</w:t>
      </w:r>
      <w:r>
        <w:rPr>
          <w:spacing w:val="-5"/>
          <w:sz w:val="26"/>
        </w:rPr>
        <w:t xml:space="preserve"> </w:t>
      </w:r>
      <w:r>
        <w:rPr>
          <w:sz w:val="26"/>
        </w:rPr>
        <w:t>tốt</w:t>
      </w:r>
      <w:r>
        <w:rPr>
          <w:spacing w:val="-5"/>
          <w:sz w:val="26"/>
        </w:rPr>
        <w:t xml:space="preserve"> </w:t>
      </w:r>
      <w:r>
        <w:rPr>
          <w:sz w:val="26"/>
        </w:rPr>
        <w:t>nhất</w:t>
      </w:r>
      <w:r>
        <w:rPr>
          <w:spacing w:val="-5"/>
          <w:sz w:val="26"/>
        </w:rPr>
        <w:t xml:space="preserve"> </w:t>
      </w:r>
      <w:r>
        <w:rPr>
          <w:sz w:val="26"/>
        </w:rPr>
        <w:t>cho hệ thống.</w:t>
      </w:r>
    </w:p>
    <w:p w14:paraId="7A9329BC">
      <w:pPr>
        <w:pStyle w:val="13"/>
        <w:numPr>
          <w:ilvl w:val="2"/>
          <w:numId w:val="22"/>
        </w:numPr>
        <w:tabs>
          <w:tab w:val="left" w:pos="721"/>
        </w:tabs>
        <w:spacing w:before="1" w:after="0" w:line="360" w:lineRule="auto"/>
        <w:ind w:left="721" w:right="558" w:hanging="360"/>
        <w:jc w:val="both"/>
        <w:rPr>
          <w:sz w:val="26"/>
        </w:rPr>
      </w:pPr>
      <w:r>
        <w:rPr>
          <w:b/>
          <w:sz w:val="26"/>
        </w:rPr>
        <w:t>Phát</w:t>
      </w:r>
      <w:r>
        <w:rPr>
          <w:b/>
          <w:spacing w:val="-4"/>
          <w:sz w:val="26"/>
        </w:rPr>
        <w:t xml:space="preserve"> </w:t>
      </w:r>
      <w:r>
        <w:rPr>
          <w:b/>
          <w:sz w:val="26"/>
        </w:rPr>
        <w:t>triển</w:t>
      </w:r>
      <w:r>
        <w:rPr>
          <w:b/>
          <w:spacing w:val="-4"/>
          <w:sz w:val="26"/>
        </w:rPr>
        <w:t xml:space="preserve"> </w:t>
      </w:r>
      <w:r>
        <w:rPr>
          <w:b/>
          <w:sz w:val="26"/>
        </w:rPr>
        <w:t>Hệ</w:t>
      </w:r>
      <w:r>
        <w:rPr>
          <w:b/>
          <w:spacing w:val="-4"/>
          <w:sz w:val="26"/>
        </w:rPr>
        <w:t xml:space="preserve"> </w:t>
      </w:r>
      <w:r>
        <w:rPr>
          <w:b/>
          <w:sz w:val="26"/>
        </w:rPr>
        <w:t>thống</w:t>
      </w:r>
      <w:r>
        <w:rPr>
          <w:b/>
          <w:spacing w:val="-2"/>
          <w:sz w:val="26"/>
        </w:rPr>
        <w:t xml:space="preserve"> </w:t>
      </w:r>
      <w:r>
        <w:rPr>
          <w:b/>
          <w:sz w:val="26"/>
        </w:rPr>
        <w:t>Dữ</w:t>
      </w:r>
      <w:r>
        <w:rPr>
          <w:b/>
          <w:spacing w:val="-4"/>
          <w:sz w:val="26"/>
        </w:rPr>
        <w:t xml:space="preserve"> </w:t>
      </w:r>
      <w:r>
        <w:rPr>
          <w:b/>
          <w:sz w:val="26"/>
        </w:rPr>
        <w:t>liệu</w:t>
      </w:r>
      <w:r>
        <w:rPr>
          <w:b/>
          <w:spacing w:val="-4"/>
          <w:sz w:val="26"/>
        </w:rPr>
        <w:t xml:space="preserve"> </w:t>
      </w:r>
      <w:r>
        <w:rPr>
          <w:b/>
          <w:sz w:val="26"/>
        </w:rPr>
        <w:t>Thời</w:t>
      </w:r>
      <w:r>
        <w:rPr>
          <w:b/>
          <w:spacing w:val="-4"/>
          <w:sz w:val="26"/>
        </w:rPr>
        <w:t xml:space="preserve"> </w:t>
      </w:r>
      <w:r>
        <w:rPr>
          <w:b/>
          <w:sz w:val="26"/>
        </w:rPr>
        <w:t>gian</w:t>
      </w:r>
      <w:r>
        <w:rPr>
          <w:b/>
          <w:spacing w:val="-4"/>
          <w:sz w:val="26"/>
        </w:rPr>
        <w:t xml:space="preserve"> </w:t>
      </w:r>
      <w:r>
        <w:rPr>
          <w:b/>
          <w:sz w:val="26"/>
        </w:rPr>
        <w:t>thực</w:t>
      </w:r>
      <w:r>
        <w:rPr>
          <w:b/>
          <w:spacing w:val="-1"/>
          <w:sz w:val="26"/>
        </w:rPr>
        <w:t xml:space="preserve"> </w:t>
      </w:r>
      <w:r>
        <w:rPr>
          <w:b/>
          <w:sz w:val="26"/>
        </w:rPr>
        <w:t>(Real-time</w:t>
      </w:r>
      <w:r>
        <w:rPr>
          <w:b/>
          <w:spacing w:val="-4"/>
          <w:sz w:val="26"/>
        </w:rPr>
        <w:t xml:space="preserve"> </w:t>
      </w:r>
      <w:r>
        <w:rPr>
          <w:b/>
          <w:sz w:val="26"/>
        </w:rPr>
        <w:t>Data</w:t>
      </w:r>
      <w:r>
        <w:rPr>
          <w:b/>
          <w:spacing w:val="-4"/>
          <w:sz w:val="26"/>
        </w:rPr>
        <w:t xml:space="preserve"> </w:t>
      </w:r>
      <w:r>
        <w:rPr>
          <w:b/>
          <w:sz w:val="26"/>
        </w:rPr>
        <w:t>Pipeline):</w:t>
      </w:r>
      <w:r>
        <w:rPr>
          <w:b/>
          <w:spacing w:val="-2"/>
          <w:sz w:val="26"/>
        </w:rPr>
        <w:t xml:space="preserve"> </w:t>
      </w:r>
      <w:r>
        <w:rPr>
          <w:sz w:val="26"/>
        </w:rPr>
        <w:t>Thay vì</w:t>
      </w:r>
      <w:r>
        <w:rPr>
          <w:spacing w:val="-7"/>
          <w:sz w:val="26"/>
        </w:rPr>
        <w:t xml:space="preserve"> </w:t>
      </w:r>
      <w:r>
        <w:rPr>
          <w:sz w:val="26"/>
        </w:rPr>
        <w:t>chỉ</w:t>
      </w:r>
      <w:r>
        <w:rPr>
          <w:spacing w:val="-4"/>
          <w:sz w:val="26"/>
        </w:rPr>
        <w:t xml:space="preserve"> </w:t>
      </w:r>
      <w:r>
        <w:rPr>
          <w:sz w:val="26"/>
        </w:rPr>
        <w:t>phân</w:t>
      </w:r>
      <w:r>
        <w:rPr>
          <w:spacing w:val="-4"/>
          <w:sz w:val="26"/>
        </w:rPr>
        <w:t xml:space="preserve"> </w:t>
      </w:r>
      <w:r>
        <w:rPr>
          <w:sz w:val="26"/>
        </w:rPr>
        <w:t>tích</w:t>
      </w:r>
      <w:r>
        <w:rPr>
          <w:spacing w:val="-5"/>
          <w:sz w:val="26"/>
        </w:rPr>
        <w:t xml:space="preserve"> </w:t>
      </w:r>
      <w:r>
        <w:rPr>
          <w:sz w:val="26"/>
        </w:rPr>
        <w:t>dữ</w:t>
      </w:r>
      <w:r>
        <w:rPr>
          <w:spacing w:val="-6"/>
          <w:sz w:val="26"/>
        </w:rPr>
        <w:t xml:space="preserve"> </w:t>
      </w:r>
      <w:r>
        <w:rPr>
          <w:sz w:val="26"/>
        </w:rPr>
        <w:t>liệu</w:t>
      </w:r>
      <w:r>
        <w:rPr>
          <w:spacing w:val="-4"/>
          <w:sz w:val="26"/>
        </w:rPr>
        <w:t xml:space="preserve"> </w:t>
      </w:r>
      <w:r>
        <w:rPr>
          <w:sz w:val="26"/>
        </w:rPr>
        <w:t>tĩnh,</w:t>
      </w:r>
      <w:r>
        <w:rPr>
          <w:spacing w:val="-7"/>
          <w:sz w:val="26"/>
        </w:rPr>
        <w:t xml:space="preserve"> </w:t>
      </w:r>
      <w:r>
        <w:rPr>
          <w:sz w:val="26"/>
        </w:rPr>
        <w:t>hướng</w:t>
      </w:r>
      <w:r>
        <w:rPr>
          <w:spacing w:val="-7"/>
          <w:sz w:val="26"/>
        </w:rPr>
        <w:t xml:space="preserve"> </w:t>
      </w:r>
      <w:r>
        <w:rPr>
          <w:sz w:val="26"/>
        </w:rPr>
        <w:t>phát</w:t>
      </w:r>
      <w:r>
        <w:rPr>
          <w:spacing w:val="-6"/>
          <w:sz w:val="26"/>
        </w:rPr>
        <w:t xml:space="preserve"> </w:t>
      </w:r>
      <w:r>
        <w:rPr>
          <w:sz w:val="26"/>
        </w:rPr>
        <w:t>triển</w:t>
      </w:r>
      <w:r>
        <w:rPr>
          <w:spacing w:val="-6"/>
          <w:sz w:val="26"/>
        </w:rPr>
        <w:t xml:space="preserve"> </w:t>
      </w:r>
      <w:r>
        <w:rPr>
          <w:sz w:val="26"/>
        </w:rPr>
        <w:t>tiếp</w:t>
      </w:r>
      <w:r>
        <w:rPr>
          <w:spacing w:val="-6"/>
          <w:sz w:val="26"/>
        </w:rPr>
        <w:t xml:space="preserve"> </w:t>
      </w:r>
      <w:r>
        <w:rPr>
          <w:sz w:val="26"/>
        </w:rPr>
        <w:t>theo</w:t>
      </w:r>
      <w:r>
        <w:rPr>
          <w:spacing w:val="-5"/>
          <w:sz w:val="26"/>
        </w:rPr>
        <w:t xml:space="preserve"> </w:t>
      </w:r>
      <w:r>
        <w:rPr>
          <w:sz w:val="26"/>
        </w:rPr>
        <w:t>là</w:t>
      </w:r>
      <w:r>
        <w:rPr>
          <w:spacing w:val="-4"/>
          <w:sz w:val="26"/>
        </w:rPr>
        <w:t xml:space="preserve"> </w:t>
      </w:r>
      <w:r>
        <w:rPr>
          <w:sz w:val="26"/>
        </w:rPr>
        <w:t>xây</w:t>
      </w:r>
      <w:r>
        <w:rPr>
          <w:spacing w:val="-9"/>
          <w:sz w:val="26"/>
        </w:rPr>
        <w:t xml:space="preserve"> </w:t>
      </w:r>
      <w:r>
        <w:rPr>
          <w:sz w:val="26"/>
        </w:rPr>
        <w:t>dựng</w:t>
      </w:r>
      <w:r>
        <w:rPr>
          <w:spacing w:val="-4"/>
          <w:sz w:val="26"/>
        </w:rPr>
        <w:t xml:space="preserve"> </w:t>
      </w:r>
      <w:r>
        <w:rPr>
          <w:sz w:val="26"/>
        </w:rPr>
        <w:t>một</w:t>
      </w:r>
      <w:r>
        <w:rPr>
          <w:spacing w:val="-7"/>
          <w:sz w:val="26"/>
        </w:rPr>
        <w:t xml:space="preserve"> </w:t>
      </w:r>
      <w:r>
        <w:rPr>
          <w:sz w:val="26"/>
        </w:rPr>
        <w:t>hệ</w:t>
      </w:r>
      <w:r>
        <w:rPr>
          <w:spacing w:val="-6"/>
          <w:sz w:val="26"/>
        </w:rPr>
        <w:t xml:space="preserve"> </w:t>
      </w:r>
      <w:r>
        <w:rPr>
          <w:sz w:val="26"/>
        </w:rPr>
        <w:t>thống có khả năng thu thập và xử lý dữ liệu từ các cảm biến trong nhà máy theo thời gian</w:t>
      </w:r>
      <w:r>
        <w:rPr>
          <w:spacing w:val="32"/>
          <w:sz w:val="26"/>
        </w:rPr>
        <w:t xml:space="preserve"> </w:t>
      </w:r>
      <w:r>
        <w:rPr>
          <w:sz w:val="26"/>
        </w:rPr>
        <w:t>thực.</w:t>
      </w:r>
      <w:r>
        <w:rPr>
          <w:spacing w:val="32"/>
          <w:sz w:val="26"/>
        </w:rPr>
        <w:t xml:space="preserve"> </w:t>
      </w:r>
      <w:r>
        <w:rPr>
          <w:sz w:val="26"/>
        </w:rPr>
        <w:t>Bằng</w:t>
      </w:r>
      <w:r>
        <w:rPr>
          <w:spacing w:val="32"/>
          <w:sz w:val="26"/>
        </w:rPr>
        <w:t xml:space="preserve"> </w:t>
      </w:r>
      <w:r>
        <w:rPr>
          <w:sz w:val="26"/>
        </w:rPr>
        <w:t>cách</w:t>
      </w:r>
      <w:r>
        <w:rPr>
          <w:spacing w:val="32"/>
          <w:sz w:val="26"/>
        </w:rPr>
        <w:t xml:space="preserve"> </w:t>
      </w:r>
      <w:r>
        <w:rPr>
          <w:sz w:val="26"/>
        </w:rPr>
        <w:t>sử</w:t>
      </w:r>
      <w:r>
        <w:rPr>
          <w:spacing w:val="33"/>
          <w:sz w:val="26"/>
        </w:rPr>
        <w:t xml:space="preserve"> </w:t>
      </w:r>
      <w:r>
        <w:rPr>
          <w:sz w:val="26"/>
        </w:rPr>
        <w:t>dụng</w:t>
      </w:r>
      <w:r>
        <w:rPr>
          <w:spacing w:val="32"/>
          <w:sz w:val="26"/>
        </w:rPr>
        <w:t xml:space="preserve"> </w:t>
      </w:r>
      <w:r>
        <w:rPr>
          <w:sz w:val="26"/>
        </w:rPr>
        <w:t>các</w:t>
      </w:r>
      <w:r>
        <w:rPr>
          <w:spacing w:val="32"/>
          <w:sz w:val="26"/>
        </w:rPr>
        <w:t xml:space="preserve"> </w:t>
      </w:r>
      <w:r>
        <w:rPr>
          <w:sz w:val="26"/>
        </w:rPr>
        <w:t>công</w:t>
      </w:r>
      <w:r>
        <w:rPr>
          <w:spacing w:val="32"/>
          <w:sz w:val="26"/>
        </w:rPr>
        <w:t xml:space="preserve"> </w:t>
      </w:r>
      <w:r>
        <w:rPr>
          <w:sz w:val="26"/>
        </w:rPr>
        <w:t>nghệ</w:t>
      </w:r>
      <w:r>
        <w:rPr>
          <w:spacing w:val="32"/>
          <w:sz w:val="26"/>
        </w:rPr>
        <w:t xml:space="preserve"> </w:t>
      </w:r>
      <w:r>
        <w:rPr>
          <w:sz w:val="26"/>
        </w:rPr>
        <w:t>luồng</w:t>
      </w:r>
      <w:r>
        <w:rPr>
          <w:spacing w:val="32"/>
          <w:sz w:val="26"/>
        </w:rPr>
        <w:t xml:space="preserve"> </w:t>
      </w:r>
      <w:r>
        <w:rPr>
          <w:sz w:val="26"/>
        </w:rPr>
        <w:t>dữ</w:t>
      </w:r>
      <w:r>
        <w:rPr>
          <w:spacing w:val="33"/>
          <w:sz w:val="26"/>
        </w:rPr>
        <w:t xml:space="preserve"> </w:t>
      </w:r>
      <w:r>
        <w:rPr>
          <w:sz w:val="26"/>
        </w:rPr>
        <w:t>liệu</w:t>
      </w:r>
      <w:r>
        <w:rPr>
          <w:spacing w:val="32"/>
          <w:sz w:val="26"/>
        </w:rPr>
        <w:t xml:space="preserve"> </w:t>
      </w:r>
      <w:r>
        <w:rPr>
          <w:sz w:val="26"/>
        </w:rPr>
        <w:t>như</w:t>
      </w:r>
      <w:r>
        <w:rPr>
          <w:spacing w:val="37"/>
          <w:sz w:val="26"/>
        </w:rPr>
        <w:t xml:space="preserve"> </w:t>
      </w:r>
      <w:r>
        <w:rPr>
          <w:b/>
          <w:sz w:val="26"/>
        </w:rPr>
        <w:t>Kafka</w:t>
      </w:r>
      <w:r>
        <w:rPr>
          <w:b/>
          <w:spacing w:val="32"/>
          <w:sz w:val="26"/>
        </w:rPr>
        <w:t xml:space="preserve"> </w:t>
      </w:r>
      <w:r>
        <w:rPr>
          <w:sz w:val="26"/>
        </w:rPr>
        <w:t>hoặc</w:t>
      </w:r>
    </w:p>
    <w:p w14:paraId="07AD81A6">
      <w:pPr>
        <w:pStyle w:val="13"/>
        <w:spacing w:after="0" w:line="360" w:lineRule="auto"/>
        <w:jc w:val="both"/>
        <w:rPr>
          <w:sz w:val="26"/>
        </w:rPr>
        <w:sectPr>
          <w:pgSz w:w="11910" w:h="16850"/>
          <w:pgMar w:top="1060" w:right="566" w:bottom="840" w:left="1700" w:header="0" w:footer="660" w:gutter="0"/>
          <w:cols w:space="720" w:num="1"/>
        </w:sectPr>
      </w:pPr>
    </w:p>
    <w:p w14:paraId="12DC6334">
      <w:pPr>
        <w:pStyle w:val="7"/>
        <w:spacing w:before="67" w:line="360" w:lineRule="auto"/>
        <w:ind w:left="721" w:right="566"/>
      </w:pPr>
      <w:r>
        <w:rPr>
          <w:b/>
        </w:rPr>
        <w:t>Apache</w:t>
      </w:r>
      <w:r>
        <w:rPr>
          <w:b/>
          <w:spacing w:val="-13"/>
        </w:rPr>
        <w:t xml:space="preserve"> </w:t>
      </w:r>
      <w:r>
        <w:rPr>
          <w:b/>
        </w:rPr>
        <w:t>Flink</w:t>
      </w:r>
      <w:r>
        <w:t>,</w:t>
      </w:r>
      <w:r>
        <w:rPr>
          <w:spacing w:val="-13"/>
        </w:rPr>
        <w:t xml:space="preserve"> </w:t>
      </w:r>
      <w:r>
        <w:t>chúng</w:t>
      </w:r>
      <w:r>
        <w:rPr>
          <w:spacing w:val="-13"/>
        </w:rPr>
        <w:t xml:space="preserve"> </w:t>
      </w:r>
      <w:r>
        <w:t>ta</w:t>
      </w:r>
      <w:r>
        <w:rPr>
          <w:spacing w:val="-13"/>
        </w:rPr>
        <w:t xml:space="preserve"> </w:t>
      </w:r>
      <w:r>
        <w:t>có</w:t>
      </w:r>
      <w:r>
        <w:rPr>
          <w:spacing w:val="-13"/>
        </w:rPr>
        <w:t xml:space="preserve"> </w:t>
      </w:r>
      <w:r>
        <w:t>thể</w:t>
      </w:r>
      <w:r>
        <w:rPr>
          <w:spacing w:val="-13"/>
        </w:rPr>
        <w:t xml:space="preserve"> </w:t>
      </w:r>
      <w:r>
        <w:t>đưa</w:t>
      </w:r>
      <w:r>
        <w:rPr>
          <w:spacing w:val="-13"/>
        </w:rPr>
        <w:t xml:space="preserve"> </w:t>
      </w:r>
      <w:r>
        <w:t>dữ</w:t>
      </w:r>
      <w:r>
        <w:rPr>
          <w:spacing w:val="-13"/>
        </w:rPr>
        <w:t xml:space="preserve"> </w:t>
      </w:r>
      <w:r>
        <w:t>liệu</w:t>
      </w:r>
      <w:r>
        <w:rPr>
          <w:spacing w:val="-13"/>
        </w:rPr>
        <w:t xml:space="preserve"> </w:t>
      </w:r>
      <w:r>
        <w:t>trực</w:t>
      </w:r>
      <w:r>
        <w:rPr>
          <w:spacing w:val="-13"/>
        </w:rPr>
        <w:t xml:space="preserve"> </w:t>
      </w:r>
      <w:r>
        <w:t>tiếp</w:t>
      </w:r>
      <w:r>
        <w:rPr>
          <w:spacing w:val="-13"/>
        </w:rPr>
        <w:t xml:space="preserve"> </w:t>
      </w:r>
      <w:r>
        <w:t>vào</w:t>
      </w:r>
      <w:r>
        <w:rPr>
          <w:spacing w:val="-13"/>
        </w:rPr>
        <w:t xml:space="preserve"> </w:t>
      </w:r>
      <w:r>
        <w:t>mô</w:t>
      </w:r>
      <w:r>
        <w:rPr>
          <w:spacing w:val="-13"/>
        </w:rPr>
        <w:t xml:space="preserve"> </w:t>
      </w:r>
      <w:r>
        <w:t>hình</w:t>
      </w:r>
      <w:r>
        <w:rPr>
          <w:spacing w:val="-13"/>
        </w:rPr>
        <w:t xml:space="preserve"> </w:t>
      </w:r>
      <w:r>
        <w:t>dự</w:t>
      </w:r>
      <w:r>
        <w:rPr>
          <w:spacing w:val="-13"/>
        </w:rPr>
        <w:t xml:space="preserve"> </w:t>
      </w:r>
      <w:r>
        <w:t>đoán</w:t>
      </w:r>
      <w:r>
        <w:rPr>
          <w:spacing w:val="-13"/>
        </w:rPr>
        <w:t xml:space="preserve"> </w:t>
      </w:r>
      <w:r>
        <w:t>và</w:t>
      </w:r>
      <w:r>
        <w:rPr>
          <w:spacing w:val="-13"/>
        </w:rPr>
        <w:t xml:space="preserve"> </w:t>
      </w:r>
      <w:r>
        <w:t>nhận kết quả gần như ngay lập tức. Điều này cho phép các nhà sản xuất đưa ra các quyết định kịp thời, ví dụ như tự động chuyển hướng một lô sữa có chất lượng kém đến quy trình xử lý khác, từ đó giảm thiểu rủi ro và tổn thất.</w:t>
      </w:r>
    </w:p>
    <w:p w14:paraId="61EBA96B">
      <w:pPr>
        <w:pStyle w:val="13"/>
        <w:numPr>
          <w:ilvl w:val="2"/>
          <w:numId w:val="22"/>
        </w:numPr>
        <w:tabs>
          <w:tab w:val="left" w:pos="721"/>
        </w:tabs>
        <w:spacing w:before="1" w:after="0" w:line="360" w:lineRule="auto"/>
        <w:ind w:left="721" w:right="566" w:hanging="360"/>
        <w:jc w:val="both"/>
        <w:rPr>
          <w:sz w:val="26"/>
        </w:rPr>
      </w:pPr>
      <w:r>
        <w:rPr>
          <w:b/>
          <w:sz w:val="26"/>
        </w:rPr>
        <w:t xml:space="preserve">Tích hợp Dữ liệu Đa nguồn: </w:t>
      </w:r>
      <w:r>
        <w:rPr>
          <w:sz w:val="26"/>
        </w:rPr>
        <w:t>Để có một cái nhìn toàn diện hơn về chất lượng sữa, mô hình cần được tích hợp dữ liệu từ nhiều nguồn khác nhau. Ngoài các thông</w:t>
      </w:r>
      <w:r>
        <w:rPr>
          <w:spacing w:val="-4"/>
          <w:sz w:val="26"/>
        </w:rPr>
        <w:t xml:space="preserve"> </w:t>
      </w:r>
      <w:r>
        <w:rPr>
          <w:sz w:val="26"/>
        </w:rPr>
        <w:t>số</w:t>
      </w:r>
      <w:r>
        <w:rPr>
          <w:spacing w:val="-4"/>
          <w:sz w:val="26"/>
        </w:rPr>
        <w:t xml:space="preserve"> </w:t>
      </w:r>
      <w:r>
        <w:rPr>
          <w:sz w:val="26"/>
        </w:rPr>
        <w:t>hóa</w:t>
      </w:r>
      <w:r>
        <w:rPr>
          <w:spacing w:val="-5"/>
          <w:sz w:val="26"/>
        </w:rPr>
        <w:t xml:space="preserve"> </w:t>
      </w:r>
      <w:r>
        <w:rPr>
          <w:sz w:val="26"/>
        </w:rPr>
        <w:t>lý,</w:t>
      </w:r>
      <w:r>
        <w:rPr>
          <w:spacing w:val="-4"/>
          <w:sz w:val="26"/>
        </w:rPr>
        <w:t xml:space="preserve"> </w:t>
      </w:r>
      <w:r>
        <w:rPr>
          <w:sz w:val="26"/>
        </w:rPr>
        <w:t>chúng</w:t>
      </w:r>
      <w:r>
        <w:rPr>
          <w:spacing w:val="-1"/>
          <w:sz w:val="26"/>
        </w:rPr>
        <w:t xml:space="preserve"> </w:t>
      </w:r>
      <w:r>
        <w:rPr>
          <w:sz w:val="26"/>
        </w:rPr>
        <w:t>ta</w:t>
      </w:r>
      <w:r>
        <w:rPr>
          <w:spacing w:val="-4"/>
          <w:sz w:val="26"/>
        </w:rPr>
        <w:t xml:space="preserve"> </w:t>
      </w:r>
      <w:r>
        <w:rPr>
          <w:sz w:val="26"/>
        </w:rPr>
        <w:t>có</w:t>
      </w:r>
      <w:r>
        <w:rPr>
          <w:spacing w:val="-6"/>
          <w:sz w:val="26"/>
        </w:rPr>
        <w:t xml:space="preserve"> </w:t>
      </w:r>
      <w:r>
        <w:rPr>
          <w:sz w:val="26"/>
        </w:rPr>
        <w:t>thể</w:t>
      </w:r>
      <w:r>
        <w:rPr>
          <w:spacing w:val="-4"/>
          <w:sz w:val="26"/>
        </w:rPr>
        <w:t xml:space="preserve"> </w:t>
      </w:r>
      <w:r>
        <w:rPr>
          <w:sz w:val="26"/>
        </w:rPr>
        <w:t>bổ</w:t>
      </w:r>
      <w:r>
        <w:rPr>
          <w:spacing w:val="-4"/>
          <w:sz w:val="26"/>
        </w:rPr>
        <w:t xml:space="preserve"> </w:t>
      </w:r>
      <w:r>
        <w:rPr>
          <w:sz w:val="26"/>
        </w:rPr>
        <w:t>sung</w:t>
      </w:r>
      <w:r>
        <w:rPr>
          <w:spacing w:val="-4"/>
          <w:sz w:val="26"/>
        </w:rPr>
        <w:t xml:space="preserve"> </w:t>
      </w:r>
      <w:r>
        <w:rPr>
          <w:sz w:val="26"/>
        </w:rPr>
        <w:t>dữ</w:t>
      </w:r>
      <w:r>
        <w:rPr>
          <w:spacing w:val="-3"/>
          <w:sz w:val="26"/>
        </w:rPr>
        <w:t xml:space="preserve"> </w:t>
      </w:r>
      <w:r>
        <w:rPr>
          <w:sz w:val="26"/>
        </w:rPr>
        <w:t>liệu</w:t>
      </w:r>
      <w:r>
        <w:rPr>
          <w:spacing w:val="-6"/>
          <w:sz w:val="26"/>
        </w:rPr>
        <w:t xml:space="preserve"> </w:t>
      </w:r>
      <w:r>
        <w:rPr>
          <w:sz w:val="26"/>
        </w:rPr>
        <w:t>về</w:t>
      </w:r>
      <w:r>
        <w:rPr>
          <w:spacing w:val="-1"/>
          <w:sz w:val="26"/>
        </w:rPr>
        <w:t xml:space="preserve"> </w:t>
      </w:r>
      <w:r>
        <w:rPr>
          <w:sz w:val="26"/>
        </w:rPr>
        <w:t>môi</w:t>
      </w:r>
      <w:r>
        <w:rPr>
          <w:spacing w:val="-4"/>
          <w:sz w:val="26"/>
        </w:rPr>
        <w:t xml:space="preserve"> </w:t>
      </w:r>
      <w:r>
        <w:rPr>
          <w:sz w:val="26"/>
        </w:rPr>
        <w:t>trường</w:t>
      </w:r>
      <w:r>
        <w:rPr>
          <w:spacing w:val="-4"/>
          <w:sz w:val="26"/>
        </w:rPr>
        <w:t xml:space="preserve"> </w:t>
      </w:r>
      <w:r>
        <w:rPr>
          <w:sz w:val="26"/>
        </w:rPr>
        <w:t>(như</w:t>
      </w:r>
      <w:r>
        <w:rPr>
          <w:spacing w:val="-3"/>
          <w:sz w:val="26"/>
        </w:rPr>
        <w:t xml:space="preserve"> </w:t>
      </w:r>
      <w:r>
        <w:rPr>
          <w:sz w:val="26"/>
        </w:rPr>
        <w:t>nhiệt</w:t>
      </w:r>
      <w:r>
        <w:rPr>
          <w:spacing w:val="-4"/>
          <w:sz w:val="26"/>
        </w:rPr>
        <w:t xml:space="preserve"> </w:t>
      </w:r>
      <w:r>
        <w:rPr>
          <w:sz w:val="26"/>
        </w:rPr>
        <w:t>độ,</w:t>
      </w:r>
      <w:r>
        <w:rPr>
          <w:spacing w:val="-6"/>
          <w:sz w:val="26"/>
        </w:rPr>
        <w:t xml:space="preserve"> </w:t>
      </w:r>
      <w:r>
        <w:rPr>
          <w:sz w:val="26"/>
        </w:rPr>
        <w:t>độ ẩm</w:t>
      </w:r>
      <w:r>
        <w:rPr>
          <w:spacing w:val="-10"/>
          <w:sz w:val="26"/>
        </w:rPr>
        <w:t xml:space="preserve"> </w:t>
      </w:r>
      <w:r>
        <w:rPr>
          <w:sz w:val="26"/>
        </w:rPr>
        <w:t>phòng</w:t>
      </w:r>
      <w:r>
        <w:rPr>
          <w:spacing w:val="-8"/>
          <w:sz w:val="26"/>
        </w:rPr>
        <w:t xml:space="preserve"> </w:t>
      </w:r>
      <w:r>
        <w:rPr>
          <w:sz w:val="26"/>
        </w:rPr>
        <w:t>sản</w:t>
      </w:r>
      <w:r>
        <w:rPr>
          <w:spacing w:val="-7"/>
          <w:sz w:val="26"/>
        </w:rPr>
        <w:t xml:space="preserve"> </w:t>
      </w:r>
      <w:r>
        <w:rPr>
          <w:sz w:val="26"/>
        </w:rPr>
        <w:t>xuất),</w:t>
      </w:r>
      <w:r>
        <w:rPr>
          <w:spacing w:val="-8"/>
          <w:sz w:val="26"/>
        </w:rPr>
        <w:t xml:space="preserve"> </w:t>
      </w:r>
      <w:r>
        <w:rPr>
          <w:sz w:val="26"/>
        </w:rPr>
        <w:t>dữ</w:t>
      </w:r>
      <w:r>
        <w:rPr>
          <w:spacing w:val="-7"/>
          <w:sz w:val="26"/>
        </w:rPr>
        <w:t xml:space="preserve"> </w:t>
      </w:r>
      <w:r>
        <w:rPr>
          <w:sz w:val="26"/>
        </w:rPr>
        <w:t>liệu</w:t>
      </w:r>
      <w:r>
        <w:rPr>
          <w:spacing w:val="-8"/>
          <w:sz w:val="26"/>
        </w:rPr>
        <w:t xml:space="preserve"> </w:t>
      </w:r>
      <w:r>
        <w:rPr>
          <w:sz w:val="26"/>
        </w:rPr>
        <w:t>về</w:t>
      </w:r>
      <w:r>
        <w:rPr>
          <w:spacing w:val="-7"/>
          <w:sz w:val="26"/>
        </w:rPr>
        <w:t xml:space="preserve"> </w:t>
      </w:r>
      <w:r>
        <w:rPr>
          <w:sz w:val="26"/>
        </w:rPr>
        <w:t>lô</w:t>
      </w:r>
      <w:r>
        <w:rPr>
          <w:spacing w:val="-10"/>
          <w:sz w:val="26"/>
        </w:rPr>
        <w:t xml:space="preserve"> </w:t>
      </w:r>
      <w:r>
        <w:rPr>
          <w:sz w:val="26"/>
        </w:rPr>
        <w:t>sữa</w:t>
      </w:r>
      <w:r>
        <w:rPr>
          <w:spacing w:val="-8"/>
          <w:sz w:val="26"/>
        </w:rPr>
        <w:t xml:space="preserve"> </w:t>
      </w:r>
      <w:r>
        <w:rPr>
          <w:sz w:val="26"/>
        </w:rPr>
        <w:t>(ngày</w:t>
      </w:r>
      <w:r>
        <w:rPr>
          <w:spacing w:val="-13"/>
          <w:sz w:val="26"/>
        </w:rPr>
        <w:t xml:space="preserve"> </w:t>
      </w:r>
      <w:r>
        <w:rPr>
          <w:sz w:val="26"/>
        </w:rPr>
        <w:t>sản</w:t>
      </w:r>
      <w:r>
        <w:rPr>
          <w:spacing w:val="-10"/>
          <w:sz w:val="26"/>
        </w:rPr>
        <w:t xml:space="preserve"> </w:t>
      </w:r>
      <w:r>
        <w:rPr>
          <w:sz w:val="26"/>
        </w:rPr>
        <w:t>xuất,</w:t>
      </w:r>
      <w:r>
        <w:rPr>
          <w:spacing w:val="-8"/>
          <w:sz w:val="26"/>
        </w:rPr>
        <w:t xml:space="preserve"> </w:t>
      </w:r>
      <w:r>
        <w:rPr>
          <w:sz w:val="26"/>
        </w:rPr>
        <w:t>nguồn</w:t>
      </w:r>
      <w:r>
        <w:rPr>
          <w:spacing w:val="-8"/>
          <w:sz w:val="26"/>
        </w:rPr>
        <w:t xml:space="preserve"> </w:t>
      </w:r>
      <w:r>
        <w:rPr>
          <w:sz w:val="26"/>
        </w:rPr>
        <w:t>gốc</w:t>
      </w:r>
      <w:r>
        <w:rPr>
          <w:spacing w:val="-7"/>
          <w:sz w:val="26"/>
        </w:rPr>
        <w:t xml:space="preserve"> </w:t>
      </w:r>
      <w:r>
        <w:rPr>
          <w:sz w:val="26"/>
        </w:rPr>
        <w:t>nguyên</w:t>
      </w:r>
      <w:r>
        <w:rPr>
          <w:spacing w:val="-10"/>
          <w:sz w:val="26"/>
        </w:rPr>
        <w:t xml:space="preserve"> </w:t>
      </w:r>
      <w:r>
        <w:rPr>
          <w:sz w:val="26"/>
        </w:rPr>
        <w:t>liệu),</w:t>
      </w:r>
      <w:r>
        <w:rPr>
          <w:spacing w:val="-8"/>
          <w:sz w:val="26"/>
        </w:rPr>
        <w:t xml:space="preserve"> </w:t>
      </w:r>
      <w:r>
        <w:rPr>
          <w:sz w:val="26"/>
        </w:rPr>
        <w:t>và thậm chí là các dữ liệu từ hệ thống IoT. Việc này sẽ giúp mô hình trở nên toàn diện và chính xác hơn, có khả năng dự đoán không chỉ dựa trên các chỉ số trực tiếp mà còn dựa trên các yếu tố gián tiếp.</w:t>
      </w:r>
    </w:p>
    <w:p w14:paraId="602AB628">
      <w:pPr>
        <w:pStyle w:val="13"/>
        <w:numPr>
          <w:ilvl w:val="2"/>
          <w:numId w:val="22"/>
        </w:numPr>
        <w:tabs>
          <w:tab w:val="left" w:pos="721"/>
        </w:tabs>
        <w:spacing w:before="1" w:after="0" w:line="360" w:lineRule="auto"/>
        <w:ind w:left="721" w:right="565" w:hanging="360"/>
        <w:jc w:val="both"/>
        <w:rPr>
          <w:sz w:val="26"/>
        </w:rPr>
      </w:pPr>
      <w:r>
        <w:rPr>
          <w:b/>
          <w:sz w:val="26"/>
        </w:rPr>
        <w:t xml:space="preserve">Xây dựng Ứng dụng Thực tế và Giao diện Người dùng: </w:t>
      </w:r>
      <w:r>
        <w:rPr>
          <w:sz w:val="26"/>
        </w:rPr>
        <w:t>Cuối cùng, để dự án có thể được ứng dụng vào thực tiễn, chúng ta sẽ xây dựng một giao diện người dùng trực quan. Giao diện này có thể là một bảng điều khiển (dashboard) hoặc một ứng dụng di động, cho phép đội ngũ kiểm soát chất lượng dễ dàng theo dõi tình trạng của từng lô sữa, nhận các cảnh báo tự động khi phát hiện sữa có vấn đề, và truy cập vào các báo cáo phân tích chi tiết. Điều này sẽ biến mô hình dự đoán</w:t>
      </w:r>
      <w:r>
        <w:rPr>
          <w:spacing w:val="-13"/>
          <w:sz w:val="26"/>
        </w:rPr>
        <w:t xml:space="preserve"> </w:t>
      </w:r>
      <w:r>
        <w:rPr>
          <w:sz w:val="26"/>
        </w:rPr>
        <w:t>từ</w:t>
      </w:r>
      <w:r>
        <w:rPr>
          <w:spacing w:val="-13"/>
          <w:sz w:val="26"/>
        </w:rPr>
        <w:t xml:space="preserve"> </w:t>
      </w:r>
      <w:r>
        <w:rPr>
          <w:sz w:val="26"/>
        </w:rPr>
        <w:t>một</w:t>
      </w:r>
      <w:r>
        <w:rPr>
          <w:spacing w:val="-13"/>
          <w:sz w:val="26"/>
        </w:rPr>
        <w:t xml:space="preserve"> </w:t>
      </w:r>
      <w:r>
        <w:rPr>
          <w:sz w:val="26"/>
        </w:rPr>
        <w:t>công</w:t>
      </w:r>
      <w:r>
        <w:rPr>
          <w:spacing w:val="-13"/>
          <w:sz w:val="26"/>
        </w:rPr>
        <w:t xml:space="preserve"> </w:t>
      </w:r>
      <w:r>
        <w:rPr>
          <w:sz w:val="26"/>
        </w:rPr>
        <w:t>cụ</w:t>
      </w:r>
      <w:r>
        <w:rPr>
          <w:spacing w:val="-13"/>
          <w:sz w:val="26"/>
        </w:rPr>
        <w:t xml:space="preserve"> </w:t>
      </w:r>
      <w:r>
        <w:rPr>
          <w:sz w:val="26"/>
        </w:rPr>
        <w:t>phân</w:t>
      </w:r>
      <w:r>
        <w:rPr>
          <w:spacing w:val="-13"/>
          <w:sz w:val="26"/>
        </w:rPr>
        <w:t xml:space="preserve"> </w:t>
      </w:r>
      <w:r>
        <w:rPr>
          <w:sz w:val="26"/>
        </w:rPr>
        <w:t>tích</w:t>
      </w:r>
      <w:r>
        <w:rPr>
          <w:spacing w:val="-13"/>
          <w:sz w:val="26"/>
        </w:rPr>
        <w:t xml:space="preserve"> </w:t>
      </w:r>
      <w:r>
        <w:rPr>
          <w:sz w:val="26"/>
        </w:rPr>
        <w:t>thuần</w:t>
      </w:r>
      <w:r>
        <w:rPr>
          <w:spacing w:val="-13"/>
          <w:sz w:val="26"/>
        </w:rPr>
        <w:t xml:space="preserve"> </w:t>
      </w:r>
      <w:r>
        <w:rPr>
          <w:sz w:val="26"/>
        </w:rPr>
        <w:t>túy</w:t>
      </w:r>
      <w:r>
        <w:rPr>
          <w:spacing w:val="-17"/>
          <w:sz w:val="26"/>
        </w:rPr>
        <w:t xml:space="preserve"> </w:t>
      </w:r>
      <w:r>
        <w:rPr>
          <w:sz w:val="26"/>
        </w:rPr>
        <w:t>thành</w:t>
      </w:r>
      <w:r>
        <w:rPr>
          <w:spacing w:val="-10"/>
          <w:sz w:val="26"/>
        </w:rPr>
        <w:t xml:space="preserve"> </w:t>
      </w:r>
      <w:r>
        <w:rPr>
          <w:sz w:val="26"/>
        </w:rPr>
        <w:t>một</w:t>
      </w:r>
      <w:r>
        <w:rPr>
          <w:spacing w:val="-13"/>
          <w:sz w:val="26"/>
        </w:rPr>
        <w:t xml:space="preserve"> </w:t>
      </w:r>
      <w:r>
        <w:rPr>
          <w:sz w:val="26"/>
        </w:rPr>
        <w:t>trợ</w:t>
      </w:r>
      <w:r>
        <w:rPr>
          <w:spacing w:val="-13"/>
          <w:sz w:val="26"/>
        </w:rPr>
        <w:t xml:space="preserve"> </w:t>
      </w:r>
      <w:r>
        <w:rPr>
          <w:sz w:val="26"/>
        </w:rPr>
        <w:t>lý</w:t>
      </w:r>
      <w:r>
        <w:rPr>
          <w:spacing w:val="-13"/>
          <w:sz w:val="26"/>
        </w:rPr>
        <w:t xml:space="preserve"> </w:t>
      </w:r>
      <w:r>
        <w:rPr>
          <w:sz w:val="26"/>
        </w:rPr>
        <w:t>thông</w:t>
      </w:r>
      <w:r>
        <w:rPr>
          <w:spacing w:val="-11"/>
          <w:sz w:val="26"/>
        </w:rPr>
        <w:t xml:space="preserve"> </w:t>
      </w:r>
      <w:r>
        <w:rPr>
          <w:sz w:val="26"/>
        </w:rPr>
        <w:t>minh</w:t>
      </w:r>
      <w:r>
        <w:rPr>
          <w:spacing w:val="-13"/>
          <w:sz w:val="26"/>
        </w:rPr>
        <w:t xml:space="preserve"> </w:t>
      </w:r>
      <w:r>
        <w:rPr>
          <w:sz w:val="26"/>
        </w:rPr>
        <w:t>và</w:t>
      </w:r>
      <w:r>
        <w:rPr>
          <w:spacing w:val="-13"/>
          <w:sz w:val="26"/>
        </w:rPr>
        <w:t xml:space="preserve"> </w:t>
      </w:r>
      <w:r>
        <w:rPr>
          <w:sz w:val="26"/>
        </w:rPr>
        <w:t>hiệu</w:t>
      </w:r>
      <w:r>
        <w:rPr>
          <w:spacing w:val="-13"/>
          <w:sz w:val="26"/>
        </w:rPr>
        <w:t xml:space="preserve"> </w:t>
      </w:r>
      <w:r>
        <w:rPr>
          <w:sz w:val="26"/>
        </w:rPr>
        <w:t>quả.</w:t>
      </w:r>
    </w:p>
    <w:p w14:paraId="64349CFC">
      <w:pPr>
        <w:pStyle w:val="13"/>
        <w:spacing w:after="0" w:line="360" w:lineRule="auto"/>
        <w:jc w:val="both"/>
        <w:rPr>
          <w:sz w:val="26"/>
        </w:rPr>
        <w:sectPr>
          <w:pgSz w:w="11910" w:h="16850"/>
          <w:pgMar w:top="1060" w:right="566" w:bottom="840" w:left="1700" w:header="0" w:footer="660" w:gutter="0"/>
          <w:cols w:space="720" w:num="1"/>
        </w:sectPr>
      </w:pPr>
    </w:p>
    <w:p w14:paraId="3605DA91">
      <w:pPr>
        <w:pStyle w:val="2"/>
      </w:pPr>
      <w:bookmarkStart w:id="61" w:name="_bookmark61"/>
      <w:bookmarkEnd w:id="61"/>
      <w:r>
        <w:t>KẾT</w:t>
      </w:r>
      <w:r>
        <w:rPr>
          <w:spacing w:val="-10"/>
        </w:rPr>
        <w:t xml:space="preserve"> </w:t>
      </w:r>
      <w:r>
        <w:rPr>
          <w:spacing w:val="-4"/>
        </w:rPr>
        <w:t>LUẬN</w:t>
      </w:r>
    </w:p>
    <w:p w14:paraId="6A0524FB">
      <w:pPr>
        <w:pStyle w:val="7"/>
        <w:spacing w:before="300" w:line="360" w:lineRule="auto"/>
        <w:ind w:right="562" w:firstLine="719"/>
      </w:pPr>
      <w:r>
        <w:rPr>
          <w:color w:val="151313"/>
        </w:rPr>
        <w:t xml:space="preserve">Sau quá trình nghiên cứu và triển khai dự án </w:t>
      </w:r>
      <w:r>
        <w:rPr>
          <w:b/>
          <w:color w:val="151313"/>
        </w:rPr>
        <w:t>"Ứng dụng Học máy và Apache Spark</w:t>
      </w:r>
      <w:r>
        <w:rPr>
          <w:b/>
          <w:color w:val="151313"/>
          <w:spacing w:val="-6"/>
        </w:rPr>
        <w:t xml:space="preserve"> </w:t>
      </w:r>
      <w:r>
        <w:rPr>
          <w:b/>
          <w:color w:val="151313"/>
        </w:rPr>
        <w:t>để</w:t>
      </w:r>
      <w:r>
        <w:rPr>
          <w:b/>
          <w:color w:val="151313"/>
          <w:spacing w:val="-6"/>
        </w:rPr>
        <w:t xml:space="preserve"> </w:t>
      </w:r>
      <w:r>
        <w:rPr>
          <w:b/>
          <w:color w:val="151313"/>
        </w:rPr>
        <w:t>Dự</w:t>
      </w:r>
      <w:r>
        <w:rPr>
          <w:b/>
          <w:color w:val="151313"/>
          <w:spacing w:val="-6"/>
        </w:rPr>
        <w:t xml:space="preserve"> </w:t>
      </w:r>
      <w:r>
        <w:rPr>
          <w:b/>
          <w:color w:val="151313"/>
        </w:rPr>
        <w:t>đoán</w:t>
      </w:r>
      <w:r>
        <w:rPr>
          <w:b/>
          <w:color w:val="151313"/>
          <w:spacing w:val="-6"/>
        </w:rPr>
        <w:t xml:space="preserve"> </w:t>
      </w:r>
      <w:r>
        <w:rPr>
          <w:b/>
          <w:color w:val="151313"/>
        </w:rPr>
        <w:t>Chất</w:t>
      </w:r>
      <w:r>
        <w:rPr>
          <w:b/>
          <w:color w:val="151313"/>
          <w:spacing w:val="-6"/>
        </w:rPr>
        <w:t xml:space="preserve"> </w:t>
      </w:r>
      <w:r>
        <w:rPr>
          <w:b/>
          <w:color w:val="151313"/>
        </w:rPr>
        <w:t>lượng</w:t>
      </w:r>
      <w:r>
        <w:rPr>
          <w:b/>
          <w:color w:val="151313"/>
          <w:spacing w:val="-6"/>
        </w:rPr>
        <w:t xml:space="preserve"> </w:t>
      </w:r>
      <w:r>
        <w:rPr>
          <w:b/>
          <w:color w:val="151313"/>
        </w:rPr>
        <w:t>Sữa"</w:t>
      </w:r>
      <w:r>
        <w:rPr>
          <w:color w:val="151313"/>
        </w:rPr>
        <w:t>,</w:t>
      </w:r>
      <w:r>
        <w:rPr>
          <w:color w:val="151313"/>
          <w:spacing w:val="-6"/>
        </w:rPr>
        <w:t xml:space="preserve"> </w:t>
      </w:r>
      <w:r>
        <w:rPr>
          <w:color w:val="151313"/>
        </w:rPr>
        <w:t>chúng</w:t>
      </w:r>
      <w:r>
        <w:rPr>
          <w:color w:val="151313"/>
          <w:spacing w:val="-4"/>
        </w:rPr>
        <w:t xml:space="preserve"> </w:t>
      </w:r>
      <w:r>
        <w:rPr>
          <w:color w:val="151313"/>
        </w:rPr>
        <w:t>tôi</w:t>
      </w:r>
      <w:r>
        <w:rPr>
          <w:color w:val="151313"/>
          <w:spacing w:val="-6"/>
        </w:rPr>
        <w:t xml:space="preserve"> </w:t>
      </w:r>
      <w:r>
        <w:rPr>
          <w:color w:val="151313"/>
        </w:rPr>
        <w:t>đã</w:t>
      </w:r>
      <w:r>
        <w:rPr>
          <w:color w:val="151313"/>
          <w:spacing w:val="-6"/>
        </w:rPr>
        <w:t xml:space="preserve"> </w:t>
      </w:r>
      <w:r>
        <w:rPr>
          <w:color w:val="151313"/>
        </w:rPr>
        <w:t>đạt</w:t>
      </w:r>
      <w:r>
        <w:rPr>
          <w:color w:val="151313"/>
          <w:spacing w:val="-6"/>
        </w:rPr>
        <w:t xml:space="preserve"> </w:t>
      </w:r>
      <w:r>
        <w:rPr>
          <w:color w:val="151313"/>
        </w:rPr>
        <w:t>được</w:t>
      </w:r>
      <w:r>
        <w:rPr>
          <w:color w:val="151313"/>
          <w:spacing w:val="-6"/>
        </w:rPr>
        <w:t xml:space="preserve"> </w:t>
      </w:r>
      <w:r>
        <w:rPr>
          <w:color w:val="151313"/>
        </w:rPr>
        <w:t>những</w:t>
      </w:r>
      <w:r>
        <w:rPr>
          <w:color w:val="151313"/>
          <w:spacing w:val="-6"/>
        </w:rPr>
        <w:t xml:space="preserve"> </w:t>
      </w:r>
      <w:r>
        <w:rPr>
          <w:color w:val="151313"/>
        </w:rPr>
        <w:t>kết</w:t>
      </w:r>
      <w:r>
        <w:rPr>
          <w:color w:val="151313"/>
          <w:spacing w:val="-6"/>
        </w:rPr>
        <w:t xml:space="preserve"> </w:t>
      </w:r>
      <w:r>
        <w:rPr>
          <w:color w:val="151313"/>
        </w:rPr>
        <w:t>quả</w:t>
      </w:r>
      <w:r>
        <w:rPr>
          <w:color w:val="151313"/>
          <w:spacing w:val="-6"/>
        </w:rPr>
        <w:t xml:space="preserve"> </w:t>
      </w:r>
      <w:r>
        <w:rPr>
          <w:color w:val="151313"/>
        </w:rPr>
        <w:t>tích</w:t>
      </w:r>
      <w:r>
        <w:rPr>
          <w:color w:val="151313"/>
          <w:spacing w:val="-6"/>
        </w:rPr>
        <w:t xml:space="preserve"> </w:t>
      </w:r>
      <w:r>
        <w:rPr>
          <w:color w:val="151313"/>
        </w:rPr>
        <w:t>cực</w:t>
      </w:r>
      <w:r>
        <w:rPr>
          <w:color w:val="151313"/>
          <w:spacing w:val="-6"/>
        </w:rPr>
        <w:t xml:space="preserve"> </w:t>
      </w:r>
      <w:r>
        <w:rPr>
          <w:color w:val="151313"/>
        </w:rPr>
        <w:t xml:space="preserve">và rút ra các bài học quan trọng. Việc áp dụng </w:t>
      </w:r>
      <w:r>
        <w:rPr>
          <w:b/>
          <w:color w:val="151313"/>
        </w:rPr>
        <w:t xml:space="preserve">Python </w:t>
      </w:r>
      <w:r>
        <w:rPr>
          <w:color w:val="151313"/>
        </w:rPr>
        <w:t xml:space="preserve">kết hợp với các công cụ </w:t>
      </w:r>
      <w:r>
        <w:rPr>
          <w:b/>
          <w:color w:val="151313"/>
        </w:rPr>
        <w:t xml:space="preserve">Big Data </w:t>
      </w:r>
      <w:r>
        <w:rPr>
          <w:color w:val="151313"/>
        </w:rPr>
        <w:t>như</w:t>
      </w:r>
      <w:r>
        <w:rPr>
          <w:color w:val="151313"/>
          <w:spacing w:val="-5"/>
        </w:rPr>
        <w:t xml:space="preserve"> </w:t>
      </w:r>
      <w:r>
        <w:rPr>
          <w:b/>
          <w:color w:val="151313"/>
        </w:rPr>
        <w:t>Apache</w:t>
      </w:r>
      <w:r>
        <w:rPr>
          <w:b/>
          <w:color w:val="151313"/>
          <w:spacing w:val="-4"/>
        </w:rPr>
        <w:t xml:space="preserve"> </w:t>
      </w:r>
      <w:r>
        <w:rPr>
          <w:b/>
          <w:color w:val="151313"/>
        </w:rPr>
        <w:t>Spark</w:t>
      </w:r>
      <w:r>
        <w:rPr>
          <w:b/>
          <w:color w:val="151313"/>
          <w:spacing w:val="-4"/>
        </w:rPr>
        <w:t xml:space="preserve"> </w:t>
      </w:r>
      <w:r>
        <w:rPr>
          <w:color w:val="151313"/>
        </w:rPr>
        <w:t>đã</w:t>
      </w:r>
      <w:r>
        <w:rPr>
          <w:color w:val="151313"/>
          <w:spacing w:val="-4"/>
        </w:rPr>
        <w:t xml:space="preserve"> </w:t>
      </w:r>
      <w:r>
        <w:rPr>
          <w:color w:val="151313"/>
        </w:rPr>
        <w:t>chứng</w:t>
      </w:r>
      <w:r>
        <w:rPr>
          <w:color w:val="151313"/>
          <w:spacing w:val="-4"/>
        </w:rPr>
        <w:t xml:space="preserve"> </w:t>
      </w:r>
      <w:r>
        <w:rPr>
          <w:color w:val="151313"/>
        </w:rPr>
        <w:t>minh</w:t>
      </w:r>
      <w:r>
        <w:rPr>
          <w:color w:val="151313"/>
          <w:spacing w:val="-6"/>
        </w:rPr>
        <w:t xml:space="preserve"> </w:t>
      </w:r>
      <w:r>
        <w:rPr>
          <w:color w:val="151313"/>
        </w:rPr>
        <w:t>tính</w:t>
      </w:r>
      <w:r>
        <w:rPr>
          <w:color w:val="151313"/>
          <w:spacing w:val="-6"/>
        </w:rPr>
        <w:t xml:space="preserve"> </w:t>
      </w:r>
      <w:r>
        <w:rPr>
          <w:color w:val="151313"/>
        </w:rPr>
        <w:t>hiệu</w:t>
      </w:r>
      <w:r>
        <w:rPr>
          <w:color w:val="151313"/>
          <w:spacing w:val="-4"/>
        </w:rPr>
        <w:t xml:space="preserve"> </w:t>
      </w:r>
      <w:r>
        <w:rPr>
          <w:color w:val="151313"/>
        </w:rPr>
        <w:t>quả</w:t>
      </w:r>
      <w:r>
        <w:rPr>
          <w:color w:val="151313"/>
          <w:spacing w:val="-6"/>
        </w:rPr>
        <w:t xml:space="preserve"> </w:t>
      </w:r>
      <w:r>
        <w:rPr>
          <w:color w:val="151313"/>
        </w:rPr>
        <w:t>vượt</w:t>
      </w:r>
      <w:r>
        <w:rPr>
          <w:color w:val="151313"/>
          <w:spacing w:val="-6"/>
        </w:rPr>
        <w:t xml:space="preserve"> </w:t>
      </w:r>
      <w:r>
        <w:rPr>
          <w:color w:val="151313"/>
        </w:rPr>
        <w:t>trội</w:t>
      </w:r>
      <w:r>
        <w:rPr>
          <w:color w:val="151313"/>
          <w:spacing w:val="-6"/>
        </w:rPr>
        <w:t xml:space="preserve"> </w:t>
      </w:r>
      <w:r>
        <w:rPr>
          <w:color w:val="151313"/>
        </w:rPr>
        <w:t>trong</w:t>
      </w:r>
      <w:r>
        <w:rPr>
          <w:color w:val="151313"/>
          <w:spacing w:val="-6"/>
        </w:rPr>
        <w:t xml:space="preserve"> </w:t>
      </w:r>
      <w:r>
        <w:rPr>
          <w:color w:val="151313"/>
        </w:rPr>
        <w:t>việc</w:t>
      </w:r>
      <w:r>
        <w:rPr>
          <w:color w:val="151313"/>
          <w:spacing w:val="-4"/>
        </w:rPr>
        <w:t xml:space="preserve"> </w:t>
      </w:r>
      <w:r>
        <w:rPr>
          <w:color w:val="151313"/>
        </w:rPr>
        <w:t>xử</w:t>
      </w:r>
      <w:r>
        <w:rPr>
          <w:color w:val="151313"/>
          <w:spacing w:val="-5"/>
        </w:rPr>
        <w:t xml:space="preserve"> </w:t>
      </w:r>
      <w:r>
        <w:rPr>
          <w:color w:val="151313"/>
        </w:rPr>
        <w:t>lý</w:t>
      </w:r>
      <w:r>
        <w:rPr>
          <w:color w:val="151313"/>
          <w:spacing w:val="-6"/>
        </w:rPr>
        <w:t xml:space="preserve"> </w:t>
      </w:r>
      <w:r>
        <w:rPr>
          <w:color w:val="151313"/>
        </w:rPr>
        <w:t>và</w:t>
      </w:r>
      <w:r>
        <w:rPr>
          <w:color w:val="151313"/>
          <w:spacing w:val="-6"/>
        </w:rPr>
        <w:t xml:space="preserve"> </w:t>
      </w:r>
      <w:r>
        <w:rPr>
          <w:color w:val="151313"/>
        </w:rPr>
        <w:t>phân</w:t>
      </w:r>
      <w:r>
        <w:rPr>
          <w:color w:val="151313"/>
          <w:spacing w:val="-6"/>
        </w:rPr>
        <w:t xml:space="preserve"> </w:t>
      </w:r>
      <w:r>
        <w:rPr>
          <w:color w:val="151313"/>
        </w:rPr>
        <w:t>tích dữ liệu quy mô lớn, khẳng định rằng các công nghệ này là công cụ mạnh mẽ để giải quyết</w:t>
      </w:r>
      <w:r>
        <w:rPr>
          <w:color w:val="151313"/>
          <w:spacing w:val="-3"/>
        </w:rPr>
        <w:t xml:space="preserve"> </w:t>
      </w:r>
      <w:r>
        <w:rPr>
          <w:color w:val="151313"/>
        </w:rPr>
        <w:t>các</w:t>
      </w:r>
      <w:r>
        <w:rPr>
          <w:color w:val="151313"/>
          <w:spacing w:val="-3"/>
        </w:rPr>
        <w:t xml:space="preserve"> </w:t>
      </w:r>
      <w:r>
        <w:rPr>
          <w:color w:val="151313"/>
        </w:rPr>
        <w:t>bài</w:t>
      </w:r>
      <w:r>
        <w:rPr>
          <w:color w:val="151313"/>
          <w:spacing w:val="-3"/>
        </w:rPr>
        <w:t xml:space="preserve"> </w:t>
      </w:r>
      <w:r>
        <w:rPr>
          <w:color w:val="151313"/>
        </w:rPr>
        <w:t>toán</w:t>
      </w:r>
      <w:r>
        <w:rPr>
          <w:color w:val="151313"/>
          <w:spacing w:val="-3"/>
        </w:rPr>
        <w:t xml:space="preserve"> </w:t>
      </w:r>
      <w:r>
        <w:rPr>
          <w:color w:val="151313"/>
        </w:rPr>
        <w:t>thực</w:t>
      </w:r>
      <w:r>
        <w:rPr>
          <w:color w:val="151313"/>
          <w:spacing w:val="-3"/>
        </w:rPr>
        <w:t xml:space="preserve"> </w:t>
      </w:r>
      <w:r>
        <w:rPr>
          <w:color w:val="151313"/>
        </w:rPr>
        <w:t>tiễn.</w:t>
      </w:r>
      <w:r>
        <w:rPr>
          <w:color w:val="151313"/>
          <w:spacing w:val="-3"/>
        </w:rPr>
        <w:t xml:space="preserve"> </w:t>
      </w:r>
      <w:r>
        <w:rPr>
          <w:color w:val="151313"/>
        </w:rPr>
        <w:t>Chúng</w:t>
      </w:r>
      <w:r>
        <w:rPr>
          <w:color w:val="151313"/>
          <w:spacing w:val="-3"/>
        </w:rPr>
        <w:t xml:space="preserve"> </w:t>
      </w:r>
      <w:r>
        <w:rPr>
          <w:color w:val="151313"/>
        </w:rPr>
        <w:t>tôi</w:t>
      </w:r>
      <w:r>
        <w:rPr>
          <w:color w:val="151313"/>
          <w:spacing w:val="-3"/>
        </w:rPr>
        <w:t xml:space="preserve"> </w:t>
      </w:r>
      <w:r>
        <w:rPr>
          <w:color w:val="151313"/>
        </w:rPr>
        <w:t>đã</w:t>
      </w:r>
      <w:r>
        <w:rPr>
          <w:color w:val="151313"/>
          <w:spacing w:val="-3"/>
        </w:rPr>
        <w:t xml:space="preserve"> </w:t>
      </w:r>
      <w:r>
        <w:rPr>
          <w:color w:val="151313"/>
        </w:rPr>
        <w:t>thành</w:t>
      </w:r>
      <w:r>
        <w:rPr>
          <w:color w:val="151313"/>
          <w:spacing w:val="-3"/>
        </w:rPr>
        <w:t xml:space="preserve"> </w:t>
      </w:r>
      <w:r>
        <w:rPr>
          <w:color w:val="151313"/>
        </w:rPr>
        <w:t>công</w:t>
      </w:r>
      <w:r>
        <w:rPr>
          <w:color w:val="151313"/>
          <w:spacing w:val="-3"/>
        </w:rPr>
        <w:t xml:space="preserve"> </w:t>
      </w:r>
      <w:r>
        <w:rPr>
          <w:color w:val="151313"/>
        </w:rPr>
        <w:t>trong</w:t>
      </w:r>
      <w:r>
        <w:rPr>
          <w:color w:val="151313"/>
          <w:spacing w:val="-3"/>
        </w:rPr>
        <w:t xml:space="preserve"> </w:t>
      </w:r>
      <w:r>
        <w:rPr>
          <w:color w:val="151313"/>
        </w:rPr>
        <w:t>việc</w:t>
      </w:r>
      <w:r>
        <w:rPr>
          <w:color w:val="151313"/>
          <w:spacing w:val="-3"/>
        </w:rPr>
        <w:t xml:space="preserve"> </w:t>
      </w:r>
      <w:r>
        <w:rPr>
          <w:color w:val="151313"/>
        </w:rPr>
        <w:t>xây</w:t>
      </w:r>
      <w:r>
        <w:rPr>
          <w:color w:val="151313"/>
          <w:spacing w:val="-8"/>
        </w:rPr>
        <w:t xml:space="preserve"> </w:t>
      </w:r>
      <w:r>
        <w:rPr>
          <w:color w:val="151313"/>
        </w:rPr>
        <w:t>dựng</w:t>
      </w:r>
      <w:r>
        <w:rPr>
          <w:color w:val="151313"/>
          <w:spacing w:val="-3"/>
        </w:rPr>
        <w:t xml:space="preserve"> </w:t>
      </w:r>
      <w:r>
        <w:rPr>
          <w:color w:val="151313"/>
        </w:rPr>
        <w:t>một</w:t>
      </w:r>
      <w:r>
        <w:rPr>
          <w:color w:val="151313"/>
          <w:spacing w:val="-1"/>
        </w:rPr>
        <w:t xml:space="preserve"> </w:t>
      </w:r>
      <w:r>
        <w:rPr>
          <w:color w:val="151313"/>
        </w:rPr>
        <w:t>mô</w:t>
      </w:r>
      <w:r>
        <w:rPr>
          <w:color w:val="151313"/>
          <w:spacing w:val="-3"/>
        </w:rPr>
        <w:t xml:space="preserve"> </w:t>
      </w:r>
      <w:r>
        <w:rPr>
          <w:color w:val="151313"/>
        </w:rPr>
        <w:t xml:space="preserve">hình </w:t>
      </w:r>
      <w:r>
        <w:rPr>
          <w:b/>
          <w:color w:val="151313"/>
        </w:rPr>
        <w:t xml:space="preserve">Hồi quy Logistic </w:t>
      </w:r>
      <w:r>
        <w:rPr>
          <w:color w:val="151313"/>
        </w:rPr>
        <w:t>có khả năng dự đoán chất lượng sữa với độ chính xác cao (86.70%), chứng tỏ rằng các chỉ số hóa lý của sữa là nguồn tài nguyên quý giá để cải thiện quy trình kiểm soát chất lượng.</w:t>
      </w:r>
    </w:p>
    <w:p w14:paraId="57D2876D">
      <w:pPr>
        <w:pStyle w:val="7"/>
        <w:spacing w:before="1" w:line="360" w:lineRule="auto"/>
        <w:ind w:right="565" w:firstLine="719"/>
      </w:pPr>
      <w:r>
        <w:rPr>
          <w:color w:val="151313"/>
        </w:rPr>
        <w:t>Mặc</w:t>
      </w:r>
      <w:r>
        <w:rPr>
          <w:color w:val="151313"/>
          <w:spacing w:val="-3"/>
        </w:rPr>
        <w:t xml:space="preserve"> </w:t>
      </w:r>
      <w:r>
        <w:rPr>
          <w:color w:val="151313"/>
        </w:rPr>
        <w:t>dù mô</w:t>
      </w:r>
      <w:r>
        <w:rPr>
          <w:color w:val="151313"/>
          <w:spacing w:val="-3"/>
        </w:rPr>
        <w:t xml:space="preserve"> </w:t>
      </w:r>
      <w:r>
        <w:rPr>
          <w:color w:val="151313"/>
        </w:rPr>
        <w:t>hình</w:t>
      </w:r>
      <w:r>
        <w:rPr>
          <w:color w:val="151313"/>
          <w:spacing w:val="-1"/>
        </w:rPr>
        <w:t xml:space="preserve"> </w:t>
      </w:r>
      <w:r>
        <w:rPr>
          <w:color w:val="151313"/>
        </w:rPr>
        <w:t>hiện</w:t>
      </w:r>
      <w:r>
        <w:rPr>
          <w:color w:val="151313"/>
          <w:spacing w:val="-3"/>
        </w:rPr>
        <w:t xml:space="preserve"> </w:t>
      </w:r>
      <w:r>
        <w:rPr>
          <w:color w:val="151313"/>
        </w:rPr>
        <w:t>tại</w:t>
      </w:r>
      <w:r>
        <w:rPr>
          <w:color w:val="151313"/>
          <w:spacing w:val="-3"/>
        </w:rPr>
        <w:t xml:space="preserve"> </w:t>
      </w:r>
      <w:r>
        <w:rPr>
          <w:color w:val="151313"/>
        </w:rPr>
        <w:t>đã</w:t>
      </w:r>
      <w:r>
        <w:rPr>
          <w:color w:val="151313"/>
          <w:spacing w:val="-3"/>
        </w:rPr>
        <w:t xml:space="preserve"> </w:t>
      </w:r>
      <w:r>
        <w:rPr>
          <w:color w:val="151313"/>
        </w:rPr>
        <w:t>đạt</w:t>
      </w:r>
      <w:r>
        <w:rPr>
          <w:color w:val="151313"/>
          <w:spacing w:val="-3"/>
        </w:rPr>
        <w:t xml:space="preserve"> </w:t>
      </w:r>
      <w:r>
        <w:rPr>
          <w:color w:val="151313"/>
        </w:rPr>
        <w:t>được</w:t>
      </w:r>
      <w:r>
        <w:rPr>
          <w:color w:val="151313"/>
          <w:spacing w:val="-1"/>
        </w:rPr>
        <w:t xml:space="preserve"> </w:t>
      </w:r>
      <w:r>
        <w:rPr>
          <w:color w:val="151313"/>
        </w:rPr>
        <w:t>hiệu</w:t>
      </w:r>
      <w:r>
        <w:rPr>
          <w:color w:val="151313"/>
          <w:spacing w:val="-3"/>
        </w:rPr>
        <w:t xml:space="preserve"> </w:t>
      </w:r>
      <w:r>
        <w:rPr>
          <w:color w:val="151313"/>
        </w:rPr>
        <w:t>suất</w:t>
      </w:r>
      <w:r>
        <w:rPr>
          <w:color w:val="151313"/>
          <w:spacing w:val="-3"/>
        </w:rPr>
        <w:t xml:space="preserve"> </w:t>
      </w:r>
      <w:r>
        <w:rPr>
          <w:color w:val="151313"/>
        </w:rPr>
        <w:t>đáng</w:t>
      </w:r>
      <w:r>
        <w:rPr>
          <w:color w:val="151313"/>
          <w:spacing w:val="-3"/>
        </w:rPr>
        <w:t xml:space="preserve"> </w:t>
      </w:r>
      <w:r>
        <w:rPr>
          <w:color w:val="151313"/>
        </w:rPr>
        <w:t>tin</w:t>
      </w:r>
      <w:r>
        <w:rPr>
          <w:color w:val="151313"/>
          <w:spacing w:val="-1"/>
        </w:rPr>
        <w:t xml:space="preserve"> </w:t>
      </w:r>
      <w:r>
        <w:rPr>
          <w:color w:val="151313"/>
        </w:rPr>
        <w:t>cậy,</w:t>
      </w:r>
      <w:r>
        <w:rPr>
          <w:color w:val="151313"/>
          <w:spacing w:val="-3"/>
        </w:rPr>
        <w:t xml:space="preserve"> </w:t>
      </w:r>
      <w:r>
        <w:rPr>
          <w:color w:val="151313"/>
        </w:rPr>
        <w:t>chúng</w:t>
      </w:r>
      <w:r>
        <w:rPr>
          <w:color w:val="151313"/>
          <w:spacing w:val="-3"/>
        </w:rPr>
        <w:t xml:space="preserve"> </w:t>
      </w:r>
      <w:r>
        <w:rPr>
          <w:color w:val="151313"/>
        </w:rPr>
        <w:t>tôi</w:t>
      </w:r>
      <w:r>
        <w:rPr>
          <w:color w:val="151313"/>
          <w:spacing w:val="-3"/>
        </w:rPr>
        <w:t xml:space="preserve"> </w:t>
      </w:r>
      <w:r>
        <w:rPr>
          <w:color w:val="151313"/>
        </w:rPr>
        <w:t>nhận</w:t>
      </w:r>
      <w:r>
        <w:rPr>
          <w:color w:val="151313"/>
          <w:spacing w:val="-3"/>
        </w:rPr>
        <w:t xml:space="preserve"> </w:t>
      </w:r>
      <w:r>
        <w:rPr>
          <w:color w:val="151313"/>
        </w:rPr>
        <w:t>thấy rằng vẫn còn những hạn chế và tiềm năng phát triển lớn. Hạn chế chủ yếu nằm ở tính đại</w:t>
      </w:r>
      <w:r>
        <w:rPr>
          <w:color w:val="151313"/>
          <w:spacing w:val="-1"/>
        </w:rPr>
        <w:t xml:space="preserve"> </w:t>
      </w:r>
      <w:r>
        <w:rPr>
          <w:color w:val="151313"/>
        </w:rPr>
        <w:t>diện của dữ liệu</w:t>
      </w:r>
      <w:r>
        <w:rPr>
          <w:color w:val="151313"/>
          <w:spacing w:val="-1"/>
        </w:rPr>
        <w:t xml:space="preserve"> </w:t>
      </w:r>
      <w:r>
        <w:rPr>
          <w:color w:val="151313"/>
        </w:rPr>
        <w:t>và khả năng</w:t>
      </w:r>
      <w:r>
        <w:rPr>
          <w:color w:val="151313"/>
          <w:spacing w:val="-1"/>
        </w:rPr>
        <w:t xml:space="preserve"> </w:t>
      </w:r>
      <w:r>
        <w:rPr>
          <w:color w:val="151313"/>
        </w:rPr>
        <w:t>của mô hình đơn</w:t>
      </w:r>
      <w:r>
        <w:rPr>
          <w:color w:val="151313"/>
          <w:spacing w:val="-1"/>
        </w:rPr>
        <w:t xml:space="preserve"> </w:t>
      </w:r>
      <w:r>
        <w:rPr>
          <w:color w:val="151313"/>
        </w:rPr>
        <w:t>giản trong việc học các mối quan hệ phức tạp. Do</w:t>
      </w:r>
      <w:r>
        <w:rPr>
          <w:color w:val="151313"/>
          <w:spacing w:val="-1"/>
        </w:rPr>
        <w:t xml:space="preserve"> </w:t>
      </w:r>
      <w:r>
        <w:rPr>
          <w:color w:val="151313"/>
        </w:rPr>
        <w:t>đó,</w:t>
      </w:r>
      <w:r>
        <w:rPr>
          <w:color w:val="151313"/>
          <w:spacing w:val="-1"/>
        </w:rPr>
        <w:t xml:space="preserve"> </w:t>
      </w:r>
      <w:r>
        <w:rPr>
          <w:color w:val="151313"/>
        </w:rPr>
        <w:t>hướng</w:t>
      </w:r>
      <w:r>
        <w:rPr>
          <w:color w:val="151313"/>
          <w:spacing w:val="-1"/>
        </w:rPr>
        <w:t xml:space="preserve"> </w:t>
      </w:r>
      <w:r>
        <w:rPr>
          <w:color w:val="151313"/>
        </w:rPr>
        <w:t>phát triển trong tương</w:t>
      </w:r>
      <w:r>
        <w:rPr>
          <w:color w:val="151313"/>
          <w:spacing w:val="-1"/>
        </w:rPr>
        <w:t xml:space="preserve"> </w:t>
      </w:r>
      <w:r>
        <w:rPr>
          <w:color w:val="151313"/>
        </w:rPr>
        <w:t>lai</w:t>
      </w:r>
      <w:r>
        <w:rPr>
          <w:color w:val="151313"/>
          <w:spacing w:val="-1"/>
        </w:rPr>
        <w:t xml:space="preserve"> </w:t>
      </w:r>
      <w:r>
        <w:rPr>
          <w:color w:val="151313"/>
        </w:rPr>
        <w:t>sẽ tập trung vào việc thử nghiệm</w:t>
      </w:r>
      <w:r>
        <w:rPr>
          <w:color w:val="151313"/>
          <w:spacing w:val="-3"/>
        </w:rPr>
        <w:t xml:space="preserve"> </w:t>
      </w:r>
      <w:r>
        <w:rPr>
          <w:color w:val="151313"/>
        </w:rPr>
        <w:t>các thuật</w:t>
      </w:r>
      <w:r>
        <w:rPr>
          <w:color w:val="151313"/>
          <w:spacing w:val="-2"/>
        </w:rPr>
        <w:t xml:space="preserve"> </w:t>
      </w:r>
      <w:r>
        <w:rPr>
          <w:color w:val="151313"/>
        </w:rPr>
        <w:t>toán</w:t>
      </w:r>
      <w:r>
        <w:rPr>
          <w:color w:val="151313"/>
          <w:spacing w:val="-2"/>
        </w:rPr>
        <w:t xml:space="preserve"> </w:t>
      </w:r>
      <w:r>
        <w:rPr>
          <w:color w:val="151313"/>
        </w:rPr>
        <w:t>học máy</w:t>
      </w:r>
      <w:r>
        <w:rPr>
          <w:color w:val="151313"/>
          <w:spacing w:val="-4"/>
        </w:rPr>
        <w:t xml:space="preserve"> </w:t>
      </w:r>
      <w:r>
        <w:rPr>
          <w:color w:val="151313"/>
        </w:rPr>
        <w:t>tiên tiến</w:t>
      </w:r>
      <w:r>
        <w:rPr>
          <w:color w:val="151313"/>
          <w:spacing w:val="-2"/>
        </w:rPr>
        <w:t xml:space="preserve"> </w:t>
      </w:r>
      <w:r>
        <w:rPr>
          <w:color w:val="151313"/>
        </w:rPr>
        <w:t xml:space="preserve">hơn như </w:t>
      </w:r>
      <w:r>
        <w:rPr>
          <w:b/>
          <w:color w:val="151313"/>
        </w:rPr>
        <w:t>Random</w:t>
      </w:r>
      <w:r>
        <w:rPr>
          <w:b/>
          <w:color w:val="151313"/>
          <w:spacing w:val="-1"/>
        </w:rPr>
        <w:t xml:space="preserve"> </w:t>
      </w:r>
      <w:r>
        <w:rPr>
          <w:b/>
          <w:color w:val="151313"/>
        </w:rPr>
        <w:t xml:space="preserve">Forest </w:t>
      </w:r>
      <w:r>
        <w:rPr>
          <w:color w:val="151313"/>
        </w:rPr>
        <w:t xml:space="preserve">hoặc </w:t>
      </w:r>
      <w:r>
        <w:rPr>
          <w:b/>
          <w:color w:val="151313"/>
        </w:rPr>
        <w:t>Gradient Boosting</w:t>
      </w:r>
      <w:r>
        <w:rPr>
          <w:b/>
          <w:color w:val="151313"/>
          <w:spacing w:val="-2"/>
        </w:rPr>
        <w:t xml:space="preserve"> </w:t>
      </w:r>
      <w:r>
        <w:rPr>
          <w:b/>
          <w:color w:val="151313"/>
        </w:rPr>
        <w:t>Trees</w:t>
      </w:r>
      <w:r>
        <w:rPr>
          <w:color w:val="151313"/>
        </w:rPr>
        <w:t>. Đồng</w:t>
      </w:r>
      <w:r>
        <w:rPr>
          <w:color w:val="151313"/>
          <w:spacing w:val="-6"/>
        </w:rPr>
        <w:t xml:space="preserve"> </w:t>
      </w:r>
      <w:r>
        <w:rPr>
          <w:color w:val="151313"/>
        </w:rPr>
        <w:t>thời,</w:t>
      </w:r>
      <w:r>
        <w:rPr>
          <w:color w:val="151313"/>
          <w:spacing w:val="-7"/>
        </w:rPr>
        <w:t xml:space="preserve"> </w:t>
      </w:r>
      <w:r>
        <w:rPr>
          <w:color w:val="151313"/>
        </w:rPr>
        <w:t>chúng</w:t>
      </w:r>
      <w:r>
        <w:rPr>
          <w:color w:val="151313"/>
          <w:spacing w:val="-6"/>
        </w:rPr>
        <w:t xml:space="preserve"> </w:t>
      </w:r>
      <w:r>
        <w:rPr>
          <w:color w:val="151313"/>
        </w:rPr>
        <w:t>tôi</w:t>
      </w:r>
      <w:r>
        <w:rPr>
          <w:color w:val="151313"/>
          <w:spacing w:val="-6"/>
        </w:rPr>
        <w:t xml:space="preserve"> </w:t>
      </w:r>
      <w:r>
        <w:rPr>
          <w:color w:val="151313"/>
        </w:rPr>
        <w:t>sẽ</w:t>
      </w:r>
      <w:r>
        <w:rPr>
          <w:color w:val="151313"/>
          <w:spacing w:val="-4"/>
        </w:rPr>
        <w:t xml:space="preserve"> </w:t>
      </w:r>
      <w:r>
        <w:rPr>
          <w:color w:val="151313"/>
        </w:rPr>
        <w:t>hướng</w:t>
      </w:r>
      <w:r>
        <w:rPr>
          <w:color w:val="151313"/>
          <w:spacing w:val="-6"/>
        </w:rPr>
        <w:t xml:space="preserve"> </w:t>
      </w:r>
      <w:r>
        <w:rPr>
          <w:color w:val="151313"/>
        </w:rPr>
        <w:t>tới</w:t>
      </w:r>
      <w:r>
        <w:rPr>
          <w:color w:val="151313"/>
          <w:spacing w:val="-6"/>
        </w:rPr>
        <w:t xml:space="preserve"> </w:t>
      </w:r>
      <w:r>
        <w:rPr>
          <w:color w:val="151313"/>
        </w:rPr>
        <w:t>xây</w:t>
      </w:r>
      <w:r>
        <w:rPr>
          <w:color w:val="151313"/>
          <w:spacing w:val="-12"/>
        </w:rPr>
        <w:t xml:space="preserve"> </w:t>
      </w:r>
      <w:r>
        <w:rPr>
          <w:color w:val="151313"/>
        </w:rPr>
        <w:t>dựng</w:t>
      </w:r>
      <w:r>
        <w:rPr>
          <w:color w:val="151313"/>
          <w:spacing w:val="-4"/>
        </w:rPr>
        <w:t xml:space="preserve"> </w:t>
      </w:r>
      <w:r>
        <w:rPr>
          <w:color w:val="151313"/>
        </w:rPr>
        <w:t>một</w:t>
      </w:r>
      <w:r>
        <w:rPr>
          <w:color w:val="151313"/>
          <w:spacing w:val="-6"/>
        </w:rPr>
        <w:t xml:space="preserve"> </w:t>
      </w:r>
      <w:r>
        <w:rPr>
          <w:color w:val="151313"/>
        </w:rPr>
        <w:t>hệ</w:t>
      </w:r>
      <w:r>
        <w:rPr>
          <w:color w:val="151313"/>
          <w:spacing w:val="-6"/>
        </w:rPr>
        <w:t xml:space="preserve"> </w:t>
      </w:r>
      <w:r>
        <w:rPr>
          <w:color w:val="151313"/>
        </w:rPr>
        <w:t>thống</w:t>
      </w:r>
      <w:r>
        <w:rPr>
          <w:color w:val="151313"/>
          <w:spacing w:val="-6"/>
        </w:rPr>
        <w:t xml:space="preserve"> </w:t>
      </w:r>
      <w:r>
        <w:rPr>
          <w:color w:val="151313"/>
        </w:rPr>
        <w:t>hoàn</w:t>
      </w:r>
      <w:r>
        <w:rPr>
          <w:color w:val="151313"/>
          <w:spacing w:val="-6"/>
        </w:rPr>
        <w:t xml:space="preserve"> </w:t>
      </w:r>
      <w:r>
        <w:rPr>
          <w:color w:val="151313"/>
        </w:rPr>
        <w:t>chỉnh</w:t>
      </w:r>
      <w:r>
        <w:rPr>
          <w:color w:val="151313"/>
          <w:spacing w:val="-4"/>
        </w:rPr>
        <w:t xml:space="preserve"> </w:t>
      </w:r>
      <w:r>
        <w:rPr>
          <w:color w:val="151313"/>
        </w:rPr>
        <w:t>có</w:t>
      </w:r>
      <w:r>
        <w:rPr>
          <w:color w:val="151313"/>
          <w:spacing w:val="-6"/>
        </w:rPr>
        <w:t xml:space="preserve"> </w:t>
      </w:r>
      <w:r>
        <w:rPr>
          <w:color w:val="151313"/>
        </w:rPr>
        <w:t>khả</w:t>
      </w:r>
      <w:r>
        <w:rPr>
          <w:color w:val="151313"/>
          <w:spacing w:val="-6"/>
        </w:rPr>
        <w:t xml:space="preserve"> </w:t>
      </w:r>
      <w:r>
        <w:rPr>
          <w:color w:val="151313"/>
        </w:rPr>
        <w:t>năng</w:t>
      </w:r>
      <w:r>
        <w:rPr>
          <w:color w:val="151313"/>
          <w:spacing w:val="-6"/>
        </w:rPr>
        <w:t xml:space="preserve"> </w:t>
      </w:r>
      <w:r>
        <w:rPr>
          <w:color w:val="151313"/>
        </w:rPr>
        <w:t>xử</w:t>
      </w:r>
      <w:r>
        <w:rPr>
          <w:color w:val="151313"/>
          <w:spacing w:val="-5"/>
        </w:rPr>
        <w:t xml:space="preserve"> </w:t>
      </w:r>
      <w:r>
        <w:rPr>
          <w:color w:val="151313"/>
        </w:rPr>
        <w:t xml:space="preserve">lý dữ liệu </w:t>
      </w:r>
      <w:r>
        <w:rPr>
          <w:b/>
          <w:color w:val="151313"/>
        </w:rPr>
        <w:t>thời gian thực</w:t>
      </w:r>
      <w:r>
        <w:rPr>
          <w:color w:val="151313"/>
        </w:rPr>
        <w:t>, tích hợp dữ liệu từ nhiều nguồn khác nhau (cảm biến, IoT) để đưa</w:t>
      </w:r>
      <w:r>
        <w:rPr>
          <w:color w:val="151313"/>
          <w:spacing w:val="-13"/>
        </w:rPr>
        <w:t xml:space="preserve"> </w:t>
      </w:r>
      <w:r>
        <w:rPr>
          <w:color w:val="151313"/>
        </w:rPr>
        <w:t>ra</w:t>
      </w:r>
      <w:r>
        <w:rPr>
          <w:color w:val="151313"/>
          <w:spacing w:val="-13"/>
        </w:rPr>
        <w:t xml:space="preserve"> </w:t>
      </w:r>
      <w:r>
        <w:rPr>
          <w:color w:val="151313"/>
        </w:rPr>
        <w:t>các</w:t>
      </w:r>
      <w:r>
        <w:rPr>
          <w:color w:val="151313"/>
          <w:spacing w:val="-13"/>
        </w:rPr>
        <w:t xml:space="preserve"> </w:t>
      </w:r>
      <w:r>
        <w:rPr>
          <w:color w:val="151313"/>
        </w:rPr>
        <w:t>dự</w:t>
      </w:r>
      <w:r>
        <w:rPr>
          <w:color w:val="151313"/>
          <w:spacing w:val="-13"/>
        </w:rPr>
        <w:t xml:space="preserve"> </w:t>
      </w:r>
      <w:r>
        <w:rPr>
          <w:color w:val="151313"/>
        </w:rPr>
        <w:t>đoán</w:t>
      </w:r>
      <w:r>
        <w:rPr>
          <w:color w:val="151313"/>
          <w:spacing w:val="-13"/>
        </w:rPr>
        <w:t xml:space="preserve"> </w:t>
      </w:r>
      <w:r>
        <w:rPr>
          <w:color w:val="151313"/>
        </w:rPr>
        <w:t>chính</w:t>
      </w:r>
      <w:r>
        <w:rPr>
          <w:color w:val="151313"/>
          <w:spacing w:val="-13"/>
        </w:rPr>
        <w:t xml:space="preserve"> </w:t>
      </w:r>
      <w:r>
        <w:rPr>
          <w:color w:val="151313"/>
        </w:rPr>
        <w:t>xác</w:t>
      </w:r>
      <w:r>
        <w:rPr>
          <w:color w:val="151313"/>
          <w:spacing w:val="-13"/>
        </w:rPr>
        <w:t xml:space="preserve"> </w:t>
      </w:r>
      <w:r>
        <w:rPr>
          <w:color w:val="151313"/>
        </w:rPr>
        <w:t>và</w:t>
      </w:r>
      <w:r>
        <w:rPr>
          <w:color w:val="151313"/>
          <w:spacing w:val="-13"/>
        </w:rPr>
        <w:t xml:space="preserve"> </w:t>
      </w:r>
      <w:r>
        <w:rPr>
          <w:color w:val="151313"/>
        </w:rPr>
        <w:t>kịp</w:t>
      </w:r>
      <w:r>
        <w:rPr>
          <w:color w:val="151313"/>
          <w:spacing w:val="-13"/>
        </w:rPr>
        <w:t xml:space="preserve"> </w:t>
      </w:r>
      <w:r>
        <w:rPr>
          <w:color w:val="151313"/>
        </w:rPr>
        <w:t>thời.</w:t>
      </w:r>
      <w:r>
        <w:rPr>
          <w:color w:val="151313"/>
          <w:spacing w:val="-14"/>
        </w:rPr>
        <w:t xml:space="preserve"> </w:t>
      </w:r>
      <w:r>
        <w:rPr>
          <w:color w:val="151313"/>
        </w:rPr>
        <w:t>Mục</w:t>
      </w:r>
      <w:r>
        <w:rPr>
          <w:color w:val="151313"/>
          <w:spacing w:val="-13"/>
        </w:rPr>
        <w:t xml:space="preserve"> </w:t>
      </w:r>
      <w:r>
        <w:rPr>
          <w:color w:val="151313"/>
        </w:rPr>
        <w:t>tiêu</w:t>
      </w:r>
      <w:r>
        <w:rPr>
          <w:color w:val="151313"/>
          <w:spacing w:val="-13"/>
        </w:rPr>
        <w:t xml:space="preserve"> </w:t>
      </w:r>
      <w:r>
        <w:rPr>
          <w:color w:val="151313"/>
        </w:rPr>
        <w:t>cuối</w:t>
      </w:r>
      <w:r>
        <w:rPr>
          <w:color w:val="151313"/>
          <w:spacing w:val="-13"/>
        </w:rPr>
        <w:t xml:space="preserve"> </w:t>
      </w:r>
      <w:r>
        <w:rPr>
          <w:color w:val="151313"/>
        </w:rPr>
        <w:t>cùng</w:t>
      </w:r>
      <w:r>
        <w:rPr>
          <w:color w:val="151313"/>
          <w:spacing w:val="-13"/>
        </w:rPr>
        <w:t xml:space="preserve"> </w:t>
      </w:r>
      <w:r>
        <w:rPr>
          <w:color w:val="151313"/>
        </w:rPr>
        <w:t>là</w:t>
      </w:r>
      <w:r>
        <w:rPr>
          <w:color w:val="151313"/>
          <w:spacing w:val="-13"/>
        </w:rPr>
        <w:t xml:space="preserve"> </w:t>
      </w:r>
      <w:r>
        <w:rPr>
          <w:color w:val="151313"/>
        </w:rPr>
        <w:t>phát</w:t>
      </w:r>
      <w:r>
        <w:rPr>
          <w:color w:val="151313"/>
          <w:spacing w:val="-13"/>
        </w:rPr>
        <w:t xml:space="preserve"> </w:t>
      </w:r>
      <w:r>
        <w:rPr>
          <w:color w:val="151313"/>
        </w:rPr>
        <w:t>triển</w:t>
      </w:r>
      <w:r>
        <w:rPr>
          <w:color w:val="151313"/>
          <w:spacing w:val="-13"/>
        </w:rPr>
        <w:t xml:space="preserve"> </w:t>
      </w:r>
      <w:r>
        <w:rPr>
          <w:color w:val="151313"/>
        </w:rPr>
        <w:t>một</w:t>
      </w:r>
      <w:r>
        <w:rPr>
          <w:color w:val="151313"/>
          <w:spacing w:val="-10"/>
        </w:rPr>
        <w:t xml:space="preserve"> </w:t>
      </w:r>
      <w:r>
        <w:rPr>
          <w:b/>
          <w:color w:val="151313"/>
        </w:rPr>
        <w:t>ứng</w:t>
      </w:r>
      <w:r>
        <w:rPr>
          <w:b/>
          <w:color w:val="151313"/>
          <w:spacing w:val="-13"/>
        </w:rPr>
        <w:t xml:space="preserve"> </w:t>
      </w:r>
      <w:r>
        <w:rPr>
          <w:b/>
          <w:color w:val="151313"/>
        </w:rPr>
        <w:t xml:space="preserve">dụng thực tế </w:t>
      </w:r>
      <w:r>
        <w:rPr>
          <w:color w:val="151313"/>
        </w:rPr>
        <w:t>với giao diện thân thiện, giúp các doanh nghiệp trong ngành sữa có thể đưa ra các quyết định nhanh chóng, giảm thiểu rủi ro và tối ưu hóa hiệu suất sản xuất.</w:t>
      </w:r>
    </w:p>
    <w:p w14:paraId="322657E4">
      <w:pPr>
        <w:pStyle w:val="7"/>
        <w:spacing w:after="0" w:line="360" w:lineRule="auto"/>
        <w:sectPr>
          <w:pgSz w:w="11910" w:h="16850"/>
          <w:pgMar w:top="1060" w:right="566" w:bottom="840" w:left="1700" w:header="0" w:footer="660" w:gutter="0"/>
          <w:cols w:space="720" w:num="1"/>
        </w:sectPr>
      </w:pPr>
    </w:p>
    <w:p w14:paraId="6BCCF029">
      <w:pPr>
        <w:pStyle w:val="2"/>
        <w:ind w:left="3"/>
      </w:pPr>
      <w:bookmarkStart w:id="62" w:name="_bookmark62"/>
      <w:bookmarkEnd w:id="62"/>
      <w:r>
        <w:t>DANH</w:t>
      </w:r>
      <w:r>
        <w:rPr>
          <w:spacing w:val="-10"/>
        </w:rPr>
        <w:t xml:space="preserve"> </w:t>
      </w:r>
      <w:r>
        <w:t>MỤC</w:t>
      </w:r>
      <w:r>
        <w:rPr>
          <w:spacing w:val="-7"/>
        </w:rPr>
        <w:t xml:space="preserve"> </w:t>
      </w:r>
      <w:r>
        <w:t>TÀI</w:t>
      </w:r>
      <w:r>
        <w:rPr>
          <w:spacing w:val="-6"/>
        </w:rPr>
        <w:t xml:space="preserve"> </w:t>
      </w:r>
      <w:r>
        <w:t>LIỆU</w:t>
      </w:r>
      <w:r>
        <w:rPr>
          <w:spacing w:val="-8"/>
        </w:rPr>
        <w:t xml:space="preserve"> </w:t>
      </w:r>
      <w:r>
        <w:t>THAM</w:t>
      </w:r>
      <w:r>
        <w:rPr>
          <w:spacing w:val="-6"/>
        </w:rPr>
        <w:t xml:space="preserve"> </w:t>
      </w:r>
      <w:r>
        <w:rPr>
          <w:spacing w:val="-4"/>
        </w:rPr>
        <w:t>KHẢO</w:t>
      </w:r>
    </w:p>
    <w:p w14:paraId="4F9CF56F">
      <w:pPr>
        <w:pStyle w:val="13"/>
        <w:numPr>
          <w:ilvl w:val="0"/>
          <w:numId w:val="24"/>
        </w:numPr>
        <w:tabs>
          <w:tab w:val="left" w:pos="721"/>
        </w:tabs>
        <w:spacing w:before="300" w:after="0" w:line="360" w:lineRule="auto"/>
        <w:ind w:left="2" w:right="565" w:firstLine="0"/>
        <w:jc w:val="left"/>
        <w:rPr>
          <w:sz w:val="26"/>
        </w:rPr>
      </w:pPr>
      <w:r>
        <w:rPr>
          <w:sz w:val="26"/>
        </w:rPr>
        <w:t>Tài</w:t>
      </w:r>
      <w:r>
        <w:rPr>
          <w:spacing w:val="-13"/>
          <w:sz w:val="26"/>
        </w:rPr>
        <w:t xml:space="preserve"> </w:t>
      </w:r>
      <w:r>
        <w:rPr>
          <w:sz w:val="26"/>
        </w:rPr>
        <w:t>liệu,</w:t>
      </w:r>
      <w:r>
        <w:rPr>
          <w:spacing w:val="-10"/>
          <w:sz w:val="26"/>
        </w:rPr>
        <w:t xml:space="preserve"> </w:t>
      </w:r>
      <w:r>
        <w:rPr>
          <w:sz w:val="26"/>
        </w:rPr>
        <w:t>Slide</w:t>
      </w:r>
      <w:r>
        <w:rPr>
          <w:spacing w:val="-10"/>
          <w:sz w:val="26"/>
        </w:rPr>
        <w:t xml:space="preserve"> </w:t>
      </w:r>
      <w:r>
        <w:rPr>
          <w:sz w:val="26"/>
        </w:rPr>
        <w:t>bài</w:t>
      </w:r>
      <w:r>
        <w:rPr>
          <w:spacing w:val="-12"/>
          <w:sz w:val="26"/>
        </w:rPr>
        <w:t xml:space="preserve"> </w:t>
      </w:r>
      <w:r>
        <w:rPr>
          <w:sz w:val="26"/>
        </w:rPr>
        <w:t>giảng</w:t>
      </w:r>
      <w:r>
        <w:rPr>
          <w:spacing w:val="-10"/>
          <w:sz w:val="26"/>
        </w:rPr>
        <w:t xml:space="preserve"> </w:t>
      </w:r>
      <w:r>
        <w:rPr>
          <w:sz w:val="26"/>
        </w:rPr>
        <w:t>thầy</w:t>
      </w:r>
      <w:r>
        <w:rPr>
          <w:spacing w:val="-17"/>
          <w:sz w:val="26"/>
        </w:rPr>
        <w:t xml:space="preserve"> </w:t>
      </w:r>
      <w:r>
        <w:rPr>
          <w:sz w:val="26"/>
        </w:rPr>
        <w:t>Phạm</w:t>
      </w:r>
      <w:r>
        <w:rPr>
          <w:spacing w:val="-15"/>
          <w:sz w:val="26"/>
        </w:rPr>
        <w:t xml:space="preserve"> </w:t>
      </w:r>
      <w:r>
        <w:rPr>
          <w:sz w:val="26"/>
        </w:rPr>
        <w:t>Đình</w:t>
      </w:r>
      <w:r>
        <w:rPr>
          <w:spacing w:val="-12"/>
          <w:sz w:val="26"/>
        </w:rPr>
        <w:t xml:space="preserve"> </w:t>
      </w:r>
      <w:r>
        <w:rPr>
          <w:sz w:val="26"/>
        </w:rPr>
        <w:t>Tài,</w:t>
      </w:r>
      <w:r>
        <w:rPr>
          <w:spacing w:val="-12"/>
          <w:sz w:val="26"/>
        </w:rPr>
        <w:t xml:space="preserve"> </w:t>
      </w:r>
      <w:r>
        <w:rPr>
          <w:sz w:val="26"/>
        </w:rPr>
        <w:t>giảng</w:t>
      </w:r>
      <w:r>
        <w:rPr>
          <w:spacing w:val="-12"/>
          <w:sz w:val="26"/>
        </w:rPr>
        <w:t xml:space="preserve"> </w:t>
      </w:r>
      <w:r>
        <w:rPr>
          <w:sz w:val="26"/>
        </w:rPr>
        <w:t>viên</w:t>
      </w:r>
      <w:r>
        <w:rPr>
          <w:spacing w:val="-10"/>
          <w:sz w:val="26"/>
        </w:rPr>
        <w:t xml:space="preserve"> </w:t>
      </w:r>
      <w:r>
        <w:rPr>
          <w:sz w:val="26"/>
        </w:rPr>
        <w:t>bộ</w:t>
      </w:r>
      <w:r>
        <w:rPr>
          <w:spacing w:val="-10"/>
          <w:sz w:val="26"/>
        </w:rPr>
        <w:t xml:space="preserve"> </w:t>
      </w:r>
      <w:r>
        <w:rPr>
          <w:sz w:val="26"/>
        </w:rPr>
        <w:t>môn</w:t>
      </w:r>
      <w:r>
        <w:rPr>
          <w:spacing w:val="-9"/>
          <w:sz w:val="26"/>
        </w:rPr>
        <w:t xml:space="preserve"> </w:t>
      </w:r>
      <w:r>
        <w:rPr>
          <w:i/>
          <w:sz w:val="26"/>
        </w:rPr>
        <w:t>Dữ</w:t>
      </w:r>
      <w:r>
        <w:rPr>
          <w:i/>
          <w:spacing w:val="-10"/>
          <w:sz w:val="26"/>
        </w:rPr>
        <w:t xml:space="preserve"> </w:t>
      </w:r>
      <w:r>
        <w:rPr>
          <w:i/>
          <w:sz w:val="26"/>
        </w:rPr>
        <w:t>liệu</w:t>
      </w:r>
      <w:r>
        <w:rPr>
          <w:i/>
          <w:spacing w:val="-12"/>
          <w:sz w:val="26"/>
        </w:rPr>
        <w:t xml:space="preserve"> </w:t>
      </w:r>
      <w:r>
        <w:rPr>
          <w:i/>
          <w:sz w:val="26"/>
        </w:rPr>
        <w:t>lớn</w:t>
      </w:r>
      <w:r>
        <w:rPr>
          <w:i/>
          <w:spacing w:val="-10"/>
          <w:sz w:val="26"/>
        </w:rPr>
        <w:t xml:space="preserve"> </w:t>
      </w:r>
      <w:r>
        <w:rPr>
          <w:i/>
          <w:sz w:val="26"/>
        </w:rPr>
        <w:t xml:space="preserve">(Big Data) </w:t>
      </w:r>
      <w:r>
        <w:rPr>
          <w:sz w:val="26"/>
        </w:rPr>
        <w:t>Khoa Công nghệ thông tin, trường Đại học Nguyễn Tất Thành</w:t>
      </w:r>
    </w:p>
    <w:p w14:paraId="75087D92">
      <w:pPr>
        <w:pStyle w:val="13"/>
        <w:numPr>
          <w:ilvl w:val="0"/>
          <w:numId w:val="24"/>
        </w:numPr>
        <w:tabs>
          <w:tab w:val="left" w:pos="721"/>
        </w:tabs>
        <w:spacing w:before="1" w:after="0" w:line="360" w:lineRule="auto"/>
        <w:ind w:left="2" w:right="566" w:firstLine="0"/>
        <w:jc w:val="left"/>
        <w:rPr>
          <w:sz w:val="26"/>
        </w:rPr>
      </w:pPr>
      <w:r>
        <w:rPr>
          <w:sz w:val="26"/>
        </w:rPr>
        <w:t>The</w:t>
      </w:r>
      <w:r>
        <w:rPr>
          <w:spacing w:val="40"/>
          <w:sz w:val="26"/>
        </w:rPr>
        <w:t xml:space="preserve"> </w:t>
      </w:r>
      <w:r>
        <w:rPr>
          <w:sz w:val="26"/>
        </w:rPr>
        <w:t>Apache</w:t>
      </w:r>
      <w:r>
        <w:rPr>
          <w:spacing w:val="40"/>
          <w:sz w:val="26"/>
        </w:rPr>
        <w:t xml:space="preserve"> </w:t>
      </w:r>
      <w:r>
        <w:rPr>
          <w:sz w:val="26"/>
        </w:rPr>
        <w:t>Software</w:t>
      </w:r>
      <w:r>
        <w:rPr>
          <w:spacing w:val="40"/>
          <w:sz w:val="26"/>
        </w:rPr>
        <w:t xml:space="preserve"> </w:t>
      </w:r>
      <w:r>
        <w:rPr>
          <w:sz w:val="26"/>
        </w:rPr>
        <w:t>Foundation</w:t>
      </w:r>
      <w:r>
        <w:rPr>
          <w:spacing w:val="40"/>
          <w:sz w:val="26"/>
        </w:rPr>
        <w:t xml:space="preserve"> </w:t>
      </w:r>
      <w:r>
        <w:rPr>
          <w:sz w:val="26"/>
        </w:rPr>
        <w:t>(1999),</w:t>
      </w:r>
      <w:r>
        <w:rPr>
          <w:spacing w:val="40"/>
          <w:sz w:val="26"/>
        </w:rPr>
        <w:t xml:space="preserve"> </w:t>
      </w:r>
      <w:r>
        <w:rPr>
          <w:i/>
          <w:sz w:val="26"/>
        </w:rPr>
        <w:t>Apache</w:t>
      </w:r>
      <w:r>
        <w:rPr>
          <w:i/>
          <w:spacing w:val="40"/>
          <w:sz w:val="26"/>
        </w:rPr>
        <w:t xml:space="preserve"> </w:t>
      </w:r>
      <w:r>
        <w:rPr>
          <w:i/>
          <w:sz w:val="26"/>
        </w:rPr>
        <w:t>Spark:</w:t>
      </w:r>
      <w:r>
        <w:rPr>
          <w:i/>
          <w:spacing w:val="40"/>
          <w:sz w:val="26"/>
        </w:rPr>
        <w:t xml:space="preserve"> </w:t>
      </w:r>
      <w:r>
        <w:rPr>
          <w:i/>
          <w:sz w:val="26"/>
        </w:rPr>
        <w:t>Unified</w:t>
      </w:r>
      <w:r>
        <w:rPr>
          <w:i/>
          <w:spacing w:val="40"/>
          <w:sz w:val="26"/>
        </w:rPr>
        <w:t xml:space="preserve"> </w:t>
      </w:r>
      <w:r>
        <w:rPr>
          <w:i/>
          <w:sz w:val="26"/>
        </w:rPr>
        <w:t>engine</w:t>
      </w:r>
      <w:r>
        <w:rPr>
          <w:i/>
          <w:spacing w:val="40"/>
          <w:sz w:val="26"/>
        </w:rPr>
        <w:t xml:space="preserve"> </w:t>
      </w:r>
      <w:r>
        <w:rPr>
          <w:i/>
          <w:sz w:val="26"/>
        </w:rPr>
        <w:t>for large-scale data analytics</w:t>
      </w:r>
      <w:r>
        <w:rPr>
          <w:sz w:val="26"/>
        </w:rPr>
        <w:t>, https://spark.apache.org/, truy cập ngày: 03/08/2022</w:t>
      </w:r>
    </w:p>
    <w:p w14:paraId="59E67937">
      <w:pPr>
        <w:pStyle w:val="13"/>
        <w:numPr>
          <w:ilvl w:val="0"/>
          <w:numId w:val="24"/>
        </w:numPr>
        <w:tabs>
          <w:tab w:val="left" w:pos="721"/>
          <w:tab w:val="left" w:pos="1556"/>
          <w:tab w:val="left" w:pos="2780"/>
          <w:tab w:val="left" w:pos="4152"/>
          <w:tab w:val="left" w:pos="5772"/>
          <w:tab w:val="left" w:pos="6960"/>
          <w:tab w:val="left" w:pos="8174"/>
        </w:tabs>
        <w:spacing w:before="0" w:after="0" w:line="360" w:lineRule="auto"/>
        <w:ind w:left="2" w:right="562" w:firstLine="0"/>
        <w:jc w:val="left"/>
        <w:rPr>
          <w:sz w:val="26"/>
        </w:rPr>
      </w:pPr>
      <w:r>
        <w:rPr>
          <w:spacing w:val="-4"/>
          <w:sz w:val="26"/>
        </w:rPr>
        <w:t>The</w:t>
      </w:r>
      <w:r>
        <w:rPr>
          <w:sz w:val="26"/>
        </w:rPr>
        <w:tab/>
      </w:r>
      <w:r>
        <w:rPr>
          <w:spacing w:val="-2"/>
          <w:sz w:val="26"/>
        </w:rPr>
        <w:t>Apache</w:t>
      </w:r>
      <w:r>
        <w:rPr>
          <w:sz w:val="26"/>
        </w:rPr>
        <w:tab/>
      </w:r>
      <w:r>
        <w:rPr>
          <w:spacing w:val="-2"/>
          <w:sz w:val="26"/>
        </w:rPr>
        <w:t>Software</w:t>
      </w:r>
      <w:r>
        <w:rPr>
          <w:sz w:val="26"/>
        </w:rPr>
        <w:tab/>
      </w:r>
      <w:r>
        <w:rPr>
          <w:spacing w:val="-2"/>
          <w:sz w:val="26"/>
        </w:rPr>
        <w:t>Foundation</w:t>
      </w:r>
      <w:r>
        <w:rPr>
          <w:sz w:val="26"/>
        </w:rPr>
        <w:tab/>
      </w:r>
      <w:r>
        <w:rPr>
          <w:spacing w:val="-2"/>
          <w:sz w:val="26"/>
        </w:rPr>
        <w:t>(2006),</w:t>
      </w:r>
      <w:r>
        <w:rPr>
          <w:sz w:val="26"/>
        </w:rPr>
        <w:tab/>
      </w:r>
      <w:r>
        <w:rPr>
          <w:i/>
          <w:spacing w:val="-2"/>
          <w:sz w:val="26"/>
        </w:rPr>
        <w:t>Apache</w:t>
      </w:r>
      <w:r>
        <w:rPr>
          <w:i/>
          <w:sz w:val="26"/>
        </w:rPr>
        <w:tab/>
      </w:r>
      <w:r>
        <w:rPr>
          <w:i/>
          <w:spacing w:val="-2"/>
          <w:sz w:val="26"/>
        </w:rPr>
        <w:t>Hadoop</w:t>
      </w:r>
      <w:r>
        <w:rPr>
          <w:spacing w:val="-2"/>
          <w:sz w:val="26"/>
        </w:rPr>
        <w:t xml:space="preserve">, </w:t>
      </w:r>
      <w:r>
        <w:rPr>
          <w:sz w:val="26"/>
        </w:rPr>
        <w:t>https://hadoop.apache.org/, truy cập ngày: 29/07/2023</w:t>
      </w:r>
    </w:p>
    <w:p w14:paraId="6E3A7561">
      <w:pPr>
        <w:pStyle w:val="13"/>
        <w:numPr>
          <w:ilvl w:val="0"/>
          <w:numId w:val="24"/>
        </w:numPr>
        <w:tabs>
          <w:tab w:val="left" w:pos="721"/>
        </w:tabs>
        <w:spacing w:before="1" w:after="0" w:line="360" w:lineRule="auto"/>
        <w:ind w:left="2" w:right="565" w:firstLine="0"/>
        <w:jc w:val="left"/>
        <w:rPr>
          <w:sz w:val="26"/>
        </w:rPr>
      </w:pPr>
      <w:r>
        <w:rPr>
          <w:sz w:val="26"/>
        </w:rPr>
        <w:t>DataFlair</w:t>
      </w:r>
      <w:r>
        <w:rPr>
          <w:spacing w:val="40"/>
          <w:sz w:val="26"/>
        </w:rPr>
        <w:t xml:space="preserve"> </w:t>
      </w:r>
      <w:r>
        <w:rPr>
          <w:sz w:val="26"/>
        </w:rPr>
        <w:t>Web</w:t>
      </w:r>
      <w:r>
        <w:rPr>
          <w:spacing w:val="40"/>
          <w:sz w:val="26"/>
        </w:rPr>
        <w:t xml:space="preserve"> </w:t>
      </w:r>
      <w:r>
        <w:rPr>
          <w:sz w:val="26"/>
        </w:rPr>
        <w:t>Services</w:t>
      </w:r>
      <w:r>
        <w:rPr>
          <w:spacing w:val="40"/>
          <w:sz w:val="26"/>
        </w:rPr>
        <w:t xml:space="preserve"> </w:t>
      </w:r>
      <w:r>
        <w:rPr>
          <w:sz w:val="26"/>
        </w:rPr>
        <w:t>Pvt</w:t>
      </w:r>
      <w:r>
        <w:rPr>
          <w:spacing w:val="40"/>
          <w:sz w:val="26"/>
        </w:rPr>
        <w:t xml:space="preserve"> </w:t>
      </w:r>
      <w:r>
        <w:rPr>
          <w:sz w:val="26"/>
        </w:rPr>
        <w:t>Ltd</w:t>
      </w:r>
      <w:r>
        <w:rPr>
          <w:spacing w:val="40"/>
          <w:sz w:val="26"/>
        </w:rPr>
        <w:t xml:space="preserve"> </w:t>
      </w:r>
      <w:r>
        <w:rPr>
          <w:sz w:val="26"/>
        </w:rPr>
        <w:t>(2020),</w:t>
      </w:r>
      <w:r>
        <w:rPr>
          <w:spacing w:val="75"/>
          <w:sz w:val="26"/>
        </w:rPr>
        <w:t xml:space="preserve"> </w:t>
      </w:r>
      <w:r>
        <w:rPr>
          <w:i/>
          <w:sz w:val="26"/>
        </w:rPr>
        <w:t>Data</w:t>
      </w:r>
      <w:r>
        <w:rPr>
          <w:i/>
          <w:spacing w:val="40"/>
          <w:sz w:val="26"/>
        </w:rPr>
        <w:t xml:space="preserve"> </w:t>
      </w:r>
      <w:r>
        <w:rPr>
          <w:i/>
          <w:sz w:val="26"/>
        </w:rPr>
        <w:t>Flair</w:t>
      </w:r>
      <w:r>
        <w:rPr>
          <w:i/>
          <w:spacing w:val="40"/>
          <w:sz w:val="26"/>
        </w:rPr>
        <w:t xml:space="preserve"> </w:t>
      </w:r>
      <w:r>
        <w:rPr>
          <w:i/>
          <w:sz w:val="26"/>
        </w:rPr>
        <w:t>(Python)</w:t>
      </w:r>
      <w:r>
        <w:rPr>
          <w:sz w:val="26"/>
        </w:rPr>
        <w:t>,</w:t>
      </w:r>
      <w:r>
        <w:rPr>
          <w:spacing w:val="40"/>
          <w:sz w:val="26"/>
        </w:rPr>
        <w:t xml:space="preserve"> </w:t>
      </w:r>
      <w:r>
        <w:rPr>
          <w:sz w:val="26"/>
        </w:rPr>
        <w:t>https://data-</w:t>
      </w:r>
      <w:r>
        <w:rPr>
          <w:spacing w:val="80"/>
          <w:sz w:val="26"/>
        </w:rPr>
        <w:t xml:space="preserve"> </w:t>
      </w:r>
      <w:r>
        <w:rPr>
          <w:sz w:val="26"/>
        </w:rPr>
        <w:t>flair.training/blogs/, truy cập ngày: 05/08/2023</w:t>
      </w:r>
    </w:p>
    <w:p w14:paraId="794DC244">
      <w:pPr>
        <w:pStyle w:val="13"/>
        <w:numPr>
          <w:ilvl w:val="0"/>
          <w:numId w:val="24"/>
        </w:numPr>
        <w:tabs>
          <w:tab w:val="left" w:pos="721"/>
        </w:tabs>
        <w:spacing w:before="0" w:after="0" w:line="360" w:lineRule="auto"/>
        <w:ind w:left="2" w:right="562" w:firstLine="0"/>
        <w:jc w:val="left"/>
        <w:rPr>
          <w:sz w:val="26"/>
        </w:rPr>
      </w:pPr>
      <w:r>
        <w:rPr>
          <w:sz w:val="26"/>
        </w:rPr>
        <w:t>TOPDev</w:t>
      </w:r>
      <w:r>
        <w:rPr>
          <w:spacing w:val="40"/>
          <w:sz w:val="26"/>
        </w:rPr>
        <w:t xml:space="preserve"> </w:t>
      </w:r>
      <w:r>
        <w:rPr>
          <w:sz w:val="26"/>
        </w:rPr>
        <w:t>(2022),</w:t>
      </w:r>
      <w:r>
        <w:rPr>
          <w:spacing w:val="40"/>
          <w:sz w:val="26"/>
        </w:rPr>
        <w:t xml:space="preserve"> </w:t>
      </w:r>
      <w:r>
        <w:rPr>
          <w:i/>
          <w:sz w:val="26"/>
        </w:rPr>
        <w:t>TensorFlow</w:t>
      </w:r>
      <w:r>
        <w:rPr>
          <w:i/>
          <w:spacing w:val="40"/>
          <w:sz w:val="26"/>
        </w:rPr>
        <w:t xml:space="preserve"> </w:t>
      </w:r>
      <w:r>
        <w:rPr>
          <w:i/>
          <w:sz w:val="26"/>
        </w:rPr>
        <w:t>là</w:t>
      </w:r>
      <w:r>
        <w:rPr>
          <w:i/>
          <w:spacing w:val="40"/>
          <w:sz w:val="26"/>
        </w:rPr>
        <w:t xml:space="preserve"> </w:t>
      </w:r>
      <w:r>
        <w:rPr>
          <w:i/>
          <w:sz w:val="26"/>
        </w:rPr>
        <w:t>gì?</w:t>
      </w:r>
      <w:r>
        <w:rPr>
          <w:i/>
          <w:spacing w:val="40"/>
          <w:sz w:val="26"/>
        </w:rPr>
        <w:t xml:space="preserve"> </w:t>
      </w:r>
      <w:r>
        <w:rPr>
          <w:i/>
          <w:sz w:val="26"/>
        </w:rPr>
        <w:t>Tìm</w:t>
      </w:r>
      <w:r>
        <w:rPr>
          <w:i/>
          <w:spacing w:val="40"/>
          <w:sz w:val="26"/>
        </w:rPr>
        <w:t xml:space="preserve"> </w:t>
      </w:r>
      <w:r>
        <w:rPr>
          <w:i/>
          <w:sz w:val="26"/>
        </w:rPr>
        <w:t>hiểu</w:t>
      </w:r>
      <w:r>
        <w:rPr>
          <w:i/>
          <w:spacing w:val="40"/>
          <w:sz w:val="26"/>
        </w:rPr>
        <w:t xml:space="preserve"> </w:t>
      </w:r>
      <w:r>
        <w:rPr>
          <w:i/>
          <w:sz w:val="26"/>
        </w:rPr>
        <w:t>về</w:t>
      </w:r>
      <w:r>
        <w:rPr>
          <w:i/>
          <w:spacing w:val="40"/>
          <w:sz w:val="26"/>
        </w:rPr>
        <w:t xml:space="preserve"> </w:t>
      </w:r>
      <w:r>
        <w:rPr>
          <w:i/>
          <w:sz w:val="26"/>
        </w:rPr>
        <w:t>TensorFlow</w:t>
      </w:r>
      <w:r>
        <w:rPr>
          <w:i/>
          <w:spacing w:val="40"/>
          <w:sz w:val="26"/>
        </w:rPr>
        <w:t xml:space="preserve"> </w:t>
      </w:r>
      <w:r>
        <w:rPr>
          <w:i/>
          <w:sz w:val="26"/>
        </w:rPr>
        <w:t>từ</w:t>
      </w:r>
      <w:r>
        <w:rPr>
          <w:i/>
          <w:spacing w:val="40"/>
          <w:sz w:val="26"/>
        </w:rPr>
        <w:t xml:space="preserve"> </w:t>
      </w:r>
      <w:r>
        <w:rPr>
          <w:i/>
          <w:sz w:val="26"/>
        </w:rPr>
        <w:t>A</w:t>
      </w:r>
      <w:r>
        <w:rPr>
          <w:i/>
          <w:spacing w:val="40"/>
          <w:sz w:val="26"/>
        </w:rPr>
        <w:t xml:space="preserve"> </w:t>
      </w:r>
      <w:r>
        <w:rPr>
          <w:i/>
          <w:sz w:val="26"/>
        </w:rPr>
        <w:t>đến</w:t>
      </w:r>
      <w:r>
        <w:rPr>
          <w:i/>
          <w:spacing w:val="40"/>
          <w:sz w:val="26"/>
        </w:rPr>
        <w:t xml:space="preserve"> </w:t>
      </w:r>
      <w:r>
        <w:rPr>
          <w:i/>
          <w:sz w:val="26"/>
        </w:rPr>
        <w:t>Z</w:t>
      </w:r>
      <w:r>
        <w:rPr>
          <w:sz w:val="26"/>
        </w:rPr>
        <w:t>,</w:t>
      </w:r>
      <w:r>
        <w:rPr>
          <w:spacing w:val="80"/>
          <w:w w:val="150"/>
          <w:sz w:val="26"/>
        </w:rPr>
        <w:t xml:space="preserve"> </w:t>
      </w:r>
      <w:r>
        <w:fldChar w:fldCharType="begin"/>
      </w:r>
      <w:r>
        <w:instrText xml:space="preserve"> HYPERLINK "https://topdev.vn/blog/tensorflow-la-gi/" \h </w:instrText>
      </w:r>
      <w:r>
        <w:fldChar w:fldCharType="separate"/>
      </w:r>
      <w:r>
        <w:rPr>
          <w:sz w:val="26"/>
          <w:u w:val="single"/>
        </w:rPr>
        <w:t>https://topdev.vn/blog/tensorflow-la-gi/</w:t>
      </w:r>
      <w:r>
        <w:rPr>
          <w:sz w:val="26"/>
          <w:u w:val="single"/>
        </w:rPr>
        <w:fldChar w:fldCharType="end"/>
      </w:r>
      <w:r>
        <w:rPr>
          <w:sz w:val="26"/>
        </w:rPr>
        <w:t>, ngày truy cập: 03/12/2022</w:t>
      </w:r>
    </w:p>
    <w:p w14:paraId="6889C62E">
      <w:pPr>
        <w:pStyle w:val="13"/>
        <w:numPr>
          <w:ilvl w:val="0"/>
          <w:numId w:val="24"/>
        </w:numPr>
        <w:tabs>
          <w:tab w:val="left" w:pos="721"/>
        </w:tabs>
        <w:spacing w:before="0" w:after="0" w:line="240" w:lineRule="auto"/>
        <w:ind w:left="721" w:right="0" w:hanging="719"/>
        <w:jc w:val="left"/>
        <w:rPr>
          <w:sz w:val="26"/>
        </w:rPr>
      </w:pPr>
      <w:r>
        <w:rPr>
          <w:sz w:val="26"/>
        </w:rPr>
        <w:t>Các</w:t>
      </w:r>
      <w:r>
        <w:rPr>
          <w:spacing w:val="-5"/>
          <w:sz w:val="26"/>
        </w:rPr>
        <w:t xml:space="preserve"> </w:t>
      </w:r>
      <w:r>
        <w:rPr>
          <w:sz w:val="26"/>
        </w:rPr>
        <w:t>nguồn</w:t>
      </w:r>
      <w:r>
        <w:rPr>
          <w:spacing w:val="-2"/>
          <w:sz w:val="26"/>
        </w:rPr>
        <w:t xml:space="preserve"> </w:t>
      </w:r>
      <w:r>
        <w:rPr>
          <w:sz w:val="26"/>
        </w:rPr>
        <w:t>tài</w:t>
      </w:r>
      <w:r>
        <w:rPr>
          <w:spacing w:val="-5"/>
          <w:sz w:val="26"/>
        </w:rPr>
        <w:t xml:space="preserve"> </w:t>
      </w:r>
      <w:r>
        <w:rPr>
          <w:sz w:val="26"/>
        </w:rPr>
        <w:t>liệu</w:t>
      </w:r>
      <w:r>
        <w:rPr>
          <w:spacing w:val="-5"/>
          <w:sz w:val="26"/>
        </w:rPr>
        <w:t xml:space="preserve"> </w:t>
      </w:r>
      <w:r>
        <w:rPr>
          <w:sz w:val="26"/>
        </w:rPr>
        <w:t>từ</w:t>
      </w:r>
      <w:r>
        <w:rPr>
          <w:spacing w:val="-2"/>
          <w:sz w:val="26"/>
        </w:rPr>
        <w:t xml:space="preserve"> </w:t>
      </w:r>
      <w:r>
        <w:rPr>
          <w:sz w:val="26"/>
        </w:rPr>
        <w:t>Google</w:t>
      </w:r>
      <w:r>
        <w:rPr>
          <w:spacing w:val="-4"/>
          <w:sz w:val="26"/>
        </w:rPr>
        <w:t xml:space="preserve"> </w:t>
      </w:r>
      <w:r>
        <w:rPr>
          <w:sz w:val="26"/>
        </w:rPr>
        <w:t>&amp;</w:t>
      </w:r>
      <w:r>
        <w:rPr>
          <w:spacing w:val="-3"/>
          <w:sz w:val="26"/>
        </w:rPr>
        <w:t xml:space="preserve"> </w:t>
      </w:r>
      <w:r>
        <w:rPr>
          <w:spacing w:val="-2"/>
          <w:sz w:val="26"/>
        </w:rPr>
        <w:t>Wikipedia</w:t>
      </w:r>
    </w:p>
    <w:p w14:paraId="62465DEB">
      <w:pPr>
        <w:pStyle w:val="13"/>
        <w:numPr>
          <w:ilvl w:val="0"/>
          <w:numId w:val="24"/>
        </w:numPr>
        <w:tabs>
          <w:tab w:val="left" w:pos="721"/>
        </w:tabs>
        <w:spacing w:before="149" w:after="0" w:line="360" w:lineRule="auto"/>
        <w:ind w:left="2" w:right="572" w:firstLine="0"/>
        <w:jc w:val="left"/>
        <w:rPr>
          <w:sz w:val="26"/>
        </w:rPr>
      </w:pPr>
      <w:r>
        <w:rPr>
          <w:sz w:val="26"/>
        </w:rPr>
        <w:t>Các</w:t>
      </w:r>
      <w:r>
        <w:rPr>
          <w:spacing w:val="-1"/>
          <w:sz w:val="26"/>
        </w:rPr>
        <w:t xml:space="preserve"> </w:t>
      </w:r>
      <w:r>
        <w:rPr>
          <w:sz w:val="26"/>
        </w:rPr>
        <w:t>khoá học trực</w:t>
      </w:r>
      <w:r>
        <w:rPr>
          <w:spacing w:val="-1"/>
          <w:sz w:val="26"/>
        </w:rPr>
        <w:t xml:space="preserve"> </w:t>
      </w:r>
      <w:r>
        <w:rPr>
          <w:sz w:val="26"/>
        </w:rPr>
        <w:t>tuyến</w:t>
      </w:r>
      <w:r>
        <w:rPr>
          <w:spacing w:val="-2"/>
          <w:sz w:val="26"/>
        </w:rPr>
        <w:t xml:space="preserve"> </w:t>
      </w:r>
      <w:r>
        <w:rPr>
          <w:sz w:val="26"/>
        </w:rPr>
        <w:t>như</w:t>
      </w:r>
      <w:r>
        <w:rPr>
          <w:spacing w:val="-1"/>
          <w:sz w:val="26"/>
        </w:rPr>
        <w:t xml:space="preserve"> </w:t>
      </w:r>
      <w:r>
        <w:rPr>
          <w:sz w:val="26"/>
        </w:rPr>
        <w:t>Coursera, edX và</w:t>
      </w:r>
      <w:r>
        <w:rPr>
          <w:spacing w:val="-1"/>
          <w:sz w:val="26"/>
        </w:rPr>
        <w:t xml:space="preserve"> </w:t>
      </w:r>
      <w:r>
        <w:rPr>
          <w:sz w:val="26"/>
        </w:rPr>
        <w:t>Udacity</w:t>
      </w:r>
      <w:r>
        <w:rPr>
          <w:spacing w:val="-4"/>
          <w:sz w:val="26"/>
        </w:rPr>
        <w:t xml:space="preserve"> </w:t>
      </w:r>
      <w:r>
        <w:rPr>
          <w:sz w:val="26"/>
        </w:rPr>
        <w:t>thường</w:t>
      </w:r>
      <w:r>
        <w:rPr>
          <w:spacing w:val="-2"/>
          <w:sz w:val="26"/>
        </w:rPr>
        <w:t xml:space="preserve"> </w:t>
      </w:r>
      <w:r>
        <w:rPr>
          <w:sz w:val="26"/>
        </w:rPr>
        <w:t>có các</w:t>
      </w:r>
      <w:r>
        <w:rPr>
          <w:spacing w:val="-1"/>
          <w:sz w:val="26"/>
        </w:rPr>
        <w:t xml:space="preserve"> </w:t>
      </w:r>
      <w:r>
        <w:rPr>
          <w:sz w:val="26"/>
        </w:rPr>
        <w:t>khóa học về Big Data và PySpark</w:t>
      </w:r>
    </w:p>
    <w:sectPr>
      <w:pgSz w:w="11910" w:h="16850"/>
      <w:pgMar w:top="1060" w:right="566" w:bottom="840" w:left="1700" w:header="0" w:footer="66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C8AADB">
    <w:pPr>
      <w:pStyle w:val="7"/>
      <w:spacing w:line="14" w:lineRule="auto"/>
      <w:ind w:left="0"/>
      <w:jc w:val="left"/>
      <w:rPr>
        <w:sz w:val="20"/>
      </w:rPr>
    </w:pPr>
    <w:r>
      <w:rPr>
        <w:sz w:val="20"/>
      </w:rPr>
      <mc:AlternateContent>
        <mc:Choice Requires="wps">
          <w:drawing>
            <wp:anchor distT="0" distB="0" distL="0" distR="0" simplePos="0" relativeHeight="251661312" behindDoc="1" locked="0" layoutInCell="1" allowOverlap="1">
              <wp:simplePos x="0" y="0"/>
              <wp:positionH relativeFrom="page">
                <wp:posOffset>6664960</wp:posOffset>
              </wp:positionH>
              <wp:positionV relativeFrom="page">
                <wp:posOffset>10135235</wp:posOffset>
              </wp:positionV>
              <wp:extent cx="228600" cy="208280"/>
              <wp:effectExtent l="0" t="0" r="0" b="0"/>
              <wp:wrapNone/>
              <wp:docPr id="4" name="Textbox 4"/>
              <wp:cNvGraphicFramePr/>
              <a:graphic xmlns:a="http://schemas.openxmlformats.org/drawingml/2006/main">
                <a:graphicData uri="http://schemas.microsoft.com/office/word/2010/wordprocessingShape">
                  <wps:wsp>
                    <wps:cNvSpPr txBox="1"/>
                    <wps:spPr>
                      <a:xfrm>
                        <a:off x="0" y="0"/>
                        <a:ext cx="228600" cy="208279"/>
                      </a:xfrm>
                      <a:prstGeom prst="rect">
                        <a:avLst/>
                      </a:prstGeom>
                    </wps:spPr>
                    <wps:txbx>
                      <w:txbxContent>
                        <w:p w14:paraId="4F11FCD7">
                          <w:pPr>
                            <w:pStyle w:val="7"/>
                            <w:spacing w:before="8"/>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524.8pt;margin-top:798.05pt;height:16.4pt;width:18pt;mso-position-horizontal-relative:page;mso-position-vertical-relative:page;z-index:-251655168;mso-width-relative:page;mso-height-relative:page;" filled="f" stroked="f" coordsize="21600,21600" o:gfxdata="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0TTpQdsAAAAPAQAADwAAAAAAAAABACAAAAAiAAAAZHJzL2Rvd25yZXYueG1sUEsBAhQAFAAAAAgA&#10;h07iQGWUhQawAQAAcwMAAA4AAAAAAAAAAQAgAAAAKgEAAGRycy9lMm9Eb2MueG1sUEsFBgAAAAAG&#10;AAYAWQEAAEwFAAAAAA==&#10;">
              <v:fill on="f" focussize="0,0"/>
              <v:stroke on="f"/>
              <v:imagedata o:title=""/>
              <o:lock v:ext="edit" aspectratio="f"/>
              <v:textbox inset="0mm,0mm,0mm,0mm">
                <w:txbxContent>
                  <w:p w14:paraId="4F11FCD7">
                    <w:pPr>
                      <w:pStyle w:val="7"/>
                      <w:spacing w:before="8"/>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54169D"/>
    <w:multiLevelType w:val="multilevel"/>
    <w:tmpl w:val="A254169D"/>
    <w:lvl w:ilvl="0" w:tentative="0">
      <w:start w:val="0"/>
      <w:numFmt w:val="bullet"/>
      <w:lvlText w:val=""/>
      <w:lvlJc w:val="left"/>
      <w:pPr>
        <w:ind w:left="722" w:hanging="274"/>
      </w:pPr>
      <w:rPr>
        <w:rFonts w:hint="default" w:ascii="Symbol" w:hAnsi="Symbol" w:eastAsia="Symbol" w:cs="Symbol"/>
        <w:spacing w:val="0"/>
        <w:w w:val="99"/>
        <w:lang w:val="vi" w:eastAsia="en-US" w:bidi="ar-SA"/>
      </w:rPr>
    </w:lvl>
    <w:lvl w:ilvl="1" w:tentative="0">
      <w:start w:val="0"/>
      <w:numFmt w:val="bullet"/>
      <w:lvlText w:val="•"/>
      <w:lvlJc w:val="left"/>
      <w:pPr>
        <w:ind w:left="1612" w:hanging="274"/>
      </w:pPr>
      <w:rPr>
        <w:rFonts w:hint="default"/>
        <w:lang w:val="vi" w:eastAsia="en-US" w:bidi="ar-SA"/>
      </w:rPr>
    </w:lvl>
    <w:lvl w:ilvl="2" w:tentative="0">
      <w:start w:val="0"/>
      <w:numFmt w:val="bullet"/>
      <w:lvlText w:val="•"/>
      <w:lvlJc w:val="left"/>
      <w:pPr>
        <w:ind w:left="2504" w:hanging="274"/>
      </w:pPr>
      <w:rPr>
        <w:rFonts w:hint="default"/>
        <w:lang w:val="vi" w:eastAsia="en-US" w:bidi="ar-SA"/>
      </w:rPr>
    </w:lvl>
    <w:lvl w:ilvl="3" w:tentative="0">
      <w:start w:val="0"/>
      <w:numFmt w:val="bullet"/>
      <w:lvlText w:val="•"/>
      <w:lvlJc w:val="left"/>
      <w:pPr>
        <w:ind w:left="3396" w:hanging="274"/>
      </w:pPr>
      <w:rPr>
        <w:rFonts w:hint="default"/>
        <w:lang w:val="vi" w:eastAsia="en-US" w:bidi="ar-SA"/>
      </w:rPr>
    </w:lvl>
    <w:lvl w:ilvl="4" w:tentative="0">
      <w:start w:val="0"/>
      <w:numFmt w:val="bullet"/>
      <w:lvlText w:val="•"/>
      <w:lvlJc w:val="left"/>
      <w:pPr>
        <w:ind w:left="4288" w:hanging="274"/>
      </w:pPr>
      <w:rPr>
        <w:rFonts w:hint="default"/>
        <w:lang w:val="vi" w:eastAsia="en-US" w:bidi="ar-SA"/>
      </w:rPr>
    </w:lvl>
    <w:lvl w:ilvl="5" w:tentative="0">
      <w:start w:val="0"/>
      <w:numFmt w:val="bullet"/>
      <w:lvlText w:val="•"/>
      <w:lvlJc w:val="left"/>
      <w:pPr>
        <w:ind w:left="5180" w:hanging="274"/>
      </w:pPr>
      <w:rPr>
        <w:rFonts w:hint="default"/>
        <w:lang w:val="vi" w:eastAsia="en-US" w:bidi="ar-SA"/>
      </w:rPr>
    </w:lvl>
    <w:lvl w:ilvl="6" w:tentative="0">
      <w:start w:val="0"/>
      <w:numFmt w:val="bullet"/>
      <w:lvlText w:val="•"/>
      <w:lvlJc w:val="left"/>
      <w:pPr>
        <w:ind w:left="6072" w:hanging="274"/>
      </w:pPr>
      <w:rPr>
        <w:rFonts w:hint="default"/>
        <w:lang w:val="vi" w:eastAsia="en-US" w:bidi="ar-SA"/>
      </w:rPr>
    </w:lvl>
    <w:lvl w:ilvl="7" w:tentative="0">
      <w:start w:val="0"/>
      <w:numFmt w:val="bullet"/>
      <w:lvlText w:val="•"/>
      <w:lvlJc w:val="left"/>
      <w:pPr>
        <w:ind w:left="6964" w:hanging="274"/>
      </w:pPr>
      <w:rPr>
        <w:rFonts w:hint="default"/>
        <w:lang w:val="vi" w:eastAsia="en-US" w:bidi="ar-SA"/>
      </w:rPr>
    </w:lvl>
    <w:lvl w:ilvl="8" w:tentative="0">
      <w:start w:val="0"/>
      <w:numFmt w:val="bullet"/>
      <w:lvlText w:val="•"/>
      <w:lvlJc w:val="left"/>
      <w:pPr>
        <w:ind w:left="7856" w:hanging="274"/>
      </w:pPr>
      <w:rPr>
        <w:rFonts w:hint="default"/>
        <w:lang w:val="vi" w:eastAsia="en-US" w:bidi="ar-SA"/>
      </w:rPr>
    </w:lvl>
  </w:abstractNum>
  <w:abstractNum w:abstractNumId="1">
    <w:nsid w:val="A2B7DB13"/>
    <w:multiLevelType w:val="multilevel"/>
    <w:tmpl w:val="A2B7DB13"/>
    <w:lvl w:ilvl="0" w:tentative="0">
      <w:start w:val="1"/>
      <w:numFmt w:val="decimal"/>
      <w:lvlText w:val="%1."/>
      <w:lvlJc w:val="left"/>
      <w:pPr>
        <w:ind w:left="722"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tentative="0">
      <w:start w:val="0"/>
      <w:numFmt w:val="bullet"/>
      <w:lvlText w:val="o"/>
      <w:lvlJc w:val="left"/>
      <w:pPr>
        <w:ind w:left="1442" w:hanging="360"/>
      </w:pPr>
      <w:rPr>
        <w:rFonts w:hint="default" w:ascii="Courier New" w:hAnsi="Courier New" w:eastAsia="Courier New" w:cs="Courier New"/>
        <w:b w:val="0"/>
        <w:bCs w:val="0"/>
        <w:i w:val="0"/>
        <w:iCs w:val="0"/>
        <w:spacing w:val="0"/>
        <w:w w:val="99"/>
        <w:sz w:val="20"/>
        <w:szCs w:val="20"/>
        <w:lang w:val="vi" w:eastAsia="en-US" w:bidi="ar-SA"/>
      </w:rPr>
    </w:lvl>
    <w:lvl w:ilvl="2" w:tentative="0">
      <w:start w:val="0"/>
      <w:numFmt w:val="bullet"/>
      <w:lvlText w:val="•"/>
      <w:lvlJc w:val="left"/>
      <w:pPr>
        <w:ind w:left="2351" w:hanging="360"/>
      </w:pPr>
      <w:rPr>
        <w:rFonts w:hint="default"/>
        <w:lang w:val="vi" w:eastAsia="en-US" w:bidi="ar-SA"/>
      </w:rPr>
    </w:lvl>
    <w:lvl w:ilvl="3" w:tentative="0">
      <w:start w:val="0"/>
      <w:numFmt w:val="bullet"/>
      <w:lvlText w:val="•"/>
      <w:lvlJc w:val="left"/>
      <w:pPr>
        <w:ind w:left="3262" w:hanging="360"/>
      </w:pPr>
      <w:rPr>
        <w:rFonts w:hint="default"/>
        <w:lang w:val="vi" w:eastAsia="en-US" w:bidi="ar-SA"/>
      </w:rPr>
    </w:lvl>
    <w:lvl w:ilvl="4" w:tentative="0">
      <w:start w:val="0"/>
      <w:numFmt w:val="bullet"/>
      <w:lvlText w:val="•"/>
      <w:lvlJc w:val="left"/>
      <w:pPr>
        <w:ind w:left="4173" w:hanging="360"/>
      </w:pPr>
      <w:rPr>
        <w:rFonts w:hint="default"/>
        <w:lang w:val="vi" w:eastAsia="en-US" w:bidi="ar-SA"/>
      </w:rPr>
    </w:lvl>
    <w:lvl w:ilvl="5" w:tentative="0">
      <w:start w:val="0"/>
      <w:numFmt w:val="bullet"/>
      <w:lvlText w:val="•"/>
      <w:lvlJc w:val="left"/>
      <w:pPr>
        <w:ind w:left="5084" w:hanging="360"/>
      </w:pPr>
      <w:rPr>
        <w:rFonts w:hint="default"/>
        <w:lang w:val="vi" w:eastAsia="en-US" w:bidi="ar-SA"/>
      </w:rPr>
    </w:lvl>
    <w:lvl w:ilvl="6" w:tentative="0">
      <w:start w:val="0"/>
      <w:numFmt w:val="bullet"/>
      <w:lvlText w:val="•"/>
      <w:lvlJc w:val="left"/>
      <w:pPr>
        <w:ind w:left="5995" w:hanging="360"/>
      </w:pPr>
      <w:rPr>
        <w:rFonts w:hint="default"/>
        <w:lang w:val="vi" w:eastAsia="en-US" w:bidi="ar-SA"/>
      </w:rPr>
    </w:lvl>
    <w:lvl w:ilvl="7" w:tentative="0">
      <w:start w:val="0"/>
      <w:numFmt w:val="bullet"/>
      <w:lvlText w:val="•"/>
      <w:lvlJc w:val="left"/>
      <w:pPr>
        <w:ind w:left="6906" w:hanging="360"/>
      </w:pPr>
      <w:rPr>
        <w:rFonts w:hint="default"/>
        <w:lang w:val="vi" w:eastAsia="en-US" w:bidi="ar-SA"/>
      </w:rPr>
    </w:lvl>
    <w:lvl w:ilvl="8" w:tentative="0">
      <w:start w:val="0"/>
      <w:numFmt w:val="bullet"/>
      <w:lvlText w:val="•"/>
      <w:lvlJc w:val="left"/>
      <w:pPr>
        <w:ind w:left="7818" w:hanging="360"/>
      </w:pPr>
      <w:rPr>
        <w:rFonts w:hint="default"/>
        <w:lang w:val="vi" w:eastAsia="en-US" w:bidi="ar-SA"/>
      </w:rPr>
    </w:lvl>
  </w:abstractNum>
  <w:abstractNum w:abstractNumId="2">
    <w:nsid w:val="B84C05FA"/>
    <w:multiLevelType w:val="multilevel"/>
    <w:tmpl w:val="B84C05FA"/>
    <w:lvl w:ilvl="0" w:tentative="0">
      <w:start w:val="0"/>
      <w:numFmt w:val="bullet"/>
      <w:lvlText w:val=""/>
      <w:lvlJc w:val="left"/>
      <w:pPr>
        <w:ind w:left="722" w:hanging="360"/>
      </w:pPr>
      <w:rPr>
        <w:rFonts w:hint="default" w:ascii="Symbol" w:hAnsi="Symbol" w:eastAsia="Symbol" w:cs="Symbol"/>
        <w:b w:val="0"/>
        <w:bCs w:val="0"/>
        <w:i w:val="0"/>
        <w:iCs w:val="0"/>
        <w:spacing w:val="0"/>
        <w:w w:val="99"/>
        <w:sz w:val="26"/>
        <w:szCs w:val="26"/>
        <w:lang w:val="vi" w:eastAsia="en-US" w:bidi="ar-SA"/>
      </w:rPr>
    </w:lvl>
    <w:lvl w:ilvl="1" w:tentative="0">
      <w:start w:val="0"/>
      <w:numFmt w:val="bullet"/>
      <w:lvlText w:val="•"/>
      <w:lvlJc w:val="left"/>
      <w:pPr>
        <w:ind w:left="1612" w:hanging="360"/>
      </w:pPr>
      <w:rPr>
        <w:rFonts w:hint="default"/>
        <w:lang w:val="vi" w:eastAsia="en-US" w:bidi="ar-SA"/>
      </w:rPr>
    </w:lvl>
    <w:lvl w:ilvl="2" w:tentative="0">
      <w:start w:val="0"/>
      <w:numFmt w:val="bullet"/>
      <w:lvlText w:val="•"/>
      <w:lvlJc w:val="left"/>
      <w:pPr>
        <w:ind w:left="2504" w:hanging="360"/>
      </w:pPr>
      <w:rPr>
        <w:rFonts w:hint="default"/>
        <w:lang w:val="vi" w:eastAsia="en-US" w:bidi="ar-SA"/>
      </w:rPr>
    </w:lvl>
    <w:lvl w:ilvl="3" w:tentative="0">
      <w:start w:val="0"/>
      <w:numFmt w:val="bullet"/>
      <w:lvlText w:val="•"/>
      <w:lvlJc w:val="left"/>
      <w:pPr>
        <w:ind w:left="3396" w:hanging="360"/>
      </w:pPr>
      <w:rPr>
        <w:rFonts w:hint="default"/>
        <w:lang w:val="vi" w:eastAsia="en-US" w:bidi="ar-SA"/>
      </w:rPr>
    </w:lvl>
    <w:lvl w:ilvl="4" w:tentative="0">
      <w:start w:val="0"/>
      <w:numFmt w:val="bullet"/>
      <w:lvlText w:val="•"/>
      <w:lvlJc w:val="left"/>
      <w:pPr>
        <w:ind w:left="4288" w:hanging="360"/>
      </w:pPr>
      <w:rPr>
        <w:rFonts w:hint="default"/>
        <w:lang w:val="vi" w:eastAsia="en-US" w:bidi="ar-SA"/>
      </w:rPr>
    </w:lvl>
    <w:lvl w:ilvl="5" w:tentative="0">
      <w:start w:val="0"/>
      <w:numFmt w:val="bullet"/>
      <w:lvlText w:val="•"/>
      <w:lvlJc w:val="left"/>
      <w:pPr>
        <w:ind w:left="5180" w:hanging="360"/>
      </w:pPr>
      <w:rPr>
        <w:rFonts w:hint="default"/>
        <w:lang w:val="vi" w:eastAsia="en-US" w:bidi="ar-SA"/>
      </w:rPr>
    </w:lvl>
    <w:lvl w:ilvl="6" w:tentative="0">
      <w:start w:val="0"/>
      <w:numFmt w:val="bullet"/>
      <w:lvlText w:val="•"/>
      <w:lvlJc w:val="left"/>
      <w:pPr>
        <w:ind w:left="6072" w:hanging="360"/>
      </w:pPr>
      <w:rPr>
        <w:rFonts w:hint="default"/>
        <w:lang w:val="vi" w:eastAsia="en-US" w:bidi="ar-SA"/>
      </w:rPr>
    </w:lvl>
    <w:lvl w:ilvl="7" w:tentative="0">
      <w:start w:val="0"/>
      <w:numFmt w:val="bullet"/>
      <w:lvlText w:val="•"/>
      <w:lvlJc w:val="left"/>
      <w:pPr>
        <w:ind w:left="6964" w:hanging="360"/>
      </w:pPr>
      <w:rPr>
        <w:rFonts w:hint="default"/>
        <w:lang w:val="vi" w:eastAsia="en-US" w:bidi="ar-SA"/>
      </w:rPr>
    </w:lvl>
    <w:lvl w:ilvl="8" w:tentative="0">
      <w:start w:val="0"/>
      <w:numFmt w:val="bullet"/>
      <w:lvlText w:val="•"/>
      <w:lvlJc w:val="left"/>
      <w:pPr>
        <w:ind w:left="7856" w:hanging="360"/>
      </w:pPr>
      <w:rPr>
        <w:rFonts w:hint="default"/>
        <w:lang w:val="vi" w:eastAsia="en-US" w:bidi="ar-SA"/>
      </w:rPr>
    </w:lvl>
  </w:abstractNum>
  <w:abstractNum w:abstractNumId="3">
    <w:nsid w:val="B903FEFC"/>
    <w:multiLevelType w:val="multilevel"/>
    <w:tmpl w:val="B903FEFC"/>
    <w:lvl w:ilvl="0" w:tentative="0">
      <w:start w:val="0"/>
      <w:numFmt w:val="bullet"/>
      <w:lvlText w:val=""/>
      <w:lvlJc w:val="left"/>
      <w:pPr>
        <w:ind w:left="722" w:hanging="360"/>
      </w:pPr>
      <w:rPr>
        <w:rFonts w:hint="default" w:ascii="Symbol" w:hAnsi="Symbol" w:eastAsia="Symbol" w:cs="Symbol"/>
        <w:b w:val="0"/>
        <w:bCs w:val="0"/>
        <w:i w:val="0"/>
        <w:iCs w:val="0"/>
        <w:spacing w:val="0"/>
        <w:w w:val="99"/>
        <w:sz w:val="26"/>
        <w:szCs w:val="26"/>
        <w:lang w:val="vi" w:eastAsia="en-US" w:bidi="ar-SA"/>
      </w:rPr>
    </w:lvl>
    <w:lvl w:ilvl="1" w:tentative="0">
      <w:start w:val="0"/>
      <w:numFmt w:val="bullet"/>
      <w:lvlText w:val="•"/>
      <w:lvlJc w:val="left"/>
      <w:pPr>
        <w:ind w:left="1612" w:hanging="360"/>
      </w:pPr>
      <w:rPr>
        <w:rFonts w:hint="default"/>
        <w:lang w:val="vi" w:eastAsia="en-US" w:bidi="ar-SA"/>
      </w:rPr>
    </w:lvl>
    <w:lvl w:ilvl="2" w:tentative="0">
      <w:start w:val="0"/>
      <w:numFmt w:val="bullet"/>
      <w:lvlText w:val="•"/>
      <w:lvlJc w:val="left"/>
      <w:pPr>
        <w:ind w:left="2504" w:hanging="360"/>
      </w:pPr>
      <w:rPr>
        <w:rFonts w:hint="default"/>
        <w:lang w:val="vi" w:eastAsia="en-US" w:bidi="ar-SA"/>
      </w:rPr>
    </w:lvl>
    <w:lvl w:ilvl="3" w:tentative="0">
      <w:start w:val="0"/>
      <w:numFmt w:val="bullet"/>
      <w:lvlText w:val="•"/>
      <w:lvlJc w:val="left"/>
      <w:pPr>
        <w:ind w:left="3396" w:hanging="360"/>
      </w:pPr>
      <w:rPr>
        <w:rFonts w:hint="default"/>
        <w:lang w:val="vi" w:eastAsia="en-US" w:bidi="ar-SA"/>
      </w:rPr>
    </w:lvl>
    <w:lvl w:ilvl="4" w:tentative="0">
      <w:start w:val="0"/>
      <w:numFmt w:val="bullet"/>
      <w:lvlText w:val="•"/>
      <w:lvlJc w:val="left"/>
      <w:pPr>
        <w:ind w:left="4288" w:hanging="360"/>
      </w:pPr>
      <w:rPr>
        <w:rFonts w:hint="default"/>
        <w:lang w:val="vi" w:eastAsia="en-US" w:bidi="ar-SA"/>
      </w:rPr>
    </w:lvl>
    <w:lvl w:ilvl="5" w:tentative="0">
      <w:start w:val="0"/>
      <w:numFmt w:val="bullet"/>
      <w:lvlText w:val="•"/>
      <w:lvlJc w:val="left"/>
      <w:pPr>
        <w:ind w:left="5180" w:hanging="360"/>
      </w:pPr>
      <w:rPr>
        <w:rFonts w:hint="default"/>
        <w:lang w:val="vi" w:eastAsia="en-US" w:bidi="ar-SA"/>
      </w:rPr>
    </w:lvl>
    <w:lvl w:ilvl="6" w:tentative="0">
      <w:start w:val="0"/>
      <w:numFmt w:val="bullet"/>
      <w:lvlText w:val="•"/>
      <w:lvlJc w:val="left"/>
      <w:pPr>
        <w:ind w:left="6072" w:hanging="360"/>
      </w:pPr>
      <w:rPr>
        <w:rFonts w:hint="default"/>
        <w:lang w:val="vi" w:eastAsia="en-US" w:bidi="ar-SA"/>
      </w:rPr>
    </w:lvl>
    <w:lvl w:ilvl="7" w:tentative="0">
      <w:start w:val="0"/>
      <w:numFmt w:val="bullet"/>
      <w:lvlText w:val="•"/>
      <w:lvlJc w:val="left"/>
      <w:pPr>
        <w:ind w:left="6964" w:hanging="360"/>
      </w:pPr>
      <w:rPr>
        <w:rFonts w:hint="default"/>
        <w:lang w:val="vi" w:eastAsia="en-US" w:bidi="ar-SA"/>
      </w:rPr>
    </w:lvl>
    <w:lvl w:ilvl="8" w:tentative="0">
      <w:start w:val="0"/>
      <w:numFmt w:val="bullet"/>
      <w:lvlText w:val="•"/>
      <w:lvlJc w:val="left"/>
      <w:pPr>
        <w:ind w:left="7856" w:hanging="360"/>
      </w:pPr>
      <w:rPr>
        <w:rFonts w:hint="default"/>
        <w:lang w:val="vi" w:eastAsia="en-US" w:bidi="ar-SA"/>
      </w:rPr>
    </w:lvl>
  </w:abstractNum>
  <w:abstractNum w:abstractNumId="4">
    <w:nsid w:val="B9E57174"/>
    <w:multiLevelType w:val="multilevel"/>
    <w:tmpl w:val="B9E57174"/>
    <w:lvl w:ilvl="0" w:tentative="0">
      <w:start w:val="0"/>
      <w:numFmt w:val="bullet"/>
      <w:lvlText w:val=""/>
      <w:lvlJc w:val="left"/>
      <w:pPr>
        <w:ind w:left="722" w:hanging="360"/>
      </w:pPr>
      <w:rPr>
        <w:rFonts w:hint="default" w:ascii="Symbol" w:hAnsi="Symbol" w:eastAsia="Symbol" w:cs="Symbol"/>
        <w:b w:val="0"/>
        <w:bCs w:val="0"/>
        <w:i w:val="0"/>
        <w:iCs w:val="0"/>
        <w:spacing w:val="0"/>
        <w:w w:val="99"/>
        <w:sz w:val="26"/>
        <w:szCs w:val="26"/>
        <w:lang w:val="vi" w:eastAsia="en-US" w:bidi="ar-SA"/>
      </w:rPr>
    </w:lvl>
    <w:lvl w:ilvl="1" w:tentative="0">
      <w:start w:val="0"/>
      <w:numFmt w:val="bullet"/>
      <w:lvlText w:val="•"/>
      <w:lvlJc w:val="left"/>
      <w:pPr>
        <w:ind w:left="1612" w:hanging="360"/>
      </w:pPr>
      <w:rPr>
        <w:rFonts w:hint="default"/>
        <w:lang w:val="vi" w:eastAsia="en-US" w:bidi="ar-SA"/>
      </w:rPr>
    </w:lvl>
    <w:lvl w:ilvl="2" w:tentative="0">
      <w:start w:val="0"/>
      <w:numFmt w:val="bullet"/>
      <w:lvlText w:val="•"/>
      <w:lvlJc w:val="left"/>
      <w:pPr>
        <w:ind w:left="2504" w:hanging="360"/>
      </w:pPr>
      <w:rPr>
        <w:rFonts w:hint="default"/>
        <w:lang w:val="vi" w:eastAsia="en-US" w:bidi="ar-SA"/>
      </w:rPr>
    </w:lvl>
    <w:lvl w:ilvl="3" w:tentative="0">
      <w:start w:val="0"/>
      <w:numFmt w:val="bullet"/>
      <w:lvlText w:val="•"/>
      <w:lvlJc w:val="left"/>
      <w:pPr>
        <w:ind w:left="3396" w:hanging="360"/>
      </w:pPr>
      <w:rPr>
        <w:rFonts w:hint="default"/>
        <w:lang w:val="vi" w:eastAsia="en-US" w:bidi="ar-SA"/>
      </w:rPr>
    </w:lvl>
    <w:lvl w:ilvl="4" w:tentative="0">
      <w:start w:val="0"/>
      <w:numFmt w:val="bullet"/>
      <w:lvlText w:val="•"/>
      <w:lvlJc w:val="left"/>
      <w:pPr>
        <w:ind w:left="4288" w:hanging="360"/>
      </w:pPr>
      <w:rPr>
        <w:rFonts w:hint="default"/>
        <w:lang w:val="vi" w:eastAsia="en-US" w:bidi="ar-SA"/>
      </w:rPr>
    </w:lvl>
    <w:lvl w:ilvl="5" w:tentative="0">
      <w:start w:val="0"/>
      <w:numFmt w:val="bullet"/>
      <w:lvlText w:val="•"/>
      <w:lvlJc w:val="left"/>
      <w:pPr>
        <w:ind w:left="5180" w:hanging="360"/>
      </w:pPr>
      <w:rPr>
        <w:rFonts w:hint="default"/>
        <w:lang w:val="vi" w:eastAsia="en-US" w:bidi="ar-SA"/>
      </w:rPr>
    </w:lvl>
    <w:lvl w:ilvl="6" w:tentative="0">
      <w:start w:val="0"/>
      <w:numFmt w:val="bullet"/>
      <w:lvlText w:val="•"/>
      <w:lvlJc w:val="left"/>
      <w:pPr>
        <w:ind w:left="6072" w:hanging="360"/>
      </w:pPr>
      <w:rPr>
        <w:rFonts w:hint="default"/>
        <w:lang w:val="vi" w:eastAsia="en-US" w:bidi="ar-SA"/>
      </w:rPr>
    </w:lvl>
    <w:lvl w:ilvl="7" w:tentative="0">
      <w:start w:val="0"/>
      <w:numFmt w:val="bullet"/>
      <w:lvlText w:val="•"/>
      <w:lvlJc w:val="left"/>
      <w:pPr>
        <w:ind w:left="6964" w:hanging="360"/>
      </w:pPr>
      <w:rPr>
        <w:rFonts w:hint="default"/>
        <w:lang w:val="vi" w:eastAsia="en-US" w:bidi="ar-SA"/>
      </w:rPr>
    </w:lvl>
    <w:lvl w:ilvl="8" w:tentative="0">
      <w:start w:val="0"/>
      <w:numFmt w:val="bullet"/>
      <w:lvlText w:val="•"/>
      <w:lvlJc w:val="left"/>
      <w:pPr>
        <w:ind w:left="7856" w:hanging="360"/>
      </w:pPr>
      <w:rPr>
        <w:rFonts w:hint="default"/>
        <w:lang w:val="vi" w:eastAsia="en-US" w:bidi="ar-SA"/>
      </w:rPr>
    </w:lvl>
  </w:abstractNum>
  <w:abstractNum w:abstractNumId="5">
    <w:nsid w:val="BD6E188C"/>
    <w:multiLevelType w:val="multilevel"/>
    <w:tmpl w:val="BD6E188C"/>
    <w:lvl w:ilvl="0" w:tentative="0">
      <w:start w:val="1"/>
      <w:numFmt w:val="decimal"/>
      <w:lvlText w:val="%1."/>
      <w:lvlJc w:val="left"/>
      <w:pPr>
        <w:ind w:left="722"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tentative="0">
      <w:start w:val="0"/>
      <w:numFmt w:val="bullet"/>
      <w:lvlText w:val=""/>
      <w:lvlJc w:val="left"/>
      <w:pPr>
        <w:ind w:left="722" w:hanging="360"/>
      </w:pPr>
      <w:rPr>
        <w:rFonts w:hint="default" w:ascii="Symbol" w:hAnsi="Symbol" w:eastAsia="Symbol" w:cs="Symbol"/>
        <w:b w:val="0"/>
        <w:bCs w:val="0"/>
        <w:i w:val="0"/>
        <w:iCs w:val="0"/>
        <w:spacing w:val="0"/>
        <w:w w:val="99"/>
        <w:sz w:val="20"/>
        <w:szCs w:val="20"/>
        <w:lang w:val="vi" w:eastAsia="en-US" w:bidi="ar-SA"/>
      </w:rPr>
    </w:lvl>
    <w:lvl w:ilvl="2" w:tentative="0">
      <w:start w:val="0"/>
      <w:numFmt w:val="bullet"/>
      <w:lvlText w:val="•"/>
      <w:lvlJc w:val="left"/>
      <w:pPr>
        <w:ind w:left="2504" w:hanging="360"/>
      </w:pPr>
      <w:rPr>
        <w:rFonts w:hint="default"/>
        <w:lang w:val="vi" w:eastAsia="en-US" w:bidi="ar-SA"/>
      </w:rPr>
    </w:lvl>
    <w:lvl w:ilvl="3" w:tentative="0">
      <w:start w:val="0"/>
      <w:numFmt w:val="bullet"/>
      <w:lvlText w:val="•"/>
      <w:lvlJc w:val="left"/>
      <w:pPr>
        <w:ind w:left="3396" w:hanging="360"/>
      </w:pPr>
      <w:rPr>
        <w:rFonts w:hint="default"/>
        <w:lang w:val="vi" w:eastAsia="en-US" w:bidi="ar-SA"/>
      </w:rPr>
    </w:lvl>
    <w:lvl w:ilvl="4" w:tentative="0">
      <w:start w:val="0"/>
      <w:numFmt w:val="bullet"/>
      <w:lvlText w:val="•"/>
      <w:lvlJc w:val="left"/>
      <w:pPr>
        <w:ind w:left="4288" w:hanging="360"/>
      </w:pPr>
      <w:rPr>
        <w:rFonts w:hint="default"/>
        <w:lang w:val="vi" w:eastAsia="en-US" w:bidi="ar-SA"/>
      </w:rPr>
    </w:lvl>
    <w:lvl w:ilvl="5" w:tentative="0">
      <w:start w:val="0"/>
      <w:numFmt w:val="bullet"/>
      <w:lvlText w:val="•"/>
      <w:lvlJc w:val="left"/>
      <w:pPr>
        <w:ind w:left="5180" w:hanging="360"/>
      </w:pPr>
      <w:rPr>
        <w:rFonts w:hint="default"/>
        <w:lang w:val="vi" w:eastAsia="en-US" w:bidi="ar-SA"/>
      </w:rPr>
    </w:lvl>
    <w:lvl w:ilvl="6" w:tentative="0">
      <w:start w:val="0"/>
      <w:numFmt w:val="bullet"/>
      <w:lvlText w:val="•"/>
      <w:lvlJc w:val="left"/>
      <w:pPr>
        <w:ind w:left="6072" w:hanging="360"/>
      </w:pPr>
      <w:rPr>
        <w:rFonts w:hint="default"/>
        <w:lang w:val="vi" w:eastAsia="en-US" w:bidi="ar-SA"/>
      </w:rPr>
    </w:lvl>
    <w:lvl w:ilvl="7" w:tentative="0">
      <w:start w:val="0"/>
      <w:numFmt w:val="bullet"/>
      <w:lvlText w:val="•"/>
      <w:lvlJc w:val="left"/>
      <w:pPr>
        <w:ind w:left="6964" w:hanging="360"/>
      </w:pPr>
      <w:rPr>
        <w:rFonts w:hint="default"/>
        <w:lang w:val="vi" w:eastAsia="en-US" w:bidi="ar-SA"/>
      </w:rPr>
    </w:lvl>
    <w:lvl w:ilvl="8" w:tentative="0">
      <w:start w:val="0"/>
      <w:numFmt w:val="bullet"/>
      <w:lvlText w:val="•"/>
      <w:lvlJc w:val="left"/>
      <w:pPr>
        <w:ind w:left="7856" w:hanging="360"/>
      </w:pPr>
      <w:rPr>
        <w:rFonts w:hint="default"/>
        <w:lang w:val="vi" w:eastAsia="en-US" w:bidi="ar-SA"/>
      </w:rPr>
    </w:lvl>
  </w:abstractNum>
  <w:abstractNum w:abstractNumId="6">
    <w:nsid w:val="C35C3695"/>
    <w:multiLevelType w:val="multilevel"/>
    <w:tmpl w:val="C35C3695"/>
    <w:lvl w:ilvl="0" w:tentative="0">
      <w:start w:val="0"/>
      <w:numFmt w:val="bullet"/>
      <w:lvlText w:val=""/>
      <w:lvlJc w:val="left"/>
      <w:pPr>
        <w:ind w:left="722" w:hanging="360"/>
      </w:pPr>
      <w:rPr>
        <w:rFonts w:hint="default" w:ascii="Symbol" w:hAnsi="Symbol" w:eastAsia="Symbol" w:cs="Symbol"/>
        <w:b w:val="0"/>
        <w:bCs w:val="0"/>
        <w:i w:val="0"/>
        <w:iCs w:val="0"/>
        <w:spacing w:val="0"/>
        <w:w w:val="99"/>
        <w:sz w:val="26"/>
        <w:szCs w:val="26"/>
        <w:lang w:val="vi" w:eastAsia="en-US" w:bidi="ar-SA"/>
      </w:rPr>
    </w:lvl>
    <w:lvl w:ilvl="1" w:tentative="0">
      <w:start w:val="0"/>
      <w:numFmt w:val="bullet"/>
      <w:lvlText w:val="•"/>
      <w:lvlJc w:val="left"/>
      <w:pPr>
        <w:ind w:left="1612" w:hanging="360"/>
      </w:pPr>
      <w:rPr>
        <w:rFonts w:hint="default"/>
        <w:lang w:val="vi" w:eastAsia="en-US" w:bidi="ar-SA"/>
      </w:rPr>
    </w:lvl>
    <w:lvl w:ilvl="2" w:tentative="0">
      <w:start w:val="0"/>
      <w:numFmt w:val="bullet"/>
      <w:lvlText w:val="•"/>
      <w:lvlJc w:val="left"/>
      <w:pPr>
        <w:ind w:left="2504" w:hanging="360"/>
      </w:pPr>
      <w:rPr>
        <w:rFonts w:hint="default"/>
        <w:lang w:val="vi" w:eastAsia="en-US" w:bidi="ar-SA"/>
      </w:rPr>
    </w:lvl>
    <w:lvl w:ilvl="3" w:tentative="0">
      <w:start w:val="0"/>
      <w:numFmt w:val="bullet"/>
      <w:lvlText w:val="•"/>
      <w:lvlJc w:val="left"/>
      <w:pPr>
        <w:ind w:left="3396" w:hanging="360"/>
      </w:pPr>
      <w:rPr>
        <w:rFonts w:hint="default"/>
        <w:lang w:val="vi" w:eastAsia="en-US" w:bidi="ar-SA"/>
      </w:rPr>
    </w:lvl>
    <w:lvl w:ilvl="4" w:tentative="0">
      <w:start w:val="0"/>
      <w:numFmt w:val="bullet"/>
      <w:lvlText w:val="•"/>
      <w:lvlJc w:val="left"/>
      <w:pPr>
        <w:ind w:left="4288" w:hanging="360"/>
      </w:pPr>
      <w:rPr>
        <w:rFonts w:hint="default"/>
        <w:lang w:val="vi" w:eastAsia="en-US" w:bidi="ar-SA"/>
      </w:rPr>
    </w:lvl>
    <w:lvl w:ilvl="5" w:tentative="0">
      <w:start w:val="0"/>
      <w:numFmt w:val="bullet"/>
      <w:lvlText w:val="•"/>
      <w:lvlJc w:val="left"/>
      <w:pPr>
        <w:ind w:left="5180" w:hanging="360"/>
      </w:pPr>
      <w:rPr>
        <w:rFonts w:hint="default"/>
        <w:lang w:val="vi" w:eastAsia="en-US" w:bidi="ar-SA"/>
      </w:rPr>
    </w:lvl>
    <w:lvl w:ilvl="6" w:tentative="0">
      <w:start w:val="0"/>
      <w:numFmt w:val="bullet"/>
      <w:lvlText w:val="•"/>
      <w:lvlJc w:val="left"/>
      <w:pPr>
        <w:ind w:left="6072" w:hanging="360"/>
      </w:pPr>
      <w:rPr>
        <w:rFonts w:hint="default"/>
        <w:lang w:val="vi" w:eastAsia="en-US" w:bidi="ar-SA"/>
      </w:rPr>
    </w:lvl>
    <w:lvl w:ilvl="7" w:tentative="0">
      <w:start w:val="0"/>
      <w:numFmt w:val="bullet"/>
      <w:lvlText w:val="•"/>
      <w:lvlJc w:val="left"/>
      <w:pPr>
        <w:ind w:left="6964" w:hanging="360"/>
      </w:pPr>
      <w:rPr>
        <w:rFonts w:hint="default"/>
        <w:lang w:val="vi" w:eastAsia="en-US" w:bidi="ar-SA"/>
      </w:rPr>
    </w:lvl>
    <w:lvl w:ilvl="8" w:tentative="0">
      <w:start w:val="0"/>
      <w:numFmt w:val="bullet"/>
      <w:lvlText w:val="•"/>
      <w:lvlJc w:val="left"/>
      <w:pPr>
        <w:ind w:left="7856" w:hanging="360"/>
      </w:pPr>
      <w:rPr>
        <w:rFonts w:hint="default"/>
        <w:lang w:val="vi" w:eastAsia="en-US" w:bidi="ar-SA"/>
      </w:rPr>
    </w:lvl>
  </w:abstractNum>
  <w:abstractNum w:abstractNumId="7">
    <w:nsid w:val="C577AF4B"/>
    <w:multiLevelType w:val="multilevel"/>
    <w:tmpl w:val="C577AF4B"/>
    <w:lvl w:ilvl="0" w:tentative="0">
      <w:start w:val="0"/>
      <w:numFmt w:val="bullet"/>
      <w:lvlText w:val=""/>
      <w:lvlJc w:val="left"/>
      <w:pPr>
        <w:ind w:left="722" w:hanging="360"/>
      </w:pPr>
      <w:rPr>
        <w:rFonts w:hint="default" w:ascii="Symbol" w:hAnsi="Symbol" w:eastAsia="Symbol" w:cs="Symbol"/>
        <w:b w:val="0"/>
        <w:bCs w:val="0"/>
        <w:i w:val="0"/>
        <w:iCs w:val="0"/>
        <w:spacing w:val="0"/>
        <w:w w:val="99"/>
        <w:sz w:val="26"/>
        <w:szCs w:val="26"/>
        <w:lang w:val="vi" w:eastAsia="en-US" w:bidi="ar-SA"/>
      </w:rPr>
    </w:lvl>
    <w:lvl w:ilvl="1" w:tentative="0">
      <w:start w:val="0"/>
      <w:numFmt w:val="bullet"/>
      <w:lvlText w:val="•"/>
      <w:lvlJc w:val="left"/>
      <w:pPr>
        <w:ind w:left="1612" w:hanging="360"/>
      </w:pPr>
      <w:rPr>
        <w:rFonts w:hint="default"/>
        <w:lang w:val="vi" w:eastAsia="en-US" w:bidi="ar-SA"/>
      </w:rPr>
    </w:lvl>
    <w:lvl w:ilvl="2" w:tentative="0">
      <w:start w:val="0"/>
      <w:numFmt w:val="bullet"/>
      <w:lvlText w:val="•"/>
      <w:lvlJc w:val="left"/>
      <w:pPr>
        <w:ind w:left="2504" w:hanging="360"/>
      </w:pPr>
      <w:rPr>
        <w:rFonts w:hint="default"/>
        <w:lang w:val="vi" w:eastAsia="en-US" w:bidi="ar-SA"/>
      </w:rPr>
    </w:lvl>
    <w:lvl w:ilvl="3" w:tentative="0">
      <w:start w:val="0"/>
      <w:numFmt w:val="bullet"/>
      <w:lvlText w:val="•"/>
      <w:lvlJc w:val="left"/>
      <w:pPr>
        <w:ind w:left="3396" w:hanging="360"/>
      </w:pPr>
      <w:rPr>
        <w:rFonts w:hint="default"/>
        <w:lang w:val="vi" w:eastAsia="en-US" w:bidi="ar-SA"/>
      </w:rPr>
    </w:lvl>
    <w:lvl w:ilvl="4" w:tentative="0">
      <w:start w:val="0"/>
      <w:numFmt w:val="bullet"/>
      <w:lvlText w:val="•"/>
      <w:lvlJc w:val="left"/>
      <w:pPr>
        <w:ind w:left="4288" w:hanging="360"/>
      </w:pPr>
      <w:rPr>
        <w:rFonts w:hint="default"/>
        <w:lang w:val="vi" w:eastAsia="en-US" w:bidi="ar-SA"/>
      </w:rPr>
    </w:lvl>
    <w:lvl w:ilvl="5" w:tentative="0">
      <w:start w:val="0"/>
      <w:numFmt w:val="bullet"/>
      <w:lvlText w:val="•"/>
      <w:lvlJc w:val="left"/>
      <w:pPr>
        <w:ind w:left="5180" w:hanging="360"/>
      </w:pPr>
      <w:rPr>
        <w:rFonts w:hint="default"/>
        <w:lang w:val="vi" w:eastAsia="en-US" w:bidi="ar-SA"/>
      </w:rPr>
    </w:lvl>
    <w:lvl w:ilvl="6" w:tentative="0">
      <w:start w:val="0"/>
      <w:numFmt w:val="bullet"/>
      <w:lvlText w:val="•"/>
      <w:lvlJc w:val="left"/>
      <w:pPr>
        <w:ind w:left="6072" w:hanging="360"/>
      </w:pPr>
      <w:rPr>
        <w:rFonts w:hint="default"/>
        <w:lang w:val="vi" w:eastAsia="en-US" w:bidi="ar-SA"/>
      </w:rPr>
    </w:lvl>
    <w:lvl w:ilvl="7" w:tentative="0">
      <w:start w:val="0"/>
      <w:numFmt w:val="bullet"/>
      <w:lvlText w:val="•"/>
      <w:lvlJc w:val="left"/>
      <w:pPr>
        <w:ind w:left="6964" w:hanging="360"/>
      </w:pPr>
      <w:rPr>
        <w:rFonts w:hint="default"/>
        <w:lang w:val="vi" w:eastAsia="en-US" w:bidi="ar-SA"/>
      </w:rPr>
    </w:lvl>
    <w:lvl w:ilvl="8" w:tentative="0">
      <w:start w:val="0"/>
      <w:numFmt w:val="bullet"/>
      <w:lvlText w:val="•"/>
      <w:lvlJc w:val="left"/>
      <w:pPr>
        <w:ind w:left="7856" w:hanging="360"/>
      </w:pPr>
      <w:rPr>
        <w:rFonts w:hint="default"/>
        <w:lang w:val="vi" w:eastAsia="en-US" w:bidi="ar-SA"/>
      </w:rPr>
    </w:lvl>
  </w:abstractNum>
  <w:abstractNum w:abstractNumId="8">
    <w:nsid w:val="CF092B84"/>
    <w:multiLevelType w:val="multilevel"/>
    <w:tmpl w:val="CF092B84"/>
    <w:lvl w:ilvl="0" w:tentative="0">
      <w:start w:val="1"/>
      <w:numFmt w:val="decimal"/>
      <w:lvlText w:val="%1."/>
      <w:lvlJc w:val="left"/>
      <w:pPr>
        <w:ind w:left="520"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tentative="0">
      <w:start w:val="1"/>
      <w:numFmt w:val="decimal"/>
      <w:lvlText w:val="%1.%2."/>
      <w:lvlJc w:val="left"/>
      <w:pPr>
        <w:ind w:left="976"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tentative="0">
      <w:start w:val="1"/>
      <w:numFmt w:val="decimal"/>
      <w:lvlText w:val="%3."/>
      <w:lvlJc w:val="left"/>
      <w:pPr>
        <w:ind w:left="1302" w:hanging="52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tentative="0">
      <w:start w:val="0"/>
      <w:numFmt w:val="bullet"/>
      <w:lvlText w:val="•"/>
      <w:lvlJc w:val="left"/>
      <w:pPr>
        <w:ind w:left="2342" w:hanging="521"/>
      </w:pPr>
      <w:rPr>
        <w:rFonts w:hint="default"/>
        <w:lang w:val="vi" w:eastAsia="en-US" w:bidi="ar-SA"/>
      </w:rPr>
    </w:lvl>
    <w:lvl w:ilvl="4" w:tentative="0">
      <w:start w:val="0"/>
      <w:numFmt w:val="bullet"/>
      <w:lvlText w:val="•"/>
      <w:lvlJc w:val="left"/>
      <w:pPr>
        <w:ind w:left="3385" w:hanging="521"/>
      </w:pPr>
      <w:rPr>
        <w:rFonts w:hint="default"/>
        <w:lang w:val="vi" w:eastAsia="en-US" w:bidi="ar-SA"/>
      </w:rPr>
    </w:lvl>
    <w:lvl w:ilvl="5" w:tentative="0">
      <w:start w:val="0"/>
      <w:numFmt w:val="bullet"/>
      <w:lvlText w:val="•"/>
      <w:lvlJc w:val="left"/>
      <w:pPr>
        <w:ind w:left="4427" w:hanging="521"/>
      </w:pPr>
      <w:rPr>
        <w:rFonts w:hint="default"/>
        <w:lang w:val="vi" w:eastAsia="en-US" w:bidi="ar-SA"/>
      </w:rPr>
    </w:lvl>
    <w:lvl w:ilvl="6" w:tentative="0">
      <w:start w:val="0"/>
      <w:numFmt w:val="bullet"/>
      <w:lvlText w:val="•"/>
      <w:lvlJc w:val="left"/>
      <w:pPr>
        <w:ind w:left="5470" w:hanging="521"/>
      </w:pPr>
      <w:rPr>
        <w:rFonts w:hint="default"/>
        <w:lang w:val="vi" w:eastAsia="en-US" w:bidi="ar-SA"/>
      </w:rPr>
    </w:lvl>
    <w:lvl w:ilvl="7" w:tentative="0">
      <w:start w:val="0"/>
      <w:numFmt w:val="bullet"/>
      <w:lvlText w:val="•"/>
      <w:lvlJc w:val="left"/>
      <w:pPr>
        <w:ind w:left="6512" w:hanging="521"/>
      </w:pPr>
      <w:rPr>
        <w:rFonts w:hint="default"/>
        <w:lang w:val="vi" w:eastAsia="en-US" w:bidi="ar-SA"/>
      </w:rPr>
    </w:lvl>
    <w:lvl w:ilvl="8" w:tentative="0">
      <w:start w:val="0"/>
      <w:numFmt w:val="bullet"/>
      <w:lvlText w:val="•"/>
      <w:lvlJc w:val="left"/>
      <w:pPr>
        <w:ind w:left="7555" w:hanging="521"/>
      </w:pPr>
      <w:rPr>
        <w:rFonts w:hint="default"/>
        <w:lang w:val="vi" w:eastAsia="en-US" w:bidi="ar-SA"/>
      </w:rPr>
    </w:lvl>
  </w:abstractNum>
  <w:abstractNum w:abstractNumId="9">
    <w:nsid w:val="D51DEC58"/>
    <w:multiLevelType w:val="multilevel"/>
    <w:tmpl w:val="D51DEC58"/>
    <w:lvl w:ilvl="0" w:tentative="0">
      <w:start w:val="0"/>
      <w:numFmt w:val="bullet"/>
      <w:lvlText w:val=""/>
      <w:lvlJc w:val="left"/>
      <w:pPr>
        <w:ind w:left="722" w:hanging="360"/>
      </w:pPr>
      <w:rPr>
        <w:rFonts w:hint="default" w:ascii="Symbol" w:hAnsi="Symbol" w:eastAsia="Symbol" w:cs="Symbol"/>
        <w:b w:val="0"/>
        <w:bCs w:val="0"/>
        <w:i w:val="0"/>
        <w:iCs w:val="0"/>
        <w:spacing w:val="0"/>
        <w:w w:val="99"/>
        <w:sz w:val="20"/>
        <w:szCs w:val="20"/>
        <w:lang w:val="vi" w:eastAsia="en-US" w:bidi="ar-SA"/>
      </w:rPr>
    </w:lvl>
    <w:lvl w:ilvl="1" w:tentative="0">
      <w:start w:val="0"/>
      <w:numFmt w:val="bullet"/>
      <w:lvlText w:val="•"/>
      <w:lvlJc w:val="left"/>
      <w:pPr>
        <w:ind w:left="1612" w:hanging="360"/>
      </w:pPr>
      <w:rPr>
        <w:rFonts w:hint="default"/>
        <w:lang w:val="vi" w:eastAsia="en-US" w:bidi="ar-SA"/>
      </w:rPr>
    </w:lvl>
    <w:lvl w:ilvl="2" w:tentative="0">
      <w:start w:val="0"/>
      <w:numFmt w:val="bullet"/>
      <w:lvlText w:val="•"/>
      <w:lvlJc w:val="left"/>
      <w:pPr>
        <w:ind w:left="2504" w:hanging="360"/>
      </w:pPr>
      <w:rPr>
        <w:rFonts w:hint="default"/>
        <w:lang w:val="vi" w:eastAsia="en-US" w:bidi="ar-SA"/>
      </w:rPr>
    </w:lvl>
    <w:lvl w:ilvl="3" w:tentative="0">
      <w:start w:val="0"/>
      <w:numFmt w:val="bullet"/>
      <w:lvlText w:val="•"/>
      <w:lvlJc w:val="left"/>
      <w:pPr>
        <w:ind w:left="3396" w:hanging="360"/>
      </w:pPr>
      <w:rPr>
        <w:rFonts w:hint="default"/>
        <w:lang w:val="vi" w:eastAsia="en-US" w:bidi="ar-SA"/>
      </w:rPr>
    </w:lvl>
    <w:lvl w:ilvl="4" w:tentative="0">
      <w:start w:val="0"/>
      <w:numFmt w:val="bullet"/>
      <w:lvlText w:val="•"/>
      <w:lvlJc w:val="left"/>
      <w:pPr>
        <w:ind w:left="4288" w:hanging="360"/>
      </w:pPr>
      <w:rPr>
        <w:rFonts w:hint="default"/>
        <w:lang w:val="vi" w:eastAsia="en-US" w:bidi="ar-SA"/>
      </w:rPr>
    </w:lvl>
    <w:lvl w:ilvl="5" w:tentative="0">
      <w:start w:val="0"/>
      <w:numFmt w:val="bullet"/>
      <w:lvlText w:val="•"/>
      <w:lvlJc w:val="left"/>
      <w:pPr>
        <w:ind w:left="5180" w:hanging="360"/>
      </w:pPr>
      <w:rPr>
        <w:rFonts w:hint="default"/>
        <w:lang w:val="vi" w:eastAsia="en-US" w:bidi="ar-SA"/>
      </w:rPr>
    </w:lvl>
    <w:lvl w:ilvl="6" w:tentative="0">
      <w:start w:val="0"/>
      <w:numFmt w:val="bullet"/>
      <w:lvlText w:val="•"/>
      <w:lvlJc w:val="left"/>
      <w:pPr>
        <w:ind w:left="6072" w:hanging="360"/>
      </w:pPr>
      <w:rPr>
        <w:rFonts w:hint="default"/>
        <w:lang w:val="vi" w:eastAsia="en-US" w:bidi="ar-SA"/>
      </w:rPr>
    </w:lvl>
    <w:lvl w:ilvl="7" w:tentative="0">
      <w:start w:val="0"/>
      <w:numFmt w:val="bullet"/>
      <w:lvlText w:val="•"/>
      <w:lvlJc w:val="left"/>
      <w:pPr>
        <w:ind w:left="6964" w:hanging="360"/>
      </w:pPr>
      <w:rPr>
        <w:rFonts w:hint="default"/>
        <w:lang w:val="vi" w:eastAsia="en-US" w:bidi="ar-SA"/>
      </w:rPr>
    </w:lvl>
    <w:lvl w:ilvl="8" w:tentative="0">
      <w:start w:val="0"/>
      <w:numFmt w:val="bullet"/>
      <w:lvlText w:val="•"/>
      <w:lvlJc w:val="left"/>
      <w:pPr>
        <w:ind w:left="7856" w:hanging="360"/>
      </w:pPr>
      <w:rPr>
        <w:rFonts w:hint="default"/>
        <w:lang w:val="vi" w:eastAsia="en-US" w:bidi="ar-SA"/>
      </w:rPr>
    </w:lvl>
  </w:abstractNum>
  <w:abstractNum w:abstractNumId="10">
    <w:nsid w:val="DB492B4E"/>
    <w:multiLevelType w:val="multilevel"/>
    <w:tmpl w:val="DB492B4E"/>
    <w:lvl w:ilvl="0" w:tentative="0">
      <w:start w:val="0"/>
      <w:numFmt w:val="bullet"/>
      <w:lvlText w:val=""/>
      <w:lvlJc w:val="left"/>
      <w:pPr>
        <w:ind w:left="722" w:hanging="274"/>
      </w:pPr>
      <w:rPr>
        <w:rFonts w:hint="default" w:ascii="Symbol" w:hAnsi="Symbol" w:eastAsia="Symbol" w:cs="Symbol"/>
        <w:b w:val="0"/>
        <w:bCs w:val="0"/>
        <w:i w:val="0"/>
        <w:iCs w:val="0"/>
        <w:color w:val="1B1B1B"/>
        <w:spacing w:val="0"/>
        <w:w w:val="99"/>
        <w:sz w:val="26"/>
        <w:szCs w:val="26"/>
        <w:lang w:val="vi" w:eastAsia="en-US" w:bidi="ar-SA"/>
      </w:rPr>
    </w:lvl>
    <w:lvl w:ilvl="1" w:tentative="0">
      <w:start w:val="0"/>
      <w:numFmt w:val="bullet"/>
      <w:lvlText w:val="•"/>
      <w:lvlJc w:val="left"/>
      <w:pPr>
        <w:ind w:left="1612" w:hanging="274"/>
      </w:pPr>
      <w:rPr>
        <w:rFonts w:hint="default"/>
        <w:lang w:val="vi" w:eastAsia="en-US" w:bidi="ar-SA"/>
      </w:rPr>
    </w:lvl>
    <w:lvl w:ilvl="2" w:tentative="0">
      <w:start w:val="0"/>
      <w:numFmt w:val="bullet"/>
      <w:lvlText w:val="•"/>
      <w:lvlJc w:val="left"/>
      <w:pPr>
        <w:ind w:left="2504" w:hanging="274"/>
      </w:pPr>
      <w:rPr>
        <w:rFonts w:hint="default"/>
        <w:lang w:val="vi" w:eastAsia="en-US" w:bidi="ar-SA"/>
      </w:rPr>
    </w:lvl>
    <w:lvl w:ilvl="3" w:tentative="0">
      <w:start w:val="0"/>
      <w:numFmt w:val="bullet"/>
      <w:lvlText w:val="•"/>
      <w:lvlJc w:val="left"/>
      <w:pPr>
        <w:ind w:left="3396" w:hanging="274"/>
      </w:pPr>
      <w:rPr>
        <w:rFonts w:hint="default"/>
        <w:lang w:val="vi" w:eastAsia="en-US" w:bidi="ar-SA"/>
      </w:rPr>
    </w:lvl>
    <w:lvl w:ilvl="4" w:tentative="0">
      <w:start w:val="0"/>
      <w:numFmt w:val="bullet"/>
      <w:lvlText w:val="•"/>
      <w:lvlJc w:val="left"/>
      <w:pPr>
        <w:ind w:left="4288" w:hanging="274"/>
      </w:pPr>
      <w:rPr>
        <w:rFonts w:hint="default"/>
        <w:lang w:val="vi" w:eastAsia="en-US" w:bidi="ar-SA"/>
      </w:rPr>
    </w:lvl>
    <w:lvl w:ilvl="5" w:tentative="0">
      <w:start w:val="0"/>
      <w:numFmt w:val="bullet"/>
      <w:lvlText w:val="•"/>
      <w:lvlJc w:val="left"/>
      <w:pPr>
        <w:ind w:left="5180" w:hanging="274"/>
      </w:pPr>
      <w:rPr>
        <w:rFonts w:hint="default"/>
        <w:lang w:val="vi" w:eastAsia="en-US" w:bidi="ar-SA"/>
      </w:rPr>
    </w:lvl>
    <w:lvl w:ilvl="6" w:tentative="0">
      <w:start w:val="0"/>
      <w:numFmt w:val="bullet"/>
      <w:lvlText w:val="•"/>
      <w:lvlJc w:val="left"/>
      <w:pPr>
        <w:ind w:left="6072" w:hanging="274"/>
      </w:pPr>
      <w:rPr>
        <w:rFonts w:hint="default"/>
        <w:lang w:val="vi" w:eastAsia="en-US" w:bidi="ar-SA"/>
      </w:rPr>
    </w:lvl>
    <w:lvl w:ilvl="7" w:tentative="0">
      <w:start w:val="0"/>
      <w:numFmt w:val="bullet"/>
      <w:lvlText w:val="•"/>
      <w:lvlJc w:val="left"/>
      <w:pPr>
        <w:ind w:left="6964" w:hanging="274"/>
      </w:pPr>
      <w:rPr>
        <w:rFonts w:hint="default"/>
        <w:lang w:val="vi" w:eastAsia="en-US" w:bidi="ar-SA"/>
      </w:rPr>
    </w:lvl>
    <w:lvl w:ilvl="8" w:tentative="0">
      <w:start w:val="0"/>
      <w:numFmt w:val="bullet"/>
      <w:lvlText w:val="•"/>
      <w:lvlJc w:val="left"/>
      <w:pPr>
        <w:ind w:left="7856" w:hanging="274"/>
      </w:pPr>
      <w:rPr>
        <w:rFonts w:hint="default"/>
        <w:lang w:val="vi" w:eastAsia="en-US" w:bidi="ar-SA"/>
      </w:rPr>
    </w:lvl>
  </w:abstractNum>
  <w:abstractNum w:abstractNumId="11">
    <w:nsid w:val="EDF4943D"/>
    <w:multiLevelType w:val="multilevel"/>
    <w:tmpl w:val="EDF4943D"/>
    <w:lvl w:ilvl="0" w:tentative="0">
      <w:start w:val="1"/>
      <w:numFmt w:val="decimal"/>
      <w:lvlText w:val="%1."/>
      <w:lvlJc w:val="left"/>
      <w:pPr>
        <w:ind w:left="282" w:hanging="281"/>
        <w:jc w:val="left"/>
      </w:pPr>
      <w:rPr>
        <w:rFonts w:hint="default" w:ascii="Times New Roman" w:hAnsi="Times New Roman" w:eastAsia="Times New Roman" w:cs="Times New Roman"/>
        <w:b/>
        <w:bCs/>
        <w:i w:val="0"/>
        <w:iCs w:val="0"/>
        <w:spacing w:val="0"/>
        <w:w w:val="100"/>
        <w:sz w:val="28"/>
        <w:szCs w:val="28"/>
        <w:lang w:val="vi" w:eastAsia="en-US" w:bidi="ar-SA"/>
      </w:rPr>
    </w:lvl>
    <w:lvl w:ilvl="1" w:tentative="0">
      <w:start w:val="1"/>
      <w:numFmt w:val="decimal"/>
      <w:lvlText w:val="%1.%2."/>
      <w:lvlJc w:val="left"/>
      <w:pPr>
        <w:ind w:left="455" w:hanging="454"/>
        <w:jc w:val="left"/>
      </w:pPr>
      <w:rPr>
        <w:rFonts w:hint="default" w:ascii="Times New Roman" w:hAnsi="Times New Roman" w:eastAsia="Times New Roman" w:cs="Times New Roman"/>
        <w:b/>
        <w:bCs/>
        <w:i w:val="0"/>
        <w:iCs w:val="0"/>
        <w:spacing w:val="0"/>
        <w:w w:val="99"/>
        <w:sz w:val="26"/>
        <w:szCs w:val="26"/>
        <w:lang w:val="vi" w:eastAsia="en-US" w:bidi="ar-SA"/>
      </w:rPr>
    </w:lvl>
    <w:lvl w:ilvl="2" w:tentative="0">
      <w:start w:val="1"/>
      <w:numFmt w:val="decimal"/>
      <w:lvlText w:val="%3."/>
      <w:lvlJc w:val="left"/>
      <w:pPr>
        <w:ind w:left="722" w:hanging="360"/>
        <w:jc w:val="left"/>
      </w:pPr>
      <w:rPr>
        <w:rFonts w:hint="default"/>
        <w:spacing w:val="0"/>
        <w:w w:val="99"/>
        <w:lang w:val="vi" w:eastAsia="en-US" w:bidi="ar-SA"/>
      </w:rPr>
    </w:lvl>
    <w:lvl w:ilvl="3" w:tentative="0">
      <w:start w:val="0"/>
      <w:numFmt w:val="bullet"/>
      <w:lvlText w:val="o"/>
      <w:lvlJc w:val="left"/>
      <w:pPr>
        <w:ind w:left="1442" w:hanging="360"/>
      </w:pPr>
      <w:rPr>
        <w:rFonts w:hint="default" w:ascii="Courier New" w:hAnsi="Courier New" w:eastAsia="Courier New" w:cs="Courier New"/>
        <w:b w:val="0"/>
        <w:bCs w:val="0"/>
        <w:i w:val="0"/>
        <w:iCs w:val="0"/>
        <w:spacing w:val="0"/>
        <w:w w:val="99"/>
        <w:sz w:val="20"/>
        <w:szCs w:val="20"/>
        <w:lang w:val="vi" w:eastAsia="en-US" w:bidi="ar-SA"/>
      </w:rPr>
    </w:lvl>
    <w:lvl w:ilvl="4" w:tentative="0">
      <w:start w:val="0"/>
      <w:numFmt w:val="bullet"/>
      <w:lvlText w:val="•"/>
      <w:lvlJc w:val="left"/>
      <w:pPr>
        <w:ind w:left="2611" w:hanging="360"/>
      </w:pPr>
      <w:rPr>
        <w:rFonts w:hint="default"/>
        <w:lang w:val="vi" w:eastAsia="en-US" w:bidi="ar-SA"/>
      </w:rPr>
    </w:lvl>
    <w:lvl w:ilvl="5" w:tentative="0">
      <w:start w:val="0"/>
      <w:numFmt w:val="bullet"/>
      <w:lvlText w:val="•"/>
      <w:lvlJc w:val="left"/>
      <w:pPr>
        <w:ind w:left="3782" w:hanging="360"/>
      </w:pPr>
      <w:rPr>
        <w:rFonts w:hint="default"/>
        <w:lang w:val="vi" w:eastAsia="en-US" w:bidi="ar-SA"/>
      </w:rPr>
    </w:lvl>
    <w:lvl w:ilvl="6" w:tentative="0">
      <w:start w:val="0"/>
      <w:numFmt w:val="bullet"/>
      <w:lvlText w:val="•"/>
      <w:lvlJc w:val="left"/>
      <w:pPr>
        <w:ind w:left="4954" w:hanging="360"/>
      </w:pPr>
      <w:rPr>
        <w:rFonts w:hint="default"/>
        <w:lang w:val="vi" w:eastAsia="en-US" w:bidi="ar-SA"/>
      </w:rPr>
    </w:lvl>
    <w:lvl w:ilvl="7" w:tentative="0">
      <w:start w:val="0"/>
      <w:numFmt w:val="bullet"/>
      <w:lvlText w:val="•"/>
      <w:lvlJc w:val="left"/>
      <w:pPr>
        <w:ind w:left="6125" w:hanging="360"/>
      </w:pPr>
      <w:rPr>
        <w:rFonts w:hint="default"/>
        <w:lang w:val="vi" w:eastAsia="en-US" w:bidi="ar-SA"/>
      </w:rPr>
    </w:lvl>
    <w:lvl w:ilvl="8" w:tentative="0">
      <w:start w:val="0"/>
      <w:numFmt w:val="bullet"/>
      <w:lvlText w:val="•"/>
      <w:lvlJc w:val="left"/>
      <w:pPr>
        <w:ind w:left="7297" w:hanging="360"/>
      </w:pPr>
      <w:rPr>
        <w:rFonts w:hint="default"/>
        <w:lang w:val="vi" w:eastAsia="en-US" w:bidi="ar-SA"/>
      </w:rPr>
    </w:lvl>
  </w:abstractNum>
  <w:abstractNum w:abstractNumId="12">
    <w:nsid w:val="F5080311"/>
    <w:multiLevelType w:val="multilevel"/>
    <w:tmpl w:val="F5080311"/>
    <w:lvl w:ilvl="0" w:tentative="0">
      <w:start w:val="1"/>
      <w:numFmt w:val="decimal"/>
      <w:lvlText w:val="%1."/>
      <w:lvlJc w:val="left"/>
      <w:pPr>
        <w:ind w:left="282" w:hanging="281"/>
        <w:jc w:val="left"/>
      </w:pPr>
      <w:rPr>
        <w:rFonts w:hint="default" w:ascii="Times New Roman" w:hAnsi="Times New Roman" w:eastAsia="Times New Roman" w:cs="Times New Roman"/>
        <w:b/>
        <w:bCs/>
        <w:i w:val="0"/>
        <w:iCs w:val="0"/>
        <w:spacing w:val="0"/>
        <w:w w:val="100"/>
        <w:sz w:val="28"/>
        <w:szCs w:val="28"/>
        <w:lang w:val="vi" w:eastAsia="en-US" w:bidi="ar-SA"/>
      </w:rPr>
    </w:lvl>
    <w:lvl w:ilvl="1" w:tentative="0">
      <w:start w:val="1"/>
      <w:numFmt w:val="decimal"/>
      <w:lvlText w:val="%1.%2."/>
      <w:lvlJc w:val="left"/>
      <w:pPr>
        <w:ind w:left="455" w:hanging="454"/>
        <w:jc w:val="left"/>
      </w:pPr>
      <w:rPr>
        <w:rFonts w:hint="default" w:ascii="Times New Roman" w:hAnsi="Times New Roman" w:eastAsia="Times New Roman" w:cs="Times New Roman"/>
        <w:b/>
        <w:bCs/>
        <w:i w:val="0"/>
        <w:iCs w:val="0"/>
        <w:spacing w:val="0"/>
        <w:w w:val="99"/>
        <w:sz w:val="26"/>
        <w:szCs w:val="26"/>
        <w:lang w:val="vi" w:eastAsia="en-US" w:bidi="ar-SA"/>
      </w:rPr>
    </w:lvl>
    <w:lvl w:ilvl="2" w:tentative="0">
      <w:start w:val="1"/>
      <w:numFmt w:val="decimal"/>
      <w:lvlText w:val="%1.%2.%3."/>
      <w:lvlJc w:val="left"/>
      <w:pPr>
        <w:ind w:left="650" w:hanging="648"/>
        <w:jc w:val="left"/>
      </w:pPr>
      <w:rPr>
        <w:rFonts w:hint="default" w:ascii="Times New Roman" w:hAnsi="Times New Roman" w:eastAsia="Times New Roman" w:cs="Times New Roman"/>
        <w:b/>
        <w:bCs/>
        <w:i w:val="0"/>
        <w:iCs w:val="0"/>
        <w:spacing w:val="0"/>
        <w:w w:val="99"/>
        <w:sz w:val="26"/>
        <w:szCs w:val="26"/>
        <w:lang w:val="vi" w:eastAsia="en-US" w:bidi="ar-SA"/>
      </w:rPr>
    </w:lvl>
    <w:lvl w:ilvl="3" w:tentative="0">
      <w:start w:val="0"/>
      <w:numFmt w:val="bullet"/>
      <w:lvlText w:val=""/>
      <w:lvlJc w:val="left"/>
      <w:pPr>
        <w:ind w:left="722" w:hanging="360"/>
      </w:pPr>
      <w:rPr>
        <w:rFonts w:hint="default" w:ascii="Symbol" w:hAnsi="Symbol" w:eastAsia="Symbol" w:cs="Symbol"/>
        <w:b w:val="0"/>
        <w:bCs w:val="0"/>
        <w:i w:val="0"/>
        <w:iCs w:val="0"/>
        <w:spacing w:val="0"/>
        <w:w w:val="99"/>
        <w:sz w:val="26"/>
        <w:szCs w:val="26"/>
        <w:lang w:val="vi" w:eastAsia="en-US" w:bidi="ar-SA"/>
      </w:rPr>
    </w:lvl>
    <w:lvl w:ilvl="4" w:tentative="0">
      <w:start w:val="0"/>
      <w:numFmt w:val="bullet"/>
      <w:lvlText w:val="•"/>
      <w:lvlJc w:val="left"/>
      <w:pPr>
        <w:ind w:left="1994" w:hanging="360"/>
      </w:pPr>
      <w:rPr>
        <w:rFonts w:hint="default"/>
        <w:lang w:val="vi" w:eastAsia="en-US" w:bidi="ar-SA"/>
      </w:rPr>
    </w:lvl>
    <w:lvl w:ilvl="5" w:tentative="0">
      <w:start w:val="0"/>
      <w:numFmt w:val="bullet"/>
      <w:lvlText w:val="•"/>
      <w:lvlJc w:val="left"/>
      <w:pPr>
        <w:ind w:left="3268" w:hanging="360"/>
      </w:pPr>
      <w:rPr>
        <w:rFonts w:hint="default"/>
        <w:lang w:val="vi" w:eastAsia="en-US" w:bidi="ar-SA"/>
      </w:rPr>
    </w:lvl>
    <w:lvl w:ilvl="6" w:tentative="0">
      <w:start w:val="0"/>
      <w:numFmt w:val="bullet"/>
      <w:lvlText w:val="•"/>
      <w:lvlJc w:val="left"/>
      <w:pPr>
        <w:ind w:left="4543" w:hanging="360"/>
      </w:pPr>
      <w:rPr>
        <w:rFonts w:hint="default"/>
        <w:lang w:val="vi" w:eastAsia="en-US" w:bidi="ar-SA"/>
      </w:rPr>
    </w:lvl>
    <w:lvl w:ilvl="7" w:tentative="0">
      <w:start w:val="0"/>
      <w:numFmt w:val="bullet"/>
      <w:lvlText w:val="•"/>
      <w:lvlJc w:val="left"/>
      <w:pPr>
        <w:ind w:left="5817" w:hanging="360"/>
      </w:pPr>
      <w:rPr>
        <w:rFonts w:hint="default"/>
        <w:lang w:val="vi" w:eastAsia="en-US" w:bidi="ar-SA"/>
      </w:rPr>
    </w:lvl>
    <w:lvl w:ilvl="8" w:tentative="0">
      <w:start w:val="0"/>
      <w:numFmt w:val="bullet"/>
      <w:lvlText w:val="•"/>
      <w:lvlJc w:val="left"/>
      <w:pPr>
        <w:ind w:left="7091" w:hanging="360"/>
      </w:pPr>
      <w:rPr>
        <w:rFonts w:hint="default"/>
        <w:lang w:val="vi" w:eastAsia="en-US" w:bidi="ar-SA"/>
      </w:rPr>
    </w:lvl>
  </w:abstractNum>
  <w:abstractNum w:abstractNumId="13">
    <w:nsid w:val="0053208E"/>
    <w:multiLevelType w:val="multilevel"/>
    <w:tmpl w:val="0053208E"/>
    <w:lvl w:ilvl="0" w:tentative="0">
      <w:start w:val="1"/>
      <w:numFmt w:val="decimal"/>
      <w:lvlText w:val="%1."/>
      <w:lvlJc w:val="left"/>
      <w:pPr>
        <w:ind w:left="520"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tentative="0">
      <w:start w:val="1"/>
      <w:numFmt w:val="decimal"/>
      <w:lvlText w:val="%1.%2."/>
      <w:lvlJc w:val="left"/>
      <w:pPr>
        <w:ind w:left="976"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tentative="0">
      <w:start w:val="1"/>
      <w:numFmt w:val="decimal"/>
      <w:lvlText w:val="%1.%2.%3."/>
      <w:lvlJc w:val="left"/>
      <w:pPr>
        <w:ind w:left="1430" w:hanging="648"/>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tentative="0">
      <w:start w:val="0"/>
      <w:numFmt w:val="bullet"/>
      <w:lvlText w:val="•"/>
      <w:lvlJc w:val="left"/>
      <w:pPr>
        <w:ind w:left="2465" w:hanging="648"/>
      </w:pPr>
      <w:rPr>
        <w:rFonts w:hint="default"/>
        <w:lang w:val="vi" w:eastAsia="en-US" w:bidi="ar-SA"/>
      </w:rPr>
    </w:lvl>
    <w:lvl w:ilvl="4" w:tentative="0">
      <w:start w:val="0"/>
      <w:numFmt w:val="bullet"/>
      <w:lvlText w:val="•"/>
      <w:lvlJc w:val="left"/>
      <w:pPr>
        <w:ind w:left="3490" w:hanging="648"/>
      </w:pPr>
      <w:rPr>
        <w:rFonts w:hint="default"/>
        <w:lang w:val="vi" w:eastAsia="en-US" w:bidi="ar-SA"/>
      </w:rPr>
    </w:lvl>
    <w:lvl w:ilvl="5" w:tentative="0">
      <w:start w:val="0"/>
      <w:numFmt w:val="bullet"/>
      <w:lvlText w:val="•"/>
      <w:lvlJc w:val="left"/>
      <w:pPr>
        <w:ind w:left="4515" w:hanging="648"/>
      </w:pPr>
      <w:rPr>
        <w:rFonts w:hint="default"/>
        <w:lang w:val="vi" w:eastAsia="en-US" w:bidi="ar-SA"/>
      </w:rPr>
    </w:lvl>
    <w:lvl w:ilvl="6" w:tentative="0">
      <w:start w:val="0"/>
      <w:numFmt w:val="bullet"/>
      <w:lvlText w:val="•"/>
      <w:lvlJc w:val="left"/>
      <w:pPr>
        <w:ind w:left="5540" w:hanging="648"/>
      </w:pPr>
      <w:rPr>
        <w:rFonts w:hint="default"/>
        <w:lang w:val="vi" w:eastAsia="en-US" w:bidi="ar-SA"/>
      </w:rPr>
    </w:lvl>
    <w:lvl w:ilvl="7" w:tentative="0">
      <w:start w:val="0"/>
      <w:numFmt w:val="bullet"/>
      <w:lvlText w:val="•"/>
      <w:lvlJc w:val="left"/>
      <w:pPr>
        <w:ind w:left="6565" w:hanging="648"/>
      </w:pPr>
      <w:rPr>
        <w:rFonts w:hint="default"/>
        <w:lang w:val="vi" w:eastAsia="en-US" w:bidi="ar-SA"/>
      </w:rPr>
    </w:lvl>
    <w:lvl w:ilvl="8" w:tentative="0">
      <w:start w:val="0"/>
      <w:numFmt w:val="bullet"/>
      <w:lvlText w:val="•"/>
      <w:lvlJc w:val="left"/>
      <w:pPr>
        <w:ind w:left="7590" w:hanging="648"/>
      </w:pPr>
      <w:rPr>
        <w:rFonts w:hint="default"/>
        <w:lang w:val="vi" w:eastAsia="en-US" w:bidi="ar-SA"/>
      </w:rPr>
    </w:lvl>
  </w:abstractNum>
  <w:abstractNum w:abstractNumId="14">
    <w:nsid w:val="1E503B3C"/>
    <w:multiLevelType w:val="multilevel"/>
    <w:tmpl w:val="1E503B3C"/>
    <w:lvl w:ilvl="0" w:tentative="0">
      <w:start w:val="0"/>
      <w:numFmt w:val="bullet"/>
      <w:lvlText w:val=""/>
      <w:lvlJc w:val="left"/>
      <w:pPr>
        <w:ind w:left="722" w:hanging="360"/>
      </w:pPr>
      <w:rPr>
        <w:rFonts w:hint="default" w:ascii="Symbol" w:hAnsi="Symbol" w:eastAsia="Symbol" w:cs="Symbol"/>
        <w:b w:val="0"/>
        <w:bCs w:val="0"/>
        <w:i w:val="0"/>
        <w:iCs w:val="0"/>
        <w:spacing w:val="0"/>
        <w:w w:val="99"/>
        <w:sz w:val="20"/>
        <w:szCs w:val="20"/>
        <w:lang w:val="vi" w:eastAsia="en-US" w:bidi="ar-SA"/>
      </w:rPr>
    </w:lvl>
    <w:lvl w:ilvl="1" w:tentative="0">
      <w:start w:val="0"/>
      <w:numFmt w:val="bullet"/>
      <w:lvlText w:val="•"/>
      <w:lvlJc w:val="left"/>
      <w:pPr>
        <w:ind w:left="1612" w:hanging="360"/>
      </w:pPr>
      <w:rPr>
        <w:rFonts w:hint="default"/>
        <w:lang w:val="vi" w:eastAsia="en-US" w:bidi="ar-SA"/>
      </w:rPr>
    </w:lvl>
    <w:lvl w:ilvl="2" w:tentative="0">
      <w:start w:val="0"/>
      <w:numFmt w:val="bullet"/>
      <w:lvlText w:val="•"/>
      <w:lvlJc w:val="left"/>
      <w:pPr>
        <w:ind w:left="2504" w:hanging="360"/>
      </w:pPr>
      <w:rPr>
        <w:rFonts w:hint="default"/>
        <w:lang w:val="vi" w:eastAsia="en-US" w:bidi="ar-SA"/>
      </w:rPr>
    </w:lvl>
    <w:lvl w:ilvl="3" w:tentative="0">
      <w:start w:val="0"/>
      <w:numFmt w:val="bullet"/>
      <w:lvlText w:val="•"/>
      <w:lvlJc w:val="left"/>
      <w:pPr>
        <w:ind w:left="3396" w:hanging="360"/>
      </w:pPr>
      <w:rPr>
        <w:rFonts w:hint="default"/>
        <w:lang w:val="vi" w:eastAsia="en-US" w:bidi="ar-SA"/>
      </w:rPr>
    </w:lvl>
    <w:lvl w:ilvl="4" w:tentative="0">
      <w:start w:val="0"/>
      <w:numFmt w:val="bullet"/>
      <w:lvlText w:val="•"/>
      <w:lvlJc w:val="left"/>
      <w:pPr>
        <w:ind w:left="4288" w:hanging="360"/>
      </w:pPr>
      <w:rPr>
        <w:rFonts w:hint="default"/>
        <w:lang w:val="vi" w:eastAsia="en-US" w:bidi="ar-SA"/>
      </w:rPr>
    </w:lvl>
    <w:lvl w:ilvl="5" w:tentative="0">
      <w:start w:val="0"/>
      <w:numFmt w:val="bullet"/>
      <w:lvlText w:val="•"/>
      <w:lvlJc w:val="left"/>
      <w:pPr>
        <w:ind w:left="5180" w:hanging="360"/>
      </w:pPr>
      <w:rPr>
        <w:rFonts w:hint="default"/>
        <w:lang w:val="vi" w:eastAsia="en-US" w:bidi="ar-SA"/>
      </w:rPr>
    </w:lvl>
    <w:lvl w:ilvl="6" w:tentative="0">
      <w:start w:val="0"/>
      <w:numFmt w:val="bullet"/>
      <w:lvlText w:val="•"/>
      <w:lvlJc w:val="left"/>
      <w:pPr>
        <w:ind w:left="6072" w:hanging="360"/>
      </w:pPr>
      <w:rPr>
        <w:rFonts w:hint="default"/>
        <w:lang w:val="vi" w:eastAsia="en-US" w:bidi="ar-SA"/>
      </w:rPr>
    </w:lvl>
    <w:lvl w:ilvl="7" w:tentative="0">
      <w:start w:val="0"/>
      <w:numFmt w:val="bullet"/>
      <w:lvlText w:val="•"/>
      <w:lvlJc w:val="left"/>
      <w:pPr>
        <w:ind w:left="6964" w:hanging="360"/>
      </w:pPr>
      <w:rPr>
        <w:rFonts w:hint="default"/>
        <w:lang w:val="vi" w:eastAsia="en-US" w:bidi="ar-SA"/>
      </w:rPr>
    </w:lvl>
    <w:lvl w:ilvl="8" w:tentative="0">
      <w:start w:val="0"/>
      <w:numFmt w:val="bullet"/>
      <w:lvlText w:val="•"/>
      <w:lvlJc w:val="left"/>
      <w:pPr>
        <w:ind w:left="7856" w:hanging="360"/>
      </w:pPr>
      <w:rPr>
        <w:rFonts w:hint="default"/>
        <w:lang w:val="vi" w:eastAsia="en-US" w:bidi="ar-SA"/>
      </w:rPr>
    </w:lvl>
  </w:abstractNum>
  <w:abstractNum w:abstractNumId="15">
    <w:nsid w:val="32FE1F9E"/>
    <w:multiLevelType w:val="multilevel"/>
    <w:tmpl w:val="32FE1F9E"/>
    <w:lvl w:ilvl="0" w:tentative="0">
      <w:start w:val="1"/>
      <w:numFmt w:val="decimal"/>
      <w:lvlText w:val="[%1]"/>
      <w:lvlJc w:val="left"/>
      <w:pPr>
        <w:ind w:left="2" w:hanging="72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tentative="0">
      <w:start w:val="0"/>
      <w:numFmt w:val="bullet"/>
      <w:lvlText w:val="•"/>
      <w:lvlJc w:val="left"/>
      <w:pPr>
        <w:ind w:left="964" w:hanging="720"/>
      </w:pPr>
      <w:rPr>
        <w:rFonts w:hint="default"/>
        <w:lang w:val="vi" w:eastAsia="en-US" w:bidi="ar-SA"/>
      </w:rPr>
    </w:lvl>
    <w:lvl w:ilvl="2" w:tentative="0">
      <w:start w:val="0"/>
      <w:numFmt w:val="bullet"/>
      <w:lvlText w:val="•"/>
      <w:lvlJc w:val="left"/>
      <w:pPr>
        <w:ind w:left="1928" w:hanging="720"/>
      </w:pPr>
      <w:rPr>
        <w:rFonts w:hint="default"/>
        <w:lang w:val="vi" w:eastAsia="en-US" w:bidi="ar-SA"/>
      </w:rPr>
    </w:lvl>
    <w:lvl w:ilvl="3" w:tentative="0">
      <w:start w:val="0"/>
      <w:numFmt w:val="bullet"/>
      <w:lvlText w:val="•"/>
      <w:lvlJc w:val="left"/>
      <w:pPr>
        <w:ind w:left="2892" w:hanging="720"/>
      </w:pPr>
      <w:rPr>
        <w:rFonts w:hint="default"/>
        <w:lang w:val="vi" w:eastAsia="en-US" w:bidi="ar-SA"/>
      </w:rPr>
    </w:lvl>
    <w:lvl w:ilvl="4" w:tentative="0">
      <w:start w:val="0"/>
      <w:numFmt w:val="bullet"/>
      <w:lvlText w:val="•"/>
      <w:lvlJc w:val="left"/>
      <w:pPr>
        <w:ind w:left="3856" w:hanging="720"/>
      </w:pPr>
      <w:rPr>
        <w:rFonts w:hint="default"/>
        <w:lang w:val="vi" w:eastAsia="en-US" w:bidi="ar-SA"/>
      </w:rPr>
    </w:lvl>
    <w:lvl w:ilvl="5" w:tentative="0">
      <w:start w:val="0"/>
      <w:numFmt w:val="bullet"/>
      <w:lvlText w:val="•"/>
      <w:lvlJc w:val="left"/>
      <w:pPr>
        <w:ind w:left="4820" w:hanging="720"/>
      </w:pPr>
      <w:rPr>
        <w:rFonts w:hint="default"/>
        <w:lang w:val="vi" w:eastAsia="en-US" w:bidi="ar-SA"/>
      </w:rPr>
    </w:lvl>
    <w:lvl w:ilvl="6" w:tentative="0">
      <w:start w:val="0"/>
      <w:numFmt w:val="bullet"/>
      <w:lvlText w:val="•"/>
      <w:lvlJc w:val="left"/>
      <w:pPr>
        <w:ind w:left="5784" w:hanging="720"/>
      </w:pPr>
      <w:rPr>
        <w:rFonts w:hint="default"/>
        <w:lang w:val="vi" w:eastAsia="en-US" w:bidi="ar-SA"/>
      </w:rPr>
    </w:lvl>
    <w:lvl w:ilvl="7" w:tentative="0">
      <w:start w:val="0"/>
      <w:numFmt w:val="bullet"/>
      <w:lvlText w:val="•"/>
      <w:lvlJc w:val="left"/>
      <w:pPr>
        <w:ind w:left="6748" w:hanging="720"/>
      </w:pPr>
      <w:rPr>
        <w:rFonts w:hint="default"/>
        <w:lang w:val="vi" w:eastAsia="en-US" w:bidi="ar-SA"/>
      </w:rPr>
    </w:lvl>
    <w:lvl w:ilvl="8" w:tentative="0">
      <w:start w:val="0"/>
      <w:numFmt w:val="bullet"/>
      <w:lvlText w:val="•"/>
      <w:lvlJc w:val="left"/>
      <w:pPr>
        <w:ind w:left="7712" w:hanging="720"/>
      </w:pPr>
      <w:rPr>
        <w:rFonts w:hint="default"/>
        <w:lang w:val="vi" w:eastAsia="en-US" w:bidi="ar-SA"/>
      </w:rPr>
    </w:lvl>
  </w:abstractNum>
  <w:abstractNum w:abstractNumId="16">
    <w:nsid w:val="3C892249"/>
    <w:multiLevelType w:val="multilevel"/>
    <w:tmpl w:val="3C892249"/>
    <w:lvl w:ilvl="0" w:tentative="0">
      <w:start w:val="1"/>
      <w:numFmt w:val="decimal"/>
      <w:lvlText w:val="%1."/>
      <w:lvlJc w:val="left"/>
      <w:pPr>
        <w:ind w:left="722"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tentative="0">
      <w:start w:val="0"/>
      <w:numFmt w:val="bullet"/>
      <w:lvlText w:val="•"/>
      <w:lvlJc w:val="left"/>
      <w:pPr>
        <w:ind w:left="1612" w:hanging="360"/>
      </w:pPr>
      <w:rPr>
        <w:rFonts w:hint="default"/>
        <w:lang w:val="vi" w:eastAsia="en-US" w:bidi="ar-SA"/>
      </w:rPr>
    </w:lvl>
    <w:lvl w:ilvl="2" w:tentative="0">
      <w:start w:val="0"/>
      <w:numFmt w:val="bullet"/>
      <w:lvlText w:val="•"/>
      <w:lvlJc w:val="left"/>
      <w:pPr>
        <w:ind w:left="2504" w:hanging="360"/>
      </w:pPr>
      <w:rPr>
        <w:rFonts w:hint="default"/>
        <w:lang w:val="vi" w:eastAsia="en-US" w:bidi="ar-SA"/>
      </w:rPr>
    </w:lvl>
    <w:lvl w:ilvl="3" w:tentative="0">
      <w:start w:val="0"/>
      <w:numFmt w:val="bullet"/>
      <w:lvlText w:val="•"/>
      <w:lvlJc w:val="left"/>
      <w:pPr>
        <w:ind w:left="3396" w:hanging="360"/>
      </w:pPr>
      <w:rPr>
        <w:rFonts w:hint="default"/>
        <w:lang w:val="vi" w:eastAsia="en-US" w:bidi="ar-SA"/>
      </w:rPr>
    </w:lvl>
    <w:lvl w:ilvl="4" w:tentative="0">
      <w:start w:val="0"/>
      <w:numFmt w:val="bullet"/>
      <w:lvlText w:val="•"/>
      <w:lvlJc w:val="left"/>
      <w:pPr>
        <w:ind w:left="4288" w:hanging="360"/>
      </w:pPr>
      <w:rPr>
        <w:rFonts w:hint="default"/>
        <w:lang w:val="vi" w:eastAsia="en-US" w:bidi="ar-SA"/>
      </w:rPr>
    </w:lvl>
    <w:lvl w:ilvl="5" w:tentative="0">
      <w:start w:val="0"/>
      <w:numFmt w:val="bullet"/>
      <w:lvlText w:val="•"/>
      <w:lvlJc w:val="left"/>
      <w:pPr>
        <w:ind w:left="5180" w:hanging="360"/>
      </w:pPr>
      <w:rPr>
        <w:rFonts w:hint="default"/>
        <w:lang w:val="vi" w:eastAsia="en-US" w:bidi="ar-SA"/>
      </w:rPr>
    </w:lvl>
    <w:lvl w:ilvl="6" w:tentative="0">
      <w:start w:val="0"/>
      <w:numFmt w:val="bullet"/>
      <w:lvlText w:val="•"/>
      <w:lvlJc w:val="left"/>
      <w:pPr>
        <w:ind w:left="6072" w:hanging="360"/>
      </w:pPr>
      <w:rPr>
        <w:rFonts w:hint="default"/>
        <w:lang w:val="vi" w:eastAsia="en-US" w:bidi="ar-SA"/>
      </w:rPr>
    </w:lvl>
    <w:lvl w:ilvl="7" w:tentative="0">
      <w:start w:val="0"/>
      <w:numFmt w:val="bullet"/>
      <w:lvlText w:val="•"/>
      <w:lvlJc w:val="left"/>
      <w:pPr>
        <w:ind w:left="6964" w:hanging="360"/>
      </w:pPr>
      <w:rPr>
        <w:rFonts w:hint="default"/>
        <w:lang w:val="vi" w:eastAsia="en-US" w:bidi="ar-SA"/>
      </w:rPr>
    </w:lvl>
    <w:lvl w:ilvl="8" w:tentative="0">
      <w:start w:val="0"/>
      <w:numFmt w:val="bullet"/>
      <w:lvlText w:val="•"/>
      <w:lvlJc w:val="left"/>
      <w:pPr>
        <w:ind w:left="7856" w:hanging="360"/>
      </w:pPr>
      <w:rPr>
        <w:rFonts w:hint="default"/>
        <w:lang w:val="vi" w:eastAsia="en-US" w:bidi="ar-SA"/>
      </w:rPr>
    </w:lvl>
  </w:abstractNum>
  <w:abstractNum w:abstractNumId="17">
    <w:nsid w:val="574734C2"/>
    <w:multiLevelType w:val="multilevel"/>
    <w:tmpl w:val="574734C2"/>
    <w:lvl w:ilvl="0" w:tentative="0">
      <w:start w:val="0"/>
      <w:numFmt w:val="bullet"/>
      <w:lvlText w:val=""/>
      <w:lvlJc w:val="left"/>
      <w:pPr>
        <w:ind w:left="722" w:hanging="274"/>
      </w:pPr>
      <w:rPr>
        <w:rFonts w:hint="default" w:ascii="Symbol" w:hAnsi="Symbol" w:eastAsia="Symbol" w:cs="Symbol"/>
        <w:b w:val="0"/>
        <w:bCs w:val="0"/>
        <w:i w:val="0"/>
        <w:iCs w:val="0"/>
        <w:spacing w:val="0"/>
        <w:w w:val="99"/>
        <w:sz w:val="26"/>
        <w:szCs w:val="26"/>
        <w:lang w:val="vi" w:eastAsia="en-US" w:bidi="ar-SA"/>
      </w:rPr>
    </w:lvl>
    <w:lvl w:ilvl="1" w:tentative="0">
      <w:start w:val="0"/>
      <w:numFmt w:val="bullet"/>
      <w:lvlText w:val="•"/>
      <w:lvlJc w:val="left"/>
      <w:pPr>
        <w:ind w:left="1612" w:hanging="274"/>
      </w:pPr>
      <w:rPr>
        <w:rFonts w:hint="default"/>
        <w:lang w:val="vi" w:eastAsia="en-US" w:bidi="ar-SA"/>
      </w:rPr>
    </w:lvl>
    <w:lvl w:ilvl="2" w:tentative="0">
      <w:start w:val="0"/>
      <w:numFmt w:val="bullet"/>
      <w:lvlText w:val="•"/>
      <w:lvlJc w:val="left"/>
      <w:pPr>
        <w:ind w:left="2504" w:hanging="274"/>
      </w:pPr>
      <w:rPr>
        <w:rFonts w:hint="default"/>
        <w:lang w:val="vi" w:eastAsia="en-US" w:bidi="ar-SA"/>
      </w:rPr>
    </w:lvl>
    <w:lvl w:ilvl="3" w:tentative="0">
      <w:start w:val="0"/>
      <w:numFmt w:val="bullet"/>
      <w:lvlText w:val="•"/>
      <w:lvlJc w:val="left"/>
      <w:pPr>
        <w:ind w:left="3396" w:hanging="274"/>
      </w:pPr>
      <w:rPr>
        <w:rFonts w:hint="default"/>
        <w:lang w:val="vi" w:eastAsia="en-US" w:bidi="ar-SA"/>
      </w:rPr>
    </w:lvl>
    <w:lvl w:ilvl="4" w:tentative="0">
      <w:start w:val="0"/>
      <w:numFmt w:val="bullet"/>
      <w:lvlText w:val="•"/>
      <w:lvlJc w:val="left"/>
      <w:pPr>
        <w:ind w:left="4288" w:hanging="274"/>
      </w:pPr>
      <w:rPr>
        <w:rFonts w:hint="default"/>
        <w:lang w:val="vi" w:eastAsia="en-US" w:bidi="ar-SA"/>
      </w:rPr>
    </w:lvl>
    <w:lvl w:ilvl="5" w:tentative="0">
      <w:start w:val="0"/>
      <w:numFmt w:val="bullet"/>
      <w:lvlText w:val="•"/>
      <w:lvlJc w:val="left"/>
      <w:pPr>
        <w:ind w:left="5180" w:hanging="274"/>
      </w:pPr>
      <w:rPr>
        <w:rFonts w:hint="default"/>
        <w:lang w:val="vi" w:eastAsia="en-US" w:bidi="ar-SA"/>
      </w:rPr>
    </w:lvl>
    <w:lvl w:ilvl="6" w:tentative="0">
      <w:start w:val="0"/>
      <w:numFmt w:val="bullet"/>
      <w:lvlText w:val="•"/>
      <w:lvlJc w:val="left"/>
      <w:pPr>
        <w:ind w:left="6072" w:hanging="274"/>
      </w:pPr>
      <w:rPr>
        <w:rFonts w:hint="default"/>
        <w:lang w:val="vi" w:eastAsia="en-US" w:bidi="ar-SA"/>
      </w:rPr>
    </w:lvl>
    <w:lvl w:ilvl="7" w:tentative="0">
      <w:start w:val="0"/>
      <w:numFmt w:val="bullet"/>
      <w:lvlText w:val="•"/>
      <w:lvlJc w:val="left"/>
      <w:pPr>
        <w:ind w:left="6964" w:hanging="274"/>
      </w:pPr>
      <w:rPr>
        <w:rFonts w:hint="default"/>
        <w:lang w:val="vi" w:eastAsia="en-US" w:bidi="ar-SA"/>
      </w:rPr>
    </w:lvl>
    <w:lvl w:ilvl="8" w:tentative="0">
      <w:start w:val="0"/>
      <w:numFmt w:val="bullet"/>
      <w:lvlText w:val="•"/>
      <w:lvlJc w:val="left"/>
      <w:pPr>
        <w:ind w:left="7856" w:hanging="274"/>
      </w:pPr>
      <w:rPr>
        <w:rFonts w:hint="default"/>
        <w:lang w:val="vi" w:eastAsia="en-US" w:bidi="ar-SA"/>
      </w:rPr>
    </w:lvl>
  </w:abstractNum>
  <w:abstractNum w:abstractNumId="18">
    <w:nsid w:val="59ADCABA"/>
    <w:multiLevelType w:val="multilevel"/>
    <w:tmpl w:val="59ADCABA"/>
    <w:lvl w:ilvl="0" w:tentative="0">
      <w:start w:val="1"/>
      <w:numFmt w:val="decimal"/>
      <w:lvlText w:val="%1."/>
      <w:lvlJc w:val="left"/>
      <w:pPr>
        <w:ind w:left="520"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tentative="0">
      <w:start w:val="1"/>
      <w:numFmt w:val="decimal"/>
      <w:lvlText w:val="%1.%2."/>
      <w:lvlJc w:val="left"/>
      <w:pPr>
        <w:ind w:left="976"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tentative="0">
      <w:start w:val="0"/>
      <w:numFmt w:val="bullet"/>
      <w:lvlText w:val="•"/>
      <w:lvlJc w:val="left"/>
      <w:pPr>
        <w:ind w:left="1942" w:hanging="454"/>
      </w:pPr>
      <w:rPr>
        <w:rFonts w:hint="default"/>
        <w:lang w:val="vi" w:eastAsia="en-US" w:bidi="ar-SA"/>
      </w:rPr>
    </w:lvl>
    <w:lvl w:ilvl="3" w:tentative="0">
      <w:start w:val="0"/>
      <w:numFmt w:val="bullet"/>
      <w:lvlText w:val="•"/>
      <w:lvlJc w:val="left"/>
      <w:pPr>
        <w:ind w:left="2904" w:hanging="454"/>
      </w:pPr>
      <w:rPr>
        <w:rFonts w:hint="default"/>
        <w:lang w:val="vi" w:eastAsia="en-US" w:bidi="ar-SA"/>
      </w:rPr>
    </w:lvl>
    <w:lvl w:ilvl="4" w:tentative="0">
      <w:start w:val="0"/>
      <w:numFmt w:val="bullet"/>
      <w:lvlText w:val="•"/>
      <w:lvlJc w:val="left"/>
      <w:pPr>
        <w:ind w:left="3866" w:hanging="454"/>
      </w:pPr>
      <w:rPr>
        <w:rFonts w:hint="default"/>
        <w:lang w:val="vi" w:eastAsia="en-US" w:bidi="ar-SA"/>
      </w:rPr>
    </w:lvl>
    <w:lvl w:ilvl="5" w:tentative="0">
      <w:start w:val="0"/>
      <w:numFmt w:val="bullet"/>
      <w:lvlText w:val="•"/>
      <w:lvlJc w:val="left"/>
      <w:pPr>
        <w:ind w:left="4829" w:hanging="454"/>
      </w:pPr>
      <w:rPr>
        <w:rFonts w:hint="default"/>
        <w:lang w:val="vi" w:eastAsia="en-US" w:bidi="ar-SA"/>
      </w:rPr>
    </w:lvl>
    <w:lvl w:ilvl="6" w:tentative="0">
      <w:start w:val="0"/>
      <w:numFmt w:val="bullet"/>
      <w:lvlText w:val="•"/>
      <w:lvlJc w:val="left"/>
      <w:pPr>
        <w:ind w:left="5791" w:hanging="454"/>
      </w:pPr>
      <w:rPr>
        <w:rFonts w:hint="default"/>
        <w:lang w:val="vi" w:eastAsia="en-US" w:bidi="ar-SA"/>
      </w:rPr>
    </w:lvl>
    <w:lvl w:ilvl="7" w:tentative="0">
      <w:start w:val="0"/>
      <w:numFmt w:val="bullet"/>
      <w:lvlText w:val="•"/>
      <w:lvlJc w:val="left"/>
      <w:pPr>
        <w:ind w:left="6753" w:hanging="454"/>
      </w:pPr>
      <w:rPr>
        <w:rFonts w:hint="default"/>
        <w:lang w:val="vi" w:eastAsia="en-US" w:bidi="ar-SA"/>
      </w:rPr>
    </w:lvl>
    <w:lvl w:ilvl="8" w:tentative="0">
      <w:start w:val="0"/>
      <w:numFmt w:val="bullet"/>
      <w:lvlText w:val="•"/>
      <w:lvlJc w:val="left"/>
      <w:pPr>
        <w:ind w:left="7715" w:hanging="454"/>
      </w:pPr>
      <w:rPr>
        <w:rFonts w:hint="default"/>
        <w:lang w:val="vi" w:eastAsia="en-US" w:bidi="ar-SA"/>
      </w:rPr>
    </w:lvl>
  </w:abstractNum>
  <w:abstractNum w:abstractNumId="19">
    <w:nsid w:val="620C42F3"/>
    <w:multiLevelType w:val="multilevel"/>
    <w:tmpl w:val="620C42F3"/>
    <w:lvl w:ilvl="0" w:tentative="0">
      <w:start w:val="0"/>
      <w:numFmt w:val="bullet"/>
      <w:lvlText w:val=""/>
      <w:lvlJc w:val="left"/>
      <w:pPr>
        <w:ind w:left="722" w:hanging="360"/>
      </w:pPr>
      <w:rPr>
        <w:rFonts w:hint="default" w:ascii="Symbol" w:hAnsi="Symbol" w:eastAsia="Symbol" w:cs="Symbol"/>
        <w:b w:val="0"/>
        <w:bCs w:val="0"/>
        <w:i w:val="0"/>
        <w:iCs w:val="0"/>
        <w:spacing w:val="0"/>
        <w:w w:val="99"/>
        <w:sz w:val="20"/>
        <w:szCs w:val="20"/>
        <w:lang w:val="vi" w:eastAsia="en-US" w:bidi="ar-SA"/>
      </w:rPr>
    </w:lvl>
    <w:lvl w:ilvl="1" w:tentative="0">
      <w:start w:val="0"/>
      <w:numFmt w:val="bullet"/>
      <w:lvlText w:val="•"/>
      <w:lvlJc w:val="left"/>
      <w:pPr>
        <w:ind w:left="1612" w:hanging="360"/>
      </w:pPr>
      <w:rPr>
        <w:rFonts w:hint="default"/>
        <w:lang w:val="vi" w:eastAsia="en-US" w:bidi="ar-SA"/>
      </w:rPr>
    </w:lvl>
    <w:lvl w:ilvl="2" w:tentative="0">
      <w:start w:val="0"/>
      <w:numFmt w:val="bullet"/>
      <w:lvlText w:val="•"/>
      <w:lvlJc w:val="left"/>
      <w:pPr>
        <w:ind w:left="2504" w:hanging="360"/>
      </w:pPr>
      <w:rPr>
        <w:rFonts w:hint="default"/>
        <w:lang w:val="vi" w:eastAsia="en-US" w:bidi="ar-SA"/>
      </w:rPr>
    </w:lvl>
    <w:lvl w:ilvl="3" w:tentative="0">
      <w:start w:val="0"/>
      <w:numFmt w:val="bullet"/>
      <w:lvlText w:val="•"/>
      <w:lvlJc w:val="left"/>
      <w:pPr>
        <w:ind w:left="3396" w:hanging="360"/>
      </w:pPr>
      <w:rPr>
        <w:rFonts w:hint="default"/>
        <w:lang w:val="vi" w:eastAsia="en-US" w:bidi="ar-SA"/>
      </w:rPr>
    </w:lvl>
    <w:lvl w:ilvl="4" w:tentative="0">
      <w:start w:val="0"/>
      <w:numFmt w:val="bullet"/>
      <w:lvlText w:val="•"/>
      <w:lvlJc w:val="left"/>
      <w:pPr>
        <w:ind w:left="4288" w:hanging="360"/>
      </w:pPr>
      <w:rPr>
        <w:rFonts w:hint="default"/>
        <w:lang w:val="vi" w:eastAsia="en-US" w:bidi="ar-SA"/>
      </w:rPr>
    </w:lvl>
    <w:lvl w:ilvl="5" w:tentative="0">
      <w:start w:val="0"/>
      <w:numFmt w:val="bullet"/>
      <w:lvlText w:val="•"/>
      <w:lvlJc w:val="left"/>
      <w:pPr>
        <w:ind w:left="5180" w:hanging="360"/>
      </w:pPr>
      <w:rPr>
        <w:rFonts w:hint="default"/>
        <w:lang w:val="vi" w:eastAsia="en-US" w:bidi="ar-SA"/>
      </w:rPr>
    </w:lvl>
    <w:lvl w:ilvl="6" w:tentative="0">
      <w:start w:val="0"/>
      <w:numFmt w:val="bullet"/>
      <w:lvlText w:val="•"/>
      <w:lvlJc w:val="left"/>
      <w:pPr>
        <w:ind w:left="6072" w:hanging="360"/>
      </w:pPr>
      <w:rPr>
        <w:rFonts w:hint="default"/>
        <w:lang w:val="vi" w:eastAsia="en-US" w:bidi="ar-SA"/>
      </w:rPr>
    </w:lvl>
    <w:lvl w:ilvl="7" w:tentative="0">
      <w:start w:val="0"/>
      <w:numFmt w:val="bullet"/>
      <w:lvlText w:val="•"/>
      <w:lvlJc w:val="left"/>
      <w:pPr>
        <w:ind w:left="6964" w:hanging="360"/>
      </w:pPr>
      <w:rPr>
        <w:rFonts w:hint="default"/>
        <w:lang w:val="vi" w:eastAsia="en-US" w:bidi="ar-SA"/>
      </w:rPr>
    </w:lvl>
    <w:lvl w:ilvl="8" w:tentative="0">
      <w:start w:val="0"/>
      <w:numFmt w:val="bullet"/>
      <w:lvlText w:val="•"/>
      <w:lvlJc w:val="left"/>
      <w:pPr>
        <w:ind w:left="7856" w:hanging="360"/>
      </w:pPr>
      <w:rPr>
        <w:rFonts w:hint="default"/>
        <w:lang w:val="vi" w:eastAsia="en-US" w:bidi="ar-SA"/>
      </w:rPr>
    </w:lvl>
  </w:abstractNum>
  <w:abstractNum w:abstractNumId="20">
    <w:nsid w:val="75DBD062"/>
    <w:multiLevelType w:val="multilevel"/>
    <w:tmpl w:val="75DBD062"/>
    <w:lvl w:ilvl="0" w:tentative="0">
      <w:start w:val="0"/>
      <w:numFmt w:val="bullet"/>
      <w:lvlText w:val="-"/>
      <w:lvlJc w:val="left"/>
      <w:pPr>
        <w:ind w:left="2" w:hanging="161"/>
      </w:pPr>
      <w:rPr>
        <w:rFonts w:hint="default" w:ascii="Times New Roman" w:hAnsi="Times New Roman" w:eastAsia="Times New Roman" w:cs="Times New Roman"/>
        <w:b/>
        <w:bCs/>
        <w:i w:val="0"/>
        <w:iCs w:val="0"/>
        <w:spacing w:val="0"/>
        <w:w w:val="99"/>
        <w:sz w:val="26"/>
        <w:szCs w:val="26"/>
        <w:lang w:val="vi" w:eastAsia="en-US" w:bidi="ar-SA"/>
      </w:rPr>
    </w:lvl>
    <w:lvl w:ilvl="1" w:tentative="0">
      <w:start w:val="0"/>
      <w:numFmt w:val="bullet"/>
      <w:lvlText w:val=""/>
      <w:lvlJc w:val="left"/>
      <w:pPr>
        <w:ind w:left="722" w:hanging="360"/>
      </w:pPr>
      <w:rPr>
        <w:rFonts w:hint="default" w:ascii="Symbol" w:hAnsi="Symbol" w:eastAsia="Symbol" w:cs="Symbol"/>
        <w:b w:val="0"/>
        <w:bCs w:val="0"/>
        <w:i w:val="0"/>
        <w:iCs w:val="0"/>
        <w:spacing w:val="0"/>
        <w:w w:val="99"/>
        <w:sz w:val="20"/>
        <w:szCs w:val="20"/>
        <w:lang w:val="vi" w:eastAsia="en-US" w:bidi="ar-SA"/>
      </w:rPr>
    </w:lvl>
    <w:lvl w:ilvl="2" w:tentative="0">
      <w:start w:val="0"/>
      <w:numFmt w:val="bullet"/>
      <w:lvlText w:val="•"/>
      <w:lvlJc w:val="left"/>
      <w:pPr>
        <w:ind w:left="1711" w:hanging="360"/>
      </w:pPr>
      <w:rPr>
        <w:rFonts w:hint="default"/>
        <w:lang w:val="vi" w:eastAsia="en-US" w:bidi="ar-SA"/>
      </w:rPr>
    </w:lvl>
    <w:lvl w:ilvl="3" w:tentative="0">
      <w:start w:val="0"/>
      <w:numFmt w:val="bullet"/>
      <w:lvlText w:val="•"/>
      <w:lvlJc w:val="left"/>
      <w:pPr>
        <w:ind w:left="2702" w:hanging="360"/>
      </w:pPr>
      <w:rPr>
        <w:rFonts w:hint="default"/>
        <w:lang w:val="vi" w:eastAsia="en-US" w:bidi="ar-SA"/>
      </w:rPr>
    </w:lvl>
    <w:lvl w:ilvl="4" w:tentative="0">
      <w:start w:val="0"/>
      <w:numFmt w:val="bullet"/>
      <w:lvlText w:val="•"/>
      <w:lvlJc w:val="left"/>
      <w:pPr>
        <w:ind w:left="3693" w:hanging="360"/>
      </w:pPr>
      <w:rPr>
        <w:rFonts w:hint="default"/>
        <w:lang w:val="vi" w:eastAsia="en-US" w:bidi="ar-SA"/>
      </w:rPr>
    </w:lvl>
    <w:lvl w:ilvl="5" w:tentative="0">
      <w:start w:val="0"/>
      <w:numFmt w:val="bullet"/>
      <w:lvlText w:val="•"/>
      <w:lvlJc w:val="left"/>
      <w:pPr>
        <w:ind w:left="4684" w:hanging="360"/>
      </w:pPr>
      <w:rPr>
        <w:rFonts w:hint="default"/>
        <w:lang w:val="vi" w:eastAsia="en-US" w:bidi="ar-SA"/>
      </w:rPr>
    </w:lvl>
    <w:lvl w:ilvl="6" w:tentative="0">
      <w:start w:val="0"/>
      <w:numFmt w:val="bullet"/>
      <w:lvlText w:val="•"/>
      <w:lvlJc w:val="left"/>
      <w:pPr>
        <w:ind w:left="5675" w:hanging="360"/>
      </w:pPr>
      <w:rPr>
        <w:rFonts w:hint="default"/>
        <w:lang w:val="vi" w:eastAsia="en-US" w:bidi="ar-SA"/>
      </w:rPr>
    </w:lvl>
    <w:lvl w:ilvl="7" w:tentative="0">
      <w:start w:val="0"/>
      <w:numFmt w:val="bullet"/>
      <w:lvlText w:val="•"/>
      <w:lvlJc w:val="left"/>
      <w:pPr>
        <w:ind w:left="6666" w:hanging="360"/>
      </w:pPr>
      <w:rPr>
        <w:rFonts w:hint="default"/>
        <w:lang w:val="vi" w:eastAsia="en-US" w:bidi="ar-SA"/>
      </w:rPr>
    </w:lvl>
    <w:lvl w:ilvl="8" w:tentative="0">
      <w:start w:val="0"/>
      <w:numFmt w:val="bullet"/>
      <w:lvlText w:val="•"/>
      <w:lvlJc w:val="left"/>
      <w:pPr>
        <w:ind w:left="7658" w:hanging="360"/>
      </w:pPr>
      <w:rPr>
        <w:rFonts w:hint="default"/>
        <w:lang w:val="vi" w:eastAsia="en-US" w:bidi="ar-SA"/>
      </w:rPr>
    </w:lvl>
  </w:abstractNum>
  <w:abstractNum w:abstractNumId="21">
    <w:nsid w:val="796FD0B7"/>
    <w:multiLevelType w:val="multilevel"/>
    <w:tmpl w:val="796FD0B7"/>
    <w:lvl w:ilvl="0" w:tentative="0">
      <w:start w:val="0"/>
      <w:numFmt w:val="bullet"/>
      <w:lvlText w:val=""/>
      <w:lvlJc w:val="left"/>
      <w:pPr>
        <w:ind w:left="722" w:hanging="360"/>
      </w:pPr>
      <w:rPr>
        <w:rFonts w:hint="default" w:ascii="Symbol" w:hAnsi="Symbol" w:eastAsia="Symbol" w:cs="Symbol"/>
        <w:b w:val="0"/>
        <w:bCs w:val="0"/>
        <w:i w:val="0"/>
        <w:iCs w:val="0"/>
        <w:spacing w:val="0"/>
        <w:w w:val="99"/>
        <w:sz w:val="26"/>
        <w:szCs w:val="26"/>
        <w:lang w:val="vi" w:eastAsia="en-US" w:bidi="ar-SA"/>
      </w:rPr>
    </w:lvl>
    <w:lvl w:ilvl="1" w:tentative="0">
      <w:start w:val="0"/>
      <w:numFmt w:val="bullet"/>
      <w:lvlText w:val="•"/>
      <w:lvlJc w:val="left"/>
      <w:pPr>
        <w:ind w:left="1612" w:hanging="360"/>
      </w:pPr>
      <w:rPr>
        <w:rFonts w:hint="default"/>
        <w:lang w:val="vi" w:eastAsia="en-US" w:bidi="ar-SA"/>
      </w:rPr>
    </w:lvl>
    <w:lvl w:ilvl="2" w:tentative="0">
      <w:start w:val="0"/>
      <w:numFmt w:val="bullet"/>
      <w:lvlText w:val="•"/>
      <w:lvlJc w:val="left"/>
      <w:pPr>
        <w:ind w:left="2504" w:hanging="360"/>
      </w:pPr>
      <w:rPr>
        <w:rFonts w:hint="default"/>
        <w:lang w:val="vi" w:eastAsia="en-US" w:bidi="ar-SA"/>
      </w:rPr>
    </w:lvl>
    <w:lvl w:ilvl="3" w:tentative="0">
      <w:start w:val="0"/>
      <w:numFmt w:val="bullet"/>
      <w:lvlText w:val="•"/>
      <w:lvlJc w:val="left"/>
      <w:pPr>
        <w:ind w:left="3396" w:hanging="360"/>
      </w:pPr>
      <w:rPr>
        <w:rFonts w:hint="default"/>
        <w:lang w:val="vi" w:eastAsia="en-US" w:bidi="ar-SA"/>
      </w:rPr>
    </w:lvl>
    <w:lvl w:ilvl="4" w:tentative="0">
      <w:start w:val="0"/>
      <w:numFmt w:val="bullet"/>
      <w:lvlText w:val="•"/>
      <w:lvlJc w:val="left"/>
      <w:pPr>
        <w:ind w:left="4288" w:hanging="360"/>
      </w:pPr>
      <w:rPr>
        <w:rFonts w:hint="default"/>
        <w:lang w:val="vi" w:eastAsia="en-US" w:bidi="ar-SA"/>
      </w:rPr>
    </w:lvl>
    <w:lvl w:ilvl="5" w:tentative="0">
      <w:start w:val="0"/>
      <w:numFmt w:val="bullet"/>
      <w:lvlText w:val="•"/>
      <w:lvlJc w:val="left"/>
      <w:pPr>
        <w:ind w:left="5180" w:hanging="360"/>
      </w:pPr>
      <w:rPr>
        <w:rFonts w:hint="default"/>
        <w:lang w:val="vi" w:eastAsia="en-US" w:bidi="ar-SA"/>
      </w:rPr>
    </w:lvl>
    <w:lvl w:ilvl="6" w:tentative="0">
      <w:start w:val="0"/>
      <w:numFmt w:val="bullet"/>
      <w:lvlText w:val="•"/>
      <w:lvlJc w:val="left"/>
      <w:pPr>
        <w:ind w:left="6072" w:hanging="360"/>
      </w:pPr>
      <w:rPr>
        <w:rFonts w:hint="default"/>
        <w:lang w:val="vi" w:eastAsia="en-US" w:bidi="ar-SA"/>
      </w:rPr>
    </w:lvl>
    <w:lvl w:ilvl="7" w:tentative="0">
      <w:start w:val="0"/>
      <w:numFmt w:val="bullet"/>
      <w:lvlText w:val="•"/>
      <w:lvlJc w:val="left"/>
      <w:pPr>
        <w:ind w:left="6964" w:hanging="360"/>
      </w:pPr>
      <w:rPr>
        <w:rFonts w:hint="default"/>
        <w:lang w:val="vi" w:eastAsia="en-US" w:bidi="ar-SA"/>
      </w:rPr>
    </w:lvl>
    <w:lvl w:ilvl="8" w:tentative="0">
      <w:start w:val="0"/>
      <w:numFmt w:val="bullet"/>
      <w:lvlText w:val="•"/>
      <w:lvlJc w:val="left"/>
      <w:pPr>
        <w:ind w:left="7856" w:hanging="360"/>
      </w:pPr>
      <w:rPr>
        <w:rFonts w:hint="default"/>
        <w:lang w:val="vi" w:eastAsia="en-US" w:bidi="ar-SA"/>
      </w:rPr>
    </w:lvl>
  </w:abstractNum>
  <w:abstractNum w:abstractNumId="22">
    <w:nsid w:val="7D5C757A"/>
    <w:multiLevelType w:val="multilevel"/>
    <w:tmpl w:val="7D5C757A"/>
    <w:lvl w:ilvl="0" w:tentative="0">
      <w:start w:val="1"/>
      <w:numFmt w:val="decimal"/>
      <w:lvlText w:val="%1."/>
      <w:lvlJc w:val="left"/>
      <w:pPr>
        <w:ind w:left="282" w:hanging="281"/>
        <w:jc w:val="left"/>
      </w:pPr>
      <w:rPr>
        <w:rFonts w:hint="default" w:ascii="Times New Roman" w:hAnsi="Times New Roman" w:eastAsia="Times New Roman" w:cs="Times New Roman"/>
        <w:b/>
        <w:bCs/>
        <w:i w:val="0"/>
        <w:iCs w:val="0"/>
        <w:spacing w:val="0"/>
        <w:w w:val="100"/>
        <w:sz w:val="28"/>
        <w:szCs w:val="28"/>
        <w:lang w:val="vi" w:eastAsia="en-US" w:bidi="ar-SA"/>
      </w:rPr>
    </w:lvl>
    <w:lvl w:ilvl="1" w:tentative="0">
      <w:start w:val="1"/>
      <w:numFmt w:val="decimal"/>
      <w:lvlText w:val="%1.%2."/>
      <w:lvlJc w:val="left"/>
      <w:pPr>
        <w:ind w:left="455" w:hanging="454"/>
        <w:jc w:val="left"/>
      </w:pPr>
      <w:rPr>
        <w:rFonts w:hint="default" w:ascii="Times New Roman" w:hAnsi="Times New Roman" w:eastAsia="Times New Roman" w:cs="Times New Roman"/>
        <w:b/>
        <w:bCs/>
        <w:i w:val="0"/>
        <w:iCs w:val="0"/>
        <w:spacing w:val="0"/>
        <w:w w:val="99"/>
        <w:sz w:val="26"/>
        <w:szCs w:val="26"/>
        <w:lang w:val="vi" w:eastAsia="en-US" w:bidi="ar-SA"/>
      </w:rPr>
    </w:lvl>
    <w:lvl w:ilvl="2" w:tentative="0">
      <w:start w:val="0"/>
      <w:numFmt w:val="bullet"/>
      <w:lvlText w:val=""/>
      <w:lvlJc w:val="left"/>
      <w:pPr>
        <w:ind w:left="722" w:hanging="360"/>
      </w:pPr>
      <w:rPr>
        <w:rFonts w:hint="default" w:ascii="Symbol" w:hAnsi="Symbol" w:eastAsia="Symbol" w:cs="Symbol"/>
        <w:b w:val="0"/>
        <w:bCs w:val="0"/>
        <w:i w:val="0"/>
        <w:iCs w:val="0"/>
        <w:spacing w:val="0"/>
        <w:w w:val="99"/>
        <w:sz w:val="20"/>
        <w:szCs w:val="20"/>
        <w:lang w:val="vi" w:eastAsia="en-US" w:bidi="ar-SA"/>
      </w:rPr>
    </w:lvl>
    <w:lvl w:ilvl="3" w:tentative="0">
      <w:start w:val="0"/>
      <w:numFmt w:val="bullet"/>
      <w:lvlText w:val="•"/>
      <w:lvlJc w:val="left"/>
      <w:pPr>
        <w:ind w:left="1835" w:hanging="360"/>
      </w:pPr>
      <w:rPr>
        <w:rFonts w:hint="default"/>
        <w:lang w:val="vi" w:eastAsia="en-US" w:bidi="ar-SA"/>
      </w:rPr>
    </w:lvl>
    <w:lvl w:ilvl="4" w:tentative="0">
      <w:start w:val="0"/>
      <w:numFmt w:val="bullet"/>
      <w:lvlText w:val="•"/>
      <w:lvlJc w:val="left"/>
      <w:pPr>
        <w:ind w:left="2950" w:hanging="360"/>
      </w:pPr>
      <w:rPr>
        <w:rFonts w:hint="default"/>
        <w:lang w:val="vi" w:eastAsia="en-US" w:bidi="ar-SA"/>
      </w:rPr>
    </w:lvl>
    <w:lvl w:ilvl="5" w:tentative="0">
      <w:start w:val="0"/>
      <w:numFmt w:val="bullet"/>
      <w:lvlText w:val="•"/>
      <w:lvlJc w:val="left"/>
      <w:pPr>
        <w:ind w:left="4065" w:hanging="360"/>
      </w:pPr>
      <w:rPr>
        <w:rFonts w:hint="default"/>
        <w:lang w:val="vi" w:eastAsia="en-US" w:bidi="ar-SA"/>
      </w:rPr>
    </w:lvl>
    <w:lvl w:ilvl="6" w:tentative="0">
      <w:start w:val="0"/>
      <w:numFmt w:val="bullet"/>
      <w:lvlText w:val="•"/>
      <w:lvlJc w:val="left"/>
      <w:pPr>
        <w:ind w:left="5180" w:hanging="360"/>
      </w:pPr>
      <w:rPr>
        <w:rFonts w:hint="default"/>
        <w:lang w:val="vi" w:eastAsia="en-US" w:bidi="ar-SA"/>
      </w:rPr>
    </w:lvl>
    <w:lvl w:ilvl="7" w:tentative="0">
      <w:start w:val="0"/>
      <w:numFmt w:val="bullet"/>
      <w:lvlText w:val="•"/>
      <w:lvlJc w:val="left"/>
      <w:pPr>
        <w:ind w:left="6295" w:hanging="360"/>
      </w:pPr>
      <w:rPr>
        <w:rFonts w:hint="default"/>
        <w:lang w:val="vi" w:eastAsia="en-US" w:bidi="ar-SA"/>
      </w:rPr>
    </w:lvl>
    <w:lvl w:ilvl="8" w:tentative="0">
      <w:start w:val="0"/>
      <w:numFmt w:val="bullet"/>
      <w:lvlText w:val="•"/>
      <w:lvlJc w:val="left"/>
      <w:pPr>
        <w:ind w:left="7410" w:hanging="360"/>
      </w:pPr>
      <w:rPr>
        <w:rFonts w:hint="default"/>
        <w:lang w:val="vi" w:eastAsia="en-US" w:bidi="ar-SA"/>
      </w:rPr>
    </w:lvl>
  </w:abstractNum>
  <w:abstractNum w:abstractNumId="23">
    <w:nsid w:val="7F31B9A5"/>
    <w:multiLevelType w:val="multilevel"/>
    <w:tmpl w:val="7F31B9A5"/>
    <w:lvl w:ilvl="0" w:tentative="0">
      <w:start w:val="0"/>
      <w:numFmt w:val="bullet"/>
      <w:lvlText w:val=""/>
      <w:lvlJc w:val="left"/>
      <w:pPr>
        <w:ind w:left="722" w:hanging="360"/>
      </w:pPr>
      <w:rPr>
        <w:rFonts w:hint="default" w:ascii="Symbol" w:hAnsi="Symbol" w:eastAsia="Symbol" w:cs="Symbol"/>
        <w:b w:val="0"/>
        <w:bCs w:val="0"/>
        <w:i w:val="0"/>
        <w:iCs w:val="0"/>
        <w:spacing w:val="0"/>
        <w:w w:val="99"/>
        <w:sz w:val="26"/>
        <w:szCs w:val="26"/>
        <w:lang w:val="vi" w:eastAsia="en-US" w:bidi="ar-SA"/>
      </w:rPr>
    </w:lvl>
    <w:lvl w:ilvl="1" w:tentative="0">
      <w:start w:val="0"/>
      <w:numFmt w:val="bullet"/>
      <w:lvlText w:val="•"/>
      <w:lvlJc w:val="left"/>
      <w:pPr>
        <w:ind w:left="1612" w:hanging="360"/>
      </w:pPr>
      <w:rPr>
        <w:rFonts w:hint="default"/>
        <w:lang w:val="vi" w:eastAsia="en-US" w:bidi="ar-SA"/>
      </w:rPr>
    </w:lvl>
    <w:lvl w:ilvl="2" w:tentative="0">
      <w:start w:val="0"/>
      <w:numFmt w:val="bullet"/>
      <w:lvlText w:val="•"/>
      <w:lvlJc w:val="left"/>
      <w:pPr>
        <w:ind w:left="2504" w:hanging="360"/>
      </w:pPr>
      <w:rPr>
        <w:rFonts w:hint="default"/>
        <w:lang w:val="vi" w:eastAsia="en-US" w:bidi="ar-SA"/>
      </w:rPr>
    </w:lvl>
    <w:lvl w:ilvl="3" w:tentative="0">
      <w:start w:val="0"/>
      <w:numFmt w:val="bullet"/>
      <w:lvlText w:val="•"/>
      <w:lvlJc w:val="left"/>
      <w:pPr>
        <w:ind w:left="3396" w:hanging="360"/>
      </w:pPr>
      <w:rPr>
        <w:rFonts w:hint="default"/>
        <w:lang w:val="vi" w:eastAsia="en-US" w:bidi="ar-SA"/>
      </w:rPr>
    </w:lvl>
    <w:lvl w:ilvl="4" w:tentative="0">
      <w:start w:val="0"/>
      <w:numFmt w:val="bullet"/>
      <w:lvlText w:val="•"/>
      <w:lvlJc w:val="left"/>
      <w:pPr>
        <w:ind w:left="4288" w:hanging="360"/>
      </w:pPr>
      <w:rPr>
        <w:rFonts w:hint="default"/>
        <w:lang w:val="vi" w:eastAsia="en-US" w:bidi="ar-SA"/>
      </w:rPr>
    </w:lvl>
    <w:lvl w:ilvl="5" w:tentative="0">
      <w:start w:val="0"/>
      <w:numFmt w:val="bullet"/>
      <w:lvlText w:val="•"/>
      <w:lvlJc w:val="left"/>
      <w:pPr>
        <w:ind w:left="5180" w:hanging="360"/>
      </w:pPr>
      <w:rPr>
        <w:rFonts w:hint="default"/>
        <w:lang w:val="vi" w:eastAsia="en-US" w:bidi="ar-SA"/>
      </w:rPr>
    </w:lvl>
    <w:lvl w:ilvl="6" w:tentative="0">
      <w:start w:val="0"/>
      <w:numFmt w:val="bullet"/>
      <w:lvlText w:val="•"/>
      <w:lvlJc w:val="left"/>
      <w:pPr>
        <w:ind w:left="6072" w:hanging="360"/>
      </w:pPr>
      <w:rPr>
        <w:rFonts w:hint="default"/>
        <w:lang w:val="vi" w:eastAsia="en-US" w:bidi="ar-SA"/>
      </w:rPr>
    </w:lvl>
    <w:lvl w:ilvl="7" w:tentative="0">
      <w:start w:val="0"/>
      <w:numFmt w:val="bullet"/>
      <w:lvlText w:val="•"/>
      <w:lvlJc w:val="left"/>
      <w:pPr>
        <w:ind w:left="6964" w:hanging="360"/>
      </w:pPr>
      <w:rPr>
        <w:rFonts w:hint="default"/>
        <w:lang w:val="vi" w:eastAsia="en-US" w:bidi="ar-SA"/>
      </w:rPr>
    </w:lvl>
    <w:lvl w:ilvl="8" w:tentative="0">
      <w:start w:val="0"/>
      <w:numFmt w:val="bullet"/>
      <w:lvlText w:val="•"/>
      <w:lvlJc w:val="left"/>
      <w:pPr>
        <w:ind w:left="7856" w:hanging="360"/>
      </w:pPr>
      <w:rPr>
        <w:rFonts w:hint="default"/>
        <w:lang w:val="vi" w:eastAsia="en-US" w:bidi="ar-SA"/>
      </w:rPr>
    </w:lvl>
  </w:abstractNum>
  <w:num w:numId="1">
    <w:abstractNumId w:val="13"/>
  </w:num>
  <w:num w:numId="2">
    <w:abstractNumId w:val="8"/>
  </w:num>
  <w:num w:numId="3">
    <w:abstractNumId w:val="18"/>
  </w:num>
  <w:num w:numId="4">
    <w:abstractNumId w:val="12"/>
  </w:num>
  <w:num w:numId="5">
    <w:abstractNumId w:val="21"/>
  </w:num>
  <w:num w:numId="6">
    <w:abstractNumId w:val="3"/>
  </w:num>
  <w:num w:numId="7">
    <w:abstractNumId w:val="2"/>
  </w:num>
  <w:num w:numId="8">
    <w:abstractNumId w:val="23"/>
  </w:num>
  <w:num w:numId="9">
    <w:abstractNumId w:val="10"/>
  </w:num>
  <w:num w:numId="10">
    <w:abstractNumId w:val="0"/>
  </w:num>
  <w:num w:numId="11">
    <w:abstractNumId w:val="17"/>
  </w:num>
  <w:num w:numId="12">
    <w:abstractNumId w:val="4"/>
  </w:num>
  <w:num w:numId="13">
    <w:abstractNumId w:val="6"/>
  </w:num>
  <w:num w:numId="14">
    <w:abstractNumId w:val="7"/>
  </w:num>
  <w:num w:numId="15">
    <w:abstractNumId w:val="11"/>
  </w:num>
  <w:num w:numId="16">
    <w:abstractNumId w:val="14"/>
  </w:num>
  <w:num w:numId="17">
    <w:abstractNumId w:val="1"/>
  </w:num>
  <w:num w:numId="18">
    <w:abstractNumId w:val="5"/>
  </w:num>
  <w:num w:numId="19">
    <w:abstractNumId w:val="19"/>
  </w:num>
  <w:num w:numId="20">
    <w:abstractNumId w:val="16"/>
  </w:num>
  <w:num w:numId="21">
    <w:abstractNumId w:val="20"/>
  </w:num>
  <w:num w:numId="22">
    <w:abstractNumId w:val="22"/>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E524771"/>
    <w:rsid w:val="3D7871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spacing w:before="71"/>
      <w:ind w:right="565"/>
      <w:jc w:val="center"/>
      <w:outlineLvl w:val="1"/>
    </w:pPr>
    <w:rPr>
      <w:rFonts w:ascii="Times New Roman" w:hAnsi="Times New Roman" w:eastAsia="Times New Roman" w:cs="Times New Roman"/>
      <w:b/>
      <w:bCs/>
      <w:sz w:val="32"/>
      <w:szCs w:val="32"/>
      <w:lang w:val="vi" w:eastAsia="en-US" w:bidi="ar-SA"/>
    </w:rPr>
  </w:style>
  <w:style w:type="paragraph" w:styleId="3">
    <w:name w:val="heading 2"/>
    <w:basedOn w:val="1"/>
    <w:qFormat/>
    <w:uiPriority w:val="1"/>
    <w:pPr>
      <w:spacing w:before="303"/>
      <w:ind w:left="281" w:hanging="279"/>
      <w:outlineLvl w:val="2"/>
    </w:pPr>
    <w:rPr>
      <w:rFonts w:ascii="Times New Roman" w:hAnsi="Times New Roman" w:eastAsia="Times New Roman" w:cs="Times New Roman"/>
      <w:b/>
      <w:bCs/>
      <w:sz w:val="28"/>
      <w:szCs w:val="28"/>
      <w:lang w:val="vi" w:eastAsia="en-US" w:bidi="ar-SA"/>
    </w:rPr>
  </w:style>
  <w:style w:type="paragraph" w:styleId="4">
    <w:name w:val="heading 3"/>
    <w:basedOn w:val="1"/>
    <w:qFormat/>
    <w:uiPriority w:val="1"/>
    <w:pPr>
      <w:spacing w:before="7"/>
      <w:ind w:left="454" w:hanging="452"/>
      <w:jc w:val="both"/>
      <w:outlineLvl w:val="3"/>
    </w:pPr>
    <w:rPr>
      <w:rFonts w:ascii="Times New Roman" w:hAnsi="Times New Roman" w:eastAsia="Times New Roman" w:cs="Times New Roman"/>
      <w:b/>
      <w:bCs/>
      <w:sz w:val="26"/>
      <w:szCs w:val="26"/>
      <w:lang w:val="vi"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2"/>
      <w:jc w:val="both"/>
    </w:pPr>
    <w:rPr>
      <w:rFonts w:ascii="Times New Roman" w:hAnsi="Times New Roman" w:eastAsia="Times New Roman" w:cs="Times New Roman"/>
      <w:sz w:val="26"/>
      <w:szCs w:val="26"/>
      <w:lang w:val="vi" w:eastAsia="en-US" w:bidi="ar-SA"/>
    </w:rPr>
  </w:style>
  <w:style w:type="paragraph" w:styleId="8">
    <w:name w:val="toc 1"/>
    <w:basedOn w:val="1"/>
    <w:qFormat/>
    <w:uiPriority w:val="1"/>
    <w:pPr>
      <w:spacing w:before="100"/>
      <w:ind w:left="2"/>
    </w:pPr>
    <w:rPr>
      <w:rFonts w:ascii="Times New Roman" w:hAnsi="Times New Roman" w:eastAsia="Times New Roman" w:cs="Times New Roman"/>
      <w:sz w:val="26"/>
      <w:szCs w:val="26"/>
      <w:lang w:val="vi" w:eastAsia="en-US" w:bidi="ar-SA"/>
    </w:rPr>
  </w:style>
  <w:style w:type="paragraph" w:styleId="9">
    <w:name w:val="toc 2"/>
    <w:basedOn w:val="1"/>
    <w:qFormat/>
    <w:uiPriority w:val="1"/>
    <w:pPr>
      <w:spacing w:before="100"/>
      <w:ind w:left="519" w:hanging="258"/>
    </w:pPr>
    <w:rPr>
      <w:rFonts w:ascii="Times New Roman" w:hAnsi="Times New Roman" w:eastAsia="Times New Roman" w:cs="Times New Roman"/>
      <w:sz w:val="26"/>
      <w:szCs w:val="26"/>
      <w:lang w:val="vi" w:eastAsia="en-US" w:bidi="ar-SA"/>
    </w:rPr>
  </w:style>
  <w:style w:type="paragraph" w:styleId="10">
    <w:name w:val="toc 3"/>
    <w:basedOn w:val="1"/>
    <w:qFormat/>
    <w:uiPriority w:val="1"/>
    <w:pPr>
      <w:spacing w:before="99"/>
      <w:ind w:left="974" w:hanging="452"/>
    </w:pPr>
    <w:rPr>
      <w:rFonts w:ascii="Times New Roman" w:hAnsi="Times New Roman" w:eastAsia="Times New Roman" w:cs="Times New Roman"/>
      <w:sz w:val="26"/>
      <w:szCs w:val="26"/>
      <w:lang w:val="vi" w:eastAsia="en-US" w:bidi="ar-SA"/>
    </w:rPr>
  </w:style>
  <w:style w:type="paragraph" w:styleId="11">
    <w:name w:val="toc 4"/>
    <w:basedOn w:val="1"/>
    <w:qFormat/>
    <w:uiPriority w:val="1"/>
    <w:pPr>
      <w:spacing w:before="99"/>
      <w:ind w:left="1428" w:hanging="647"/>
    </w:pPr>
    <w:rPr>
      <w:rFonts w:ascii="Times New Roman" w:hAnsi="Times New Roman" w:eastAsia="Times New Roman" w:cs="Times New Roman"/>
      <w:sz w:val="26"/>
      <w:szCs w:val="26"/>
      <w:lang w:val="vi"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1"/>
      <w:ind w:left="721" w:hanging="360"/>
      <w:jc w:val="both"/>
    </w:pPr>
    <w:rPr>
      <w:rFonts w:ascii="Times New Roman" w:hAnsi="Times New Roman" w:eastAsia="Times New Roman" w:cs="Times New Roman"/>
      <w:lang w:val="vi" w:eastAsia="en-US" w:bidi="ar-SA"/>
    </w:rPr>
  </w:style>
  <w:style w:type="paragraph" w:customStyle="1" w:styleId="14">
    <w:name w:val="Table Paragraph"/>
    <w:basedOn w:val="1"/>
    <w:qFormat/>
    <w:uiPriority w:val="1"/>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39</Pages>
  <TotalTime>2</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2025-09-04T11:01:00Z</dcterms:created>
  <dc:creator>Dao Ba Tuan</dc:creator>
  <cp:lastModifiedBy>Trần Đức Đại</cp:lastModifiedBy>
  <dcterms:modified xsi:type="dcterms:W3CDTF">2025-09-05T12:04:45Z</dcterms:modified>
  <dc:title>MẪU ĐỒ ÁN (HOẶC LUẬN VĂN ) TỐT NGHIỆP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2025-09-04T00:00:00Z</vt:filetime>
  </property>
  <property fmtid="{D5CDD505-2E9C-101B-9397-08002B2CF9AE}" pid="3" name="Creator">
    <vt:lpwstr>Microsoft® Word 2016</vt:lpwstr>
  </property>
  <property fmtid="{D5CDD505-2E9C-101B-9397-08002B2CF9AE}" pid="4" name="LastSaved">
    <vt:filetime>2025-09-04T00:00:00Z</vt:filetime>
  </property>
  <property fmtid="{D5CDD505-2E9C-101B-9397-08002B2CF9AE}" pid="5" name="Producer">
    <vt:lpwstr>Microsoft® Word 2016</vt:lpwstr>
  </property>
  <property fmtid="{D5CDD505-2E9C-101B-9397-08002B2CF9AE}" pid="6" name="KSOProductBuildVer">
    <vt:lpwstr>1033-12.2.0.22549</vt:lpwstr>
  </property>
  <property fmtid="{D5CDD505-2E9C-101B-9397-08002B2CF9AE}" pid="7" name="ICV">
    <vt:lpwstr>EEFB6EBD21FB4AAA93F6B7F55EDDB228_12</vt:lpwstr>
  </property>
</Properties>
</file>